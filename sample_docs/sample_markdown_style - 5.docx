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C5F2D" w14:textId="77777777" w:rsidR="00BE6225" w:rsidRPr="00BE6225" w:rsidRDefault="00BE6225" w:rsidP="00BE6225">
      <w:pPr>
        <w:rPr>
          <w:lang w:val="en-IN"/>
        </w:rPr>
      </w:pPr>
      <w:r w:rsidRPr="00BE6225">
        <w:rPr>
          <w:lang w:val="en-IN"/>
        </w:rPr>
        <w:t># Title of the Document: The Evolution of Global Culinary Traditions: Preservation, Innovation, and Cultural Identity in Contemporary Gastronomy</w:t>
      </w:r>
    </w:p>
    <w:p w14:paraId="29FC06E2" w14:textId="77777777" w:rsidR="00BE6225" w:rsidRPr="00BE6225" w:rsidRDefault="00BE6225" w:rsidP="00BE6225">
      <w:pPr>
        <w:rPr>
          <w:lang w:val="en-IN"/>
        </w:rPr>
      </w:pPr>
    </w:p>
    <w:p w14:paraId="44A0D528" w14:textId="77777777" w:rsidR="00BE6225" w:rsidRPr="00BE6225" w:rsidRDefault="00BE6225" w:rsidP="00BE6225">
      <w:pPr>
        <w:rPr>
          <w:lang w:val="en-IN"/>
        </w:rPr>
      </w:pPr>
      <w:r w:rsidRPr="00BE6225">
        <w:rPr>
          <w:lang w:val="en-IN"/>
        </w:rPr>
        <w:t>## Abstract</w:t>
      </w:r>
    </w:p>
    <w:p w14:paraId="691E3D30" w14:textId="77777777" w:rsidR="00BE6225" w:rsidRPr="00BE6225" w:rsidRDefault="00BE6225" w:rsidP="00BE6225">
      <w:pPr>
        <w:rPr>
          <w:lang w:val="en-IN"/>
        </w:rPr>
      </w:pPr>
      <w:r w:rsidRPr="00BE6225">
        <w:rPr>
          <w:lang w:val="en-IN"/>
        </w:rPr>
        <w:t>This document examines the complex interplay between traditional culinary practices and modern innovation in global gastronomy. It explores how food traditions serve as repositories of cultural knowledge while continuously evolving in response to globalization, technological advancement, and changing societal values. Through systematic analysis of culinary preservation efforts, cross-cultural exchange, and contemporary innovation, this work aims to establish a framework for understanding gastronomy as both cultural heritage and creative expression. The research highlights the importance of sustainable practices, cultural sensitivity, and interdisciplinary collaboration in maintaining the vitality and diversity of global food traditions while fostering culinary innovation.</w:t>
      </w:r>
    </w:p>
    <w:p w14:paraId="481E5C96" w14:textId="77777777" w:rsidR="00BE6225" w:rsidRPr="00BE6225" w:rsidRDefault="00BE6225" w:rsidP="00BE6225">
      <w:pPr>
        <w:rPr>
          <w:lang w:val="en-IN"/>
        </w:rPr>
      </w:pPr>
    </w:p>
    <w:p w14:paraId="4FD2D3E3" w14:textId="77777777" w:rsidR="00BE6225" w:rsidRPr="00BE6225" w:rsidRDefault="00BE6225" w:rsidP="00BE6225">
      <w:pPr>
        <w:rPr>
          <w:lang w:val="en-IN"/>
        </w:rPr>
      </w:pPr>
      <w:r w:rsidRPr="00BE6225">
        <w:rPr>
          <w:lang w:val="en-IN"/>
        </w:rPr>
        <w:t>---</w:t>
      </w:r>
    </w:p>
    <w:p w14:paraId="66178CCB" w14:textId="77777777" w:rsidR="00BE6225" w:rsidRPr="00BE6225" w:rsidRDefault="00BE6225" w:rsidP="00BE6225">
      <w:pPr>
        <w:rPr>
          <w:lang w:val="en-IN"/>
        </w:rPr>
      </w:pPr>
    </w:p>
    <w:p w14:paraId="30814614" w14:textId="77777777" w:rsidR="00BE6225" w:rsidRPr="00BE6225" w:rsidRDefault="00BE6225" w:rsidP="00BE6225">
      <w:pPr>
        <w:rPr>
          <w:lang w:val="en-IN"/>
        </w:rPr>
      </w:pPr>
      <w:r w:rsidRPr="00BE6225">
        <w:rPr>
          <w:lang w:val="en-IN"/>
        </w:rPr>
        <w:t>## Table of Contents</w:t>
      </w:r>
    </w:p>
    <w:p w14:paraId="6A6A2A2E" w14:textId="77777777" w:rsidR="00BE6225" w:rsidRPr="00BE6225" w:rsidRDefault="00BE6225" w:rsidP="00BE6225">
      <w:pPr>
        <w:rPr>
          <w:lang w:val="en-IN"/>
        </w:rPr>
      </w:pPr>
      <w:r w:rsidRPr="00BE6225">
        <w:rPr>
          <w:lang w:val="en-IN"/>
        </w:rPr>
        <w:t xml:space="preserve">1. [Introduction](#introduction)  </w:t>
      </w:r>
    </w:p>
    <w:p w14:paraId="05E11A67" w14:textId="77777777" w:rsidR="00BE6225" w:rsidRPr="00BE6225" w:rsidRDefault="00BE6225" w:rsidP="00BE6225">
      <w:pPr>
        <w:rPr>
          <w:lang w:val="en-IN"/>
        </w:rPr>
      </w:pPr>
      <w:r w:rsidRPr="00BE6225">
        <w:rPr>
          <w:lang w:val="en-IN"/>
        </w:rPr>
        <w:t xml:space="preserve">2. [Background](#background)  </w:t>
      </w:r>
    </w:p>
    <w:p w14:paraId="27BEA647" w14:textId="77777777" w:rsidR="00BE6225" w:rsidRPr="00BE6225" w:rsidRDefault="00BE6225" w:rsidP="00BE6225">
      <w:pPr>
        <w:rPr>
          <w:lang w:val="en-IN"/>
        </w:rPr>
      </w:pPr>
      <w:r w:rsidRPr="00BE6225">
        <w:rPr>
          <w:lang w:val="en-IN"/>
        </w:rPr>
        <w:t xml:space="preserve">3. [Literature Review](#literature-review)  </w:t>
      </w:r>
    </w:p>
    <w:p w14:paraId="57FDC8DC" w14:textId="77777777" w:rsidR="00BE6225" w:rsidRPr="00BE6225" w:rsidRDefault="00BE6225" w:rsidP="00BE6225">
      <w:pPr>
        <w:rPr>
          <w:lang w:val="en-IN"/>
        </w:rPr>
      </w:pPr>
      <w:r w:rsidRPr="00BE6225">
        <w:rPr>
          <w:lang w:val="en-IN"/>
        </w:rPr>
        <w:t xml:space="preserve">4. [Methodology](#methodology)  </w:t>
      </w:r>
    </w:p>
    <w:p w14:paraId="3E0F7C4F" w14:textId="77777777" w:rsidR="00BE6225" w:rsidRPr="00BE6225" w:rsidRDefault="00BE6225" w:rsidP="00BE6225">
      <w:pPr>
        <w:rPr>
          <w:lang w:val="en-IN"/>
        </w:rPr>
      </w:pPr>
      <w:r w:rsidRPr="00BE6225">
        <w:rPr>
          <w:lang w:val="en-IN"/>
        </w:rPr>
        <w:t xml:space="preserve">5. [Culinary Heritage Preservation](#culinary-heritage-preservation)  </w:t>
      </w:r>
    </w:p>
    <w:p w14:paraId="7320BB1D" w14:textId="77777777" w:rsidR="00BE6225" w:rsidRPr="00BE6225" w:rsidRDefault="00BE6225" w:rsidP="00BE6225">
      <w:pPr>
        <w:rPr>
          <w:lang w:val="en-IN"/>
        </w:rPr>
      </w:pPr>
      <w:r w:rsidRPr="00BE6225">
        <w:rPr>
          <w:lang w:val="en-IN"/>
        </w:rPr>
        <w:t xml:space="preserve">6. [Cross-Cultural Culinary Exchange](#cross-cultural-culinary-exchange)  </w:t>
      </w:r>
    </w:p>
    <w:p w14:paraId="49B72E43" w14:textId="77777777" w:rsidR="00BE6225" w:rsidRPr="00BE6225" w:rsidRDefault="00BE6225" w:rsidP="00BE6225">
      <w:pPr>
        <w:rPr>
          <w:lang w:val="en-IN"/>
        </w:rPr>
      </w:pPr>
      <w:r w:rsidRPr="00BE6225">
        <w:rPr>
          <w:lang w:val="en-IN"/>
        </w:rPr>
        <w:t xml:space="preserve">7. [Innovation in Contemporary Gastronomy](#innovation-in-contemporary-gastronomy)  </w:t>
      </w:r>
    </w:p>
    <w:p w14:paraId="13769B61" w14:textId="77777777" w:rsidR="00BE6225" w:rsidRPr="00BE6225" w:rsidRDefault="00BE6225" w:rsidP="00BE6225">
      <w:pPr>
        <w:rPr>
          <w:lang w:val="en-IN"/>
        </w:rPr>
      </w:pPr>
      <w:r w:rsidRPr="00BE6225">
        <w:rPr>
          <w:lang w:val="en-IN"/>
        </w:rPr>
        <w:t xml:space="preserve">8. [Sustainability in Food Systems](#sustainability-in-food-systems)  </w:t>
      </w:r>
    </w:p>
    <w:p w14:paraId="4833A650" w14:textId="77777777" w:rsidR="00BE6225" w:rsidRPr="00BE6225" w:rsidRDefault="00BE6225" w:rsidP="00BE6225">
      <w:pPr>
        <w:rPr>
          <w:lang w:val="en-IN"/>
        </w:rPr>
      </w:pPr>
      <w:r w:rsidRPr="00BE6225">
        <w:rPr>
          <w:lang w:val="en-IN"/>
        </w:rPr>
        <w:t xml:space="preserve">9. [Case Studies](#case-studies)  </w:t>
      </w:r>
    </w:p>
    <w:p w14:paraId="00802F3F" w14:textId="77777777" w:rsidR="00BE6225" w:rsidRPr="00BE6225" w:rsidRDefault="00BE6225" w:rsidP="00BE6225">
      <w:pPr>
        <w:rPr>
          <w:lang w:val="en-IN"/>
        </w:rPr>
      </w:pPr>
      <w:r w:rsidRPr="00BE6225">
        <w:rPr>
          <w:lang w:val="en-IN"/>
        </w:rPr>
        <w:t xml:space="preserve">10. [Challenges and Limitations](#challenges-and-limitations)  </w:t>
      </w:r>
    </w:p>
    <w:p w14:paraId="50A131BE" w14:textId="77777777" w:rsidR="00BE6225" w:rsidRPr="00BE6225" w:rsidRDefault="00BE6225" w:rsidP="00BE6225">
      <w:pPr>
        <w:rPr>
          <w:lang w:val="en-IN"/>
        </w:rPr>
      </w:pPr>
      <w:r w:rsidRPr="00BE6225">
        <w:rPr>
          <w:lang w:val="en-IN"/>
        </w:rPr>
        <w:t xml:space="preserve">11. [Future Directions](#future-directions)  </w:t>
      </w:r>
    </w:p>
    <w:p w14:paraId="52FE2628" w14:textId="77777777" w:rsidR="00BE6225" w:rsidRPr="00BE6225" w:rsidRDefault="00BE6225" w:rsidP="00BE6225">
      <w:pPr>
        <w:rPr>
          <w:lang w:val="en-IN"/>
        </w:rPr>
      </w:pPr>
      <w:r w:rsidRPr="00BE6225">
        <w:rPr>
          <w:lang w:val="en-IN"/>
        </w:rPr>
        <w:t xml:space="preserve">12. [Conclusion](#conclusion)  </w:t>
      </w:r>
    </w:p>
    <w:p w14:paraId="7B0AB38E" w14:textId="77777777" w:rsidR="00BE6225" w:rsidRPr="00BE6225" w:rsidRDefault="00BE6225" w:rsidP="00BE6225">
      <w:pPr>
        <w:rPr>
          <w:lang w:val="en-IN"/>
        </w:rPr>
      </w:pPr>
      <w:r w:rsidRPr="00BE6225">
        <w:rPr>
          <w:lang w:val="en-IN"/>
        </w:rPr>
        <w:t xml:space="preserve">13. [References](#references)  </w:t>
      </w:r>
    </w:p>
    <w:p w14:paraId="6497456C" w14:textId="77777777" w:rsidR="00BE6225" w:rsidRPr="00BE6225" w:rsidRDefault="00BE6225" w:rsidP="00BE6225">
      <w:pPr>
        <w:rPr>
          <w:lang w:val="en-IN"/>
        </w:rPr>
      </w:pPr>
    </w:p>
    <w:p w14:paraId="1A4F1D5F" w14:textId="77777777" w:rsidR="00BE6225" w:rsidRPr="00BE6225" w:rsidRDefault="00BE6225" w:rsidP="00BE6225">
      <w:pPr>
        <w:rPr>
          <w:lang w:val="en-IN"/>
        </w:rPr>
      </w:pPr>
      <w:r w:rsidRPr="00BE6225">
        <w:rPr>
          <w:lang w:val="en-IN"/>
        </w:rPr>
        <w:t>---</w:t>
      </w:r>
    </w:p>
    <w:p w14:paraId="682696E2" w14:textId="77777777" w:rsidR="00BE6225" w:rsidRPr="00BE6225" w:rsidRDefault="00BE6225" w:rsidP="00BE6225">
      <w:pPr>
        <w:rPr>
          <w:lang w:val="en-IN"/>
        </w:rPr>
      </w:pPr>
    </w:p>
    <w:p w14:paraId="2B773FFC" w14:textId="77777777" w:rsidR="00BE6225" w:rsidRPr="00BE6225" w:rsidRDefault="00BE6225" w:rsidP="00BE6225">
      <w:pPr>
        <w:rPr>
          <w:lang w:val="en-IN"/>
        </w:rPr>
      </w:pPr>
      <w:r w:rsidRPr="00BE6225">
        <w:rPr>
          <w:lang w:val="en-IN"/>
        </w:rPr>
        <w:t>## Introduction</w:t>
      </w:r>
    </w:p>
    <w:p w14:paraId="18DE5EE5" w14:textId="77777777" w:rsidR="00BE6225" w:rsidRPr="00BE6225" w:rsidRDefault="00BE6225" w:rsidP="00BE6225">
      <w:pPr>
        <w:rPr>
          <w:lang w:val="en-IN"/>
        </w:rPr>
      </w:pPr>
      <w:r w:rsidRPr="00BE6225">
        <w:rPr>
          <w:lang w:val="en-IN"/>
        </w:rPr>
        <w:t>Food is a fundamental expression of cultural identity, historical continuity, and social connection. This section introduces the multifaceted nature of culinary traditions and their significance in human societies.</w:t>
      </w:r>
    </w:p>
    <w:p w14:paraId="25EB4172" w14:textId="77777777" w:rsidR="00BE6225" w:rsidRPr="00BE6225" w:rsidRDefault="00BE6225" w:rsidP="00BE6225">
      <w:pPr>
        <w:rPr>
          <w:lang w:val="en-IN"/>
        </w:rPr>
      </w:pPr>
    </w:p>
    <w:p w14:paraId="4D3A8C7A" w14:textId="77777777" w:rsidR="00BE6225" w:rsidRPr="00BE6225" w:rsidRDefault="00BE6225" w:rsidP="00BE6225">
      <w:pPr>
        <w:rPr>
          <w:lang w:val="en-IN"/>
        </w:rPr>
      </w:pPr>
      <w:r w:rsidRPr="00BE6225">
        <w:rPr>
          <w:lang w:val="en-IN"/>
        </w:rPr>
        <w:t>### Problem Statement</w:t>
      </w:r>
    </w:p>
    <w:p w14:paraId="5A2C0AE5" w14:textId="77777777" w:rsidR="00BE6225" w:rsidRPr="00BE6225" w:rsidRDefault="00BE6225" w:rsidP="00BE6225">
      <w:pPr>
        <w:rPr>
          <w:lang w:val="en-IN"/>
        </w:rPr>
      </w:pPr>
      <w:r w:rsidRPr="00BE6225">
        <w:rPr>
          <w:lang w:val="en-IN"/>
        </w:rPr>
        <w:t>Contemporary gastronomy faces the dual challenge of preserving valuable culinary heritage while embracing innovation and adaptation in a rapidly changing world. This research addresses the tension between tradition and innovation, exploring how culinary practices navigate the complexities of globalization, industrialization, and shifting cultural values.</w:t>
      </w:r>
    </w:p>
    <w:p w14:paraId="66AAE694" w14:textId="77777777" w:rsidR="00BE6225" w:rsidRPr="00BE6225" w:rsidRDefault="00BE6225" w:rsidP="00BE6225">
      <w:pPr>
        <w:rPr>
          <w:lang w:val="en-IN"/>
        </w:rPr>
      </w:pPr>
    </w:p>
    <w:p w14:paraId="455CB17A" w14:textId="77777777" w:rsidR="00BE6225" w:rsidRPr="00BE6225" w:rsidRDefault="00BE6225" w:rsidP="00BE6225">
      <w:pPr>
        <w:rPr>
          <w:lang w:val="en-IN"/>
        </w:rPr>
      </w:pPr>
      <w:r w:rsidRPr="00BE6225">
        <w:rPr>
          <w:lang w:val="en-IN"/>
        </w:rPr>
        <w:t>### Research Questions</w:t>
      </w:r>
    </w:p>
    <w:p w14:paraId="10117CE0" w14:textId="77777777" w:rsidR="00BE6225" w:rsidRPr="00BE6225" w:rsidRDefault="00BE6225" w:rsidP="00BE6225">
      <w:pPr>
        <w:rPr>
          <w:lang w:val="en-IN"/>
        </w:rPr>
      </w:pPr>
      <w:r w:rsidRPr="00BE6225">
        <w:rPr>
          <w:lang w:val="en-IN"/>
        </w:rPr>
        <w:t>This study seeks to answer the following questions:</w:t>
      </w:r>
    </w:p>
    <w:p w14:paraId="09F051E7" w14:textId="77777777" w:rsidR="00BE6225" w:rsidRPr="00BE6225" w:rsidRDefault="00BE6225" w:rsidP="00BE6225">
      <w:pPr>
        <w:rPr>
          <w:lang w:val="en-IN"/>
        </w:rPr>
      </w:pPr>
      <w:r w:rsidRPr="00BE6225">
        <w:rPr>
          <w:lang w:val="en-IN"/>
        </w:rPr>
        <w:t>1. How are traditional culinary practices being preserved and transmitted in contemporary contexts?</w:t>
      </w:r>
    </w:p>
    <w:p w14:paraId="6382CB0E" w14:textId="77777777" w:rsidR="00BE6225" w:rsidRPr="00BE6225" w:rsidRDefault="00BE6225" w:rsidP="00BE6225">
      <w:pPr>
        <w:rPr>
          <w:lang w:val="en-IN"/>
        </w:rPr>
      </w:pPr>
      <w:r w:rsidRPr="00BE6225">
        <w:rPr>
          <w:lang w:val="en-IN"/>
        </w:rPr>
        <w:t>2. What factors influence the cross-cultural exchange of culinary traditions?</w:t>
      </w:r>
    </w:p>
    <w:p w14:paraId="2BB4C482" w14:textId="77777777" w:rsidR="00BE6225" w:rsidRPr="00BE6225" w:rsidRDefault="00BE6225" w:rsidP="00BE6225">
      <w:pPr>
        <w:rPr>
          <w:lang w:val="en-IN"/>
        </w:rPr>
      </w:pPr>
      <w:r w:rsidRPr="00BE6225">
        <w:rPr>
          <w:lang w:val="en-IN"/>
        </w:rPr>
        <w:t>3. How do culinary innovations emerge at the intersection of tradition and creativity?</w:t>
      </w:r>
    </w:p>
    <w:p w14:paraId="50E382B2" w14:textId="77777777" w:rsidR="00BE6225" w:rsidRPr="00BE6225" w:rsidRDefault="00BE6225" w:rsidP="00BE6225">
      <w:pPr>
        <w:rPr>
          <w:lang w:val="en-IN"/>
        </w:rPr>
      </w:pPr>
      <w:r w:rsidRPr="00BE6225">
        <w:rPr>
          <w:lang w:val="en-IN"/>
        </w:rPr>
        <w:t>4. What role does gastronomy play in sustaining cultural identity and diversity?</w:t>
      </w:r>
    </w:p>
    <w:p w14:paraId="4319CDD7" w14:textId="77777777" w:rsidR="00BE6225" w:rsidRPr="00BE6225" w:rsidRDefault="00BE6225" w:rsidP="00BE6225">
      <w:pPr>
        <w:rPr>
          <w:lang w:val="en-IN"/>
        </w:rPr>
      </w:pPr>
    </w:p>
    <w:p w14:paraId="4FFA8F84" w14:textId="77777777" w:rsidR="00BE6225" w:rsidRPr="00BE6225" w:rsidRDefault="00BE6225" w:rsidP="00BE6225">
      <w:pPr>
        <w:rPr>
          <w:lang w:val="en-IN"/>
        </w:rPr>
      </w:pPr>
      <w:r w:rsidRPr="00BE6225">
        <w:rPr>
          <w:lang w:val="en-IN"/>
        </w:rPr>
        <w:t>### Significance and Contribution</w:t>
      </w:r>
    </w:p>
    <w:p w14:paraId="5A608FB2" w14:textId="77777777" w:rsidR="00BE6225" w:rsidRPr="00BE6225" w:rsidRDefault="00BE6225" w:rsidP="00BE6225">
      <w:pPr>
        <w:rPr>
          <w:lang w:val="en-IN"/>
        </w:rPr>
      </w:pPr>
      <w:r w:rsidRPr="00BE6225">
        <w:rPr>
          <w:lang w:val="en-IN"/>
        </w:rPr>
        <w:t>This research contributes to the field by:</w:t>
      </w:r>
    </w:p>
    <w:p w14:paraId="45758A36" w14:textId="77777777" w:rsidR="00BE6225" w:rsidRPr="00BE6225" w:rsidRDefault="00BE6225" w:rsidP="00BE6225">
      <w:pPr>
        <w:rPr>
          <w:lang w:val="en-IN"/>
        </w:rPr>
      </w:pPr>
      <w:r w:rsidRPr="00BE6225">
        <w:rPr>
          <w:lang w:val="en-IN"/>
        </w:rPr>
        <w:t>- Documenting preservation strategies for endangered culinary traditions</w:t>
      </w:r>
    </w:p>
    <w:p w14:paraId="49441EB2" w14:textId="77777777" w:rsidR="00BE6225" w:rsidRPr="00BE6225" w:rsidRDefault="00BE6225" w:rsidP="00BE6225">
      <w:pPr>
        <w:rPr>
          <w:lang w:val="en-IN"/>
        </w:rPr>
      </w:pPr>
      <w:r w:rsidRPr="00BE6225">
        <w:rPr>
          <w:lang w:val="en-IN"/>
        </w:rPr>
        <w:t>- Analyzing patterns of culinary exchange in globalized contexts</w:t>
      </w:r>
    </w:p>
    <w:p w14:paraId="555A6DC7" w14:textId="77777777" w:rsidR="00BE6225" w:rsidRPr="00BE6225" w:rsidRDefault="00BE6225" w:rsidP="00BE6225">
      <w:pPr>
        <w:rPr>
          <w:lang w:val="en-IN"/>
        </w:rPr>
      </w:pPr>
      <w:r w:rsidRPr="00BE6225">
        <w:rPr>
          <w:lang w:val="en-IN"/>
        </w:rPr>
        <w:t>- Identifying factors that contribute to successful culinary innovation</w:t>
      </w:r>
    </w:p>
    <w:p w14:paraId="09324057" w14:textId="77777777" w:rsidR="00BE6225" w:rsidRPr="00BE6225" w:rsidRDefault="00BE6225" w:rsidP="00BE6225">
      <w:pPr>
        <w:rPr>
          <w:lang w:val="en-IN"/>
        </w:rPr>
      </w:pPr>
      <w:r w:rsidRPr="00BE6225">
        <w:rPr>
          <w:lang w:val="en-IN"/>
        </w:rPr>
        <w:t>- Proposing frameworks for balancing tradition and creativity in gastronomy</w:t>
      </w:r>
    </w:p>
    <w:p w14:paraId="67DB034C" w14:textId="77777777" w:rsidR="00BE6225" w:rsidRPr="00BE6225" w:rsidRDefault="00BE6225" w:rsidP="00BE6225">
      <w:pPr>
        <w:rPr>
          <w:lang w:val="en-IN"/>
        </w:rPr>
      </w:pPr>
    </w:p>
    <w:p w14:paraId="581A7591" w14:textId="77777777" w:rsidR="00BE6225" w:rsidRPr="00BE6225" w:rsidRDefault="00BE6225" w:rsidP="00BE6225">
      <w:pPr>
        <w:rPr>
          <w:lang w:val="en-IN"/>
        </w:rPr>
      </w:pPr>
      <w:r w:rsidRPr="00BE6225">
        <w:rPr>
          <w:lang w:val="en-IN"/>
        </w:rPr>
        <w:t>### Scope and Delimitations</w:t>
      </w:r>
    </w:p>
    <w:p w14:paraId="0A1D184A" w14:textId="77777777" w:rsidR="00BE6225" w:rsidRPr="00BE6225" w:rsidRDefault="00BE6225" w:rsidP="00BE6225">
      <w:pPr>
        <w:rPr>
          <w:lang w:val="en-IN"/>
        </w:rPr>
      </w:pPr>
      <w:r w:rsidRPr="00BE6225">
        <w:rPr>
          <w:lang w:val="en-IN"/>
        </w:rPr>
        <w:t>This study focuses on culinary traditions across diverse geographical and cultural contexts, with particular attention to indigenous food systems, regional cuisines, and contemporary gastronomic innovations. While comprehensive in approach, it necessarily excludes detailed nutritional analysis and agricultural production methods.</w:t>
      </w:r>
    </w:p>
    <w:p w14:paraId="193995D8" w14:textId="77777777" w:rsidR="00BE6225" w:rsidRPr="00BE6225" w:rsidRDefault="00BE6225" w:rsidP="00BE6225">
      <w:pPr>
        <w:rPr>
          <w:lang w:val="en-IN"/>
        </w:rPr>
      </w:pPr>
    </w:p>
    <w:p w14:paraId="51363378" w14:textId="77777777" w:rsidR="00BE6225" w:rsidRPr="00BE6225" w:rsidRDefault="00BE6225" w:rsidP="00BE6225">
      <w:pPr>
        <w:rPr>
          <w:lang w:val="en-IN"/>
        </w:rPr>
      </w:pPr>
      <w:r w:rsidRPr="00BE6225">
        <w:rPr>
          <w:lang w:val="en-IN"/>
        </w:rPr>
        <w:t>---</w:t>
      </w:r>
    </w:p>
    <w:p w14:paraId="27615EAF" w14:textId="77777777" w:rsidR="00BE6225" w:rsidRPr="00BE6225" w:rsidRDefault="00BE6225" w:rsidP="00BE6225">
      <w:pPr>
        <w:rPr>
          <w:lang w:val="en-IN"/>
        </w:rPr>
      </w:pPr>
    </w:p>
    <w:p w14:paraId="5D7A1C1D" w14:textId="77777777" w:rsidR="00BE6225" w:rsidRPr="00BE6225" w:rsidRDefault="00BE6225" w:rsidP="00BE6225">
      <w:pPr>
        <w:rPr>
          <w:lang w:val="en-IN"/>
        </w:rPr>
      </w:pPr>
      <w:r w:rsidRPr="00BE6225">
        <w:rPr>
          <w:lang w:val="en-IN"/>
        </w:rPr>
        <w:t>## Background</w:t>
      </w:r>
    </w:p>
    <w:p w14:paraId="30957BBF" w14:textId="77777777" w:rsidR="00BE6225" w:rsidRPr="00BE6225" w:rsidRDefault="00BE6225" w:rsidP="00BE6225">
      <w:pPr>
        <w:rPr>
          <w:lang w:val="en-IN"/>
        </w:rPr>
      </w:pPr>
      <w:r w:rsidRPr="00BE6225">
        <w:rPr>
          <w:lang w:val="en-IN"/>
        </w:rPr>
        <w:t>The evolution of culinary traditions reflects broader historical, social, and cultural developments. This section provides an overview of key historical developments and theoretical frameworks for understanding gastronomy.</w:t>
      </w:r>
    </w:p>
    <w:p w14:paraId="71B927D9" w14:textId="77777777" w:rsidR="00BE6225" w:rsidRPr="00BE6225" w:rsidRDefault="00BE6225" w:rsidP="00BE6225">
      <w:pPr>
        <w:rPr>
          <w:lang w:val="en-IN"/>
        </w:rPr>
      </w:pPr>
    </w:p>
    <w:p w14:paraId="673AAB63" w14:textId="77777777" w:rsidR="00BE6225" w:rsidRPr="00BE6225" w:rsidRDefault="00BE6225" w:rsidP="00BE6225">
      <w:pPr>
        <w:rPr>
          <w:lang w:val="en-IN"/>
        </w:rPr>
      </w:pPr>
      <w:r w:rsidRPr="00BE6225">
        <w:rPr>
          <w:lang w:val="en-IN"/>
        </w:rPr>
        <w:t>### Historical Development</w:t>
      </w:r>
    </w:p>
    <w:p w14:paraId="50CDE309" w14:textId="04661C20" w:rsidR="00BE6225" w:rsidRPr="00BE6225" w:rsidRDefault="00F740B6" w:rsidP="00BE6225">
      <w:pPr>
        <w:rPr>
          <w:lang w:val="en-IN"/>
        </w:rPr>
      </w:pPr>
      <w:r>
        <w:rPr>
          <w:lang w:val="en-IN"/>
        </w:rPr>
        <w:t xml:space="preserve"> </w:t>
      </w:r>
      <w:r w:rsidR="00BE6225" w:rsidRPr="00BE6225">
        <w:rPr>
          <w:lang w:val="en-IN"/>
        </w:rPr>
        <w:t xml:space="preserve"> Ancient Culinary Traditions (Prehistory-1500 CE)</w:t>
      </w:r>
    </w:p>
    <w:p w14:paraId="058BA398" w14:textId="77777777" w:rsidR="00BE6225" w:rsidRPr="00BE6225" w:rsidRDefault="00BE6225" w:rsidP="00BE6225">
      <w:pPr>
        <w:rPr>
          <w:lang w:val="en-IN"/>
        </w:rPr>
      </w:pPr>
      <w:r w:rsidRPr="00BE6225">
        <w:rPr>
          <w:lang w:val="en-IN"/>
        </w:rPr>
        <w:t>Early culinary practices were shaped primarily by local ecology, available technologies, and cultural beliefs. Trade routes facilitated limited exchange of ingredients and techniques, while culinary conventions became increasingly codified within cultural traditions.</w:t>
      </w:r>
    </w:p>
    <w:p w14:paraId="590FB118" w14:textId="77777777" w:rsidR="00BE6225" w:rsidRPr="00BE6225" w:rsidRDefault="00BE6225" w:rsidP="00BE6225">
      <w:pPr>
        <w:rPr>
          <w:lang w:val="en-IN"/>
        </w:rPr>
      </w:pPr>
    </w:p>
    <w:p w14:paraId="4A09CC5F" w14:textId="451ACABD" w:rsidR="00BE6225" w:rsidRPr="00BE6225" w:rsidRDefault="00F740B6" w:rsidP="00BE6225">
      <w:pPr>
        <w:rPr>
          <w:lang w:val="en-IN"/>
        </w:rPr>
      </w:pPr>
      <w:r>
        <w:rPr>
          <w:lang w:val="en-IN"/>
        </w:rPr>
        <w:t xml:space="preserve"> </w:t>
      </w:r>
      <w:r w:rsidR="00BE6225" w:rsidRPr="00BE6225">
        <w:rPr>
          <w:lang w:val="en-IN"/>
        </w:rPr>
        <w:t xml:space="preserve"> Colonial Encounters and Global Exchange (1500-1900)</w:t>
      </w:r>
    </w:p>
    <w:p w14:paraId="74F22C81" w14:textId="77777777" w:rsidR="00BE6225" w:rsidRPr="00BE6225" w:rsidRDefault="00BE6225" w:rsidP="00BE6225">
      <w:pPr>
        <w:rPr>
          <w:lang w:val="en-IN"/>
        </w:rPr>
      </w:pPr>
      <w:r w:rsidRPr="00BE6225">
        <w:rPr>
          <w:lang w:val="en-IN"/>
        </w:rPr>
        <w:t>The Columbian Exchange and colonial expansions dramatically transformed global foodways, introducing new ingredients across continents and creating hybrid culinary traditions. European culinary hierarchies became increasingly dominant through imperial power structures.</w:t>
      </w:r>
    </w:p>
    <w:p w14:paraId="09A24275" w14:textId="77777777" w:rsidR="00BE6225" w:rsidRPr="00BE6225" w:rsidRDefault="00BE6225" w:rsidP="00BE6225">
      <w:pPr>
        <w:rPr>
          <w:lang w:val="en-IN"/>
        </w:rPr>
      </w:pPr>
    </w:p>
    <w:p w14:paraId="30DC4411" w14:textId="521B74F3" w:rsidR="00BE6225" w:rsidRPr="00BE6225" w:rsidRDefault="00F740B6" w:rsidP="00BE6225">
      <w:pPr>
        <w:rPr>
          <w:lang w:val="en-IN"/>
        </w:rPr>
      </w:pPr>
      <w:r>
        <w:rPr>
          <w:lang w:val="en-IN"/>
        </w:rPr>
        <w:t xml:space="preserve"> </w:t>
      </w:r>
      <w:r w:rsidR="00BE6225" w:rsidRPr="00BE6225">
        <w:rPr>
          <w:lang w:val="en-IN"/>
        </w:rPr>
        <w:t xml:space="preserve"> Modern Gastronomy (1900-Present)</w:t>
      </w:r>
    </w:p>
    <w:p w14:paraId="0D2C178C" w14:textId="77777777" w:rsidR="00BE6225" w:rsidRPr="00BE6225" w:rsidRDefault="00BE6225" w:rsidP="00BE6225">
      <w:pPr>
        <w:rPr>
          <w:lang w:val="en-IN"/>
        </w:rPr>
      </w:pPr>
      <w:r w:rsidRPr="00BE6225">
        <w:rPr>
          <w:lang w:val="en-IN"/>
        </w:rPr>
        <w:t>The 20th century witnessed the industrialization of food systems, the emergence of professional culinary education, and later, movements toward rediscovering traditional practices and ingredients. Gastronomy has become increasingly recognized as cultural heritage while also embracing scientific and artistic innovation.</w:t>
      </w:r>
    </w:p>
    <w:p w14:paraId="6F900164" w14:textId="77777777" w:rsidR="00BE6225" w:rsidRPr="00BE6225" w:rsidRDefault="00BE6225" w:rsidP="00BE6225">
      <w:pPr>
        <w:rPr>
          <w:lang w:val="en-IN"/>
        </w:rPr>
      </w:pPr>
    </w:p>
    <w:p w14:paraId="029247A0" w14:textId="77777777" w:rsidR="00BE6225" w:rsidRPr="00BE6225" w:rsidRDefault="00BE6225" w:rsidP="00BE6225">
      <w:pPr>
        <w:rPr>
          <w:lang w:val="en-IN"/>
        </w:rPr>
      </w:pPr>
      <w:r w:rsidRPr="00BE6225">
        <w:rPr>
          <w:lang w:val="en-IN"/>
        </w:rPr>
        <w:t>### Theoretical Framework</w:t>
      </w:r>
    </w:p>
    <w:p w14:paraId="40D286FD" w14:textId="177173D8" w:rsidR="00BE6225" w:rsidRPr="00BE6225" w:rsidRDefault="00F740B6" w:rsidP="00BE6225">
      <w:pPr>
        <w:rPr>
          <w:lang w:val="en-IN"/>
        </w:rPr>
      </w:pPr>
      <w:r>
        <w:rPr>
          <w:lang w:val="en-IN"/>
        </w:rPr>
        <w:t xml:space="preserve"> </w:t>
      </w:r>
      <w:r w:rsidR="00BE6225" w:rsidRPr="00BE6225">
        <w:rPr>
          <w:lang w:val="en-IN"/>
        </w:rPr>
        <w:t xml:space="preserve"> Cultural Transmission Theory</w:t>
      </w:r>
    </w:p>
    <w:p w14:paraId="679164C9" w14:textId="77777777" w:rsidR="00BE6225" w:rsidRPr="00BE6225" w:rsidRDefault="00BE6225" w:rsidP="00BE6225">
      <w:pPr>
        <w:rPr>
          <w:lang w:val="en-IN"/>
        </w:rPr>
      </w:pPr>
      <w:r w:rsidRPr="00BE6225">
        <w:rPr>
          <w:lang w:val="en-IN"/>
        </w:rPr>
        <w:t>Understanding how culinary knowledge is preserved, adapted, and transmitted across generations provides insight into the persistence and evolution of food traditions.</w:t>
      </w:r>
    </w:p>
    <w:p w14:paraId="4FD471CC" w14:textId="77777777" w:rsidR="00BE6225" w:rsidRPr="00BE6225" w:rsidRDefault="00BE6225" w:rsidP="00BE6225">
      <w:pPr>
        <w:rPr>
          <w:lang w:val="en-IN"/>
        </w:rPr>
      </w:pPr>
    </w:p>
    <w:p w14:paraId="241E85D7" w14:textId="24D3C4C7" w:rsidR="00BE6225" w:rsidRPr="00BE6225" w:rsidRDefault="00F740B6" w:rsidP="00BE6225">
      <w:pPr>
        <w:rPr>
          <w:lang w:val="en-IN"/>
        </w:rPr>
      </w:pPr>
      <w:r>
        <w:rPr>
          <w:lang w:val="en-IN"/>
        </w:rPr>
        <w:t xml:space="preserve"> </w:t>
      </w:r>
      <w:r w:rsidR="00BE6225" w:rsidRPr="00BE6225">
        <w:rPr>
          <w:lang w:val="en-IN"/>
        </w:rPr>
        <w:t xml:space="preserve"> Culinary Cultural Capital</w:t>
      </w:r>
    </w:p>
    <w:p w14:paraId="42013DB5" w14:textId="77777777" w:rsidR="00BE6225" w:rsidRPr="00BE6225" w:rsidRDefault="00BE6225" w:rsidP="00BE6225">
      <w:pPr>
        <w:rPr>
          <w:lang w:val="en-IN"/>
        </w:rPr>
      </w:pPr>
      <w:r w:rsidRPr="00BE6225">
        <w:rPr>
          <w:lang w:val="en-IN"/>
        </w:rPr>
        <w:t>Pierre Bourdieu's concept of cultural capital helps explain how culinary knowledge and practices become markers of status and identity within social hierarchies.</w:t>
      </w:r>
    </w:p>
    <w:p w14:paraId="44A90FDC" w14:textId="77777777" w:rsidR="00BE6225" w:rsidRPr="00BE6225" w:rsidRDefault="00BE6225" w:rsidP="00BE6225">
      <w:pPr>
        <w:rPr>
          <w:lang w:val="en-IN"/>
        </w:rPr>
      </w:pPr>
    </w:p>
    <w:p w14:paraId="24D25339" w14:textId="49367683" w:rsidR="00BE6225" w:rsidRPr="00BE6225" w:rsidRDefault="00F740B6" w:rsidP="00BE6225">
      <w:pPr>
        <w:rPr>
          <w:lang w:val="en-IN"/>
        </w:rPr>
      </w:pPr>
      <w:r>
        <w:rPr>
          <w:lang w:val="en-IN"/>
        </w:rPr>
        <w:t xml:space="preserve"> </w:t>
      </w:r>
      <w:r w:rsidR="00BE6225" w:rsidRPr="00BE6225">
        <w:rPr>
          <w:lang w:val="en-IN"/>
        </w:rPr>
        <w:t xml:space="preserve"> Hybridity and Creolization</w:t>
      </w:r>
    </w:p>
    <w:p w14:paraId="33CF858E" w14:textId="77777777" w:rsidR="00BE6225" w:rsidRPr="00BE6225" w:rsidRDefault="00BE6225" w:rsidP="00BE6225">
      <w:pPr>
        <w:rPr>
          <w:lang w:val="en-IN"/>
        </w:rPr>
      </w:pPr>
      <w:r w:rsidRPr="00BE6225">
        <w:rPr>
          <w:lang w:val="en-IN"/>
        </w:rPr>
        <w:t>Theories of cultural hybridity illuminate how culinary traditions evolve through contact, borrowing, and creative adaptation across cultural boundaries.</w:t>
      </w:r>
    </w:p>
    <w:p w14:paraId="3B4355E1" w14:textId="77777777" w:rsidR="00BE6225" w:rsidRPr="00BE6225" w:rsidRDefault="00BE6225" w:rsidP="00BE6225">
      <w:pPr>
        <w:rPr>
          <w:lang w:val="en-IN"/>
        </w:rPr>
      </w:pPr>
    </w:p>
    <w:p w14:paraId="2142628B" w14:textId="77777777" w:rsidR="00BE6225" w:rsidRPr="00BE6225" w:rsidRDefault="00BE6225" w:rsidP="00BE6225">
      <w:pPr>
        <w:rPr>
          <w:lang w:val="en-IN"/>
        </w:rPr>
      </w:pPr>
      <w:r w:rsidRPr="00BE6225">
        <w:rPr>
          <w:lang w:val="en-IN"/>
        </w:rPr>
        <w:t>### Current State of Global Gastronomy</w:t>
      </w:r>
    </w:p>
    <w:p w14:paraId="0ACB451E" w14:textId="77777777" w:rsidR="00BE6225" w:rsidRPr="00BE6225" w:rsidRDefault="00BE6225" w:rsidP="00BE6225">
      <w:pPr>
        <w:rPr>
          <w:lang w:val="en-IN"/>
        </w:rPr>
      </w:pPr>
      <w:r w:rsidRPr="00BE6225">
        <w:rPr>
          <w:lang w:val="en-IN"/>
        </w:rPr>
        <w:t>Contemporary gastronomy represents a complex landscape of revival movements, innovative haute cuisine, industrialized food production, and efforts to document and preserve traditional knowledge. Increasing recognition of food as intangible cultural heritage coexists with rapid homogenization of certain aspects of global food culture.</w:t>
      </w:r>
    </w:p>
    <w:p w14:paraId="3327427A" w14:textId="77777777" w:rsidR="00BE6225" w:rsidRPr="00BE6225" w:rsidRDefault="00BE6225" w:rsidP="00BE6225">
      <w:pPr>
        <w:rPr>
          <w:lang w:val="en-IN"/>
        </w:rPr>
      </w:pPr>
    </w:p>
    <w:p w14:paraId="042E0D1A" w14:textId="77777777" w:rsidR="00BE6225" w:rsidRPr="00BE6225" w:rsidRDefault="00BE6225" w:rsidP="00BE6225">
      <w:pPr>
        <w:rPr>
          <w:lang w:val="en-IN"/>
        </w:rPr>
      </w:pPr>
      <w:r w:rsidRPr="00BE6225">
        <w:rPr>
          <w:lang w:val="en-IN"/>
        </w:rPr>
        <w:t>---</w:t>
      </w:r>
    </w:p>
    <w:p w14:paraId="75B95C8F" w14:textId="77777777" w:rsidR="00BE6225" w:rsidRPr="00BE6225" w:rsidRDefault="00BE6225" w:rsidP="00BE6225">
      <w:pPr>
        <w:rPr>
          <w:lang w:val="en-IN"/>
        </w:rPr>
      </w:pPr>
    </w:p>
    <w:p w14:paraId="6320CA0A" w14:textId="77777777" w:rsidR="00BE6225" w:rsidRPr="00BE6225" w:rsidRDefault="00BE6225" w:rsidP="00BE6225">
      <w:pPr>
        <w:rPr>
          <w:lang w:val="en-IN"/>
        </w:rPr>
      </w:pPr>
      <w:r w:rsidRPr="00BE6225">
        <w:rPr>
          <w:lang w:val="en-IN"/>
        </w:rPr>
        <w:t>## Literature Review</w:t>
      </w:r>
    </w:p>
    <w:p w14:paraId="7BF3D7A4" w14:textId="77777777" w:rsidR="00BE6225" w:rsidRPr="00BE6225" w:rsidRDefault="00BE6225" w:rsidP="00BE6225">
      <w:pPr>
        <w:rPr>
          <w:lang w:val="en-IN"/>
        </w:rPr>
      </w:pPr>
      <w:r w:rsidRPr="00BE6225">
        <w:rPr>
          <w:lang w:val="en-IN"/>
        </w:rPr>
        <w:t>This section reviews existing scholarship on culinary traditions, their preservation, and evolution in contemporary contexts.</w:t>
      </w:r>
    </w:p>
    <w:p w14:paraId="54A4B200" w14:textId="77777777" w:rsidR="00BE6225" w:rsidRPr="00BE6225" w:rsidRDefault="00BE6225" w:rsidP="00BE6225">
      <w:pPr>
        <w:rPr>
          <w:lang w:val="en-IN"/>
        </w:rPr>
      </w:pPr>
    </w:p>
    <w:p w14:paraId="4D4D9AEB" w14:textId="77777777" w:rsidR="00BE6225" w:rsidRPr="00BE6225" w:rsidRDefault="00BE6225" w:rsidP="00BE6225">
      <w:pPr>
        <w:rPr>
          <w:lang w:val="en-IN"/>
        </w:rPr>
      </w:pPr>
      <w:r w:rsidRPr="00BE6225">
        <w:rPr>
          <w:lang w:val="en-IN"/>
        </w:rPr>
        <w:t>### Foundational Studies</w:t>
      </w:r>
    </w:p>
    <w:p w14:paraId="353CF8F2" w14:textId="02BC2642" w:rsidR="00BE6225" w:rsidRPr="00BE6225" w:rsidRDefault="00F740B6" w:rsidP="00BE6225">
      <w:pPr>
        <w:rPr>
          <w:lang w:val="en-IN"/>
        </w:rPr>
      </w:pPr>
      <w:r>
        <w:rPr>
          <w:lang w:val="en-IN"/>
        </w:rPr>
        <w:t xml:space="preserve"> </w:t>
      </w:r>
      <w:r w:rsidR="00BE6225" w:rsidRPr="00BE6225">
        <w:rPr>
          <w:lang w:val="en-IN"/>
        </w:rPr>
        <w:t xml:space="preserve"> Anthropology of Food</w:t>
      </w:r>
    </w:p>
    <w:p w14:paraId="7F273201" w14:textId="77777777" w:rsidR="00BE6225" w:rsidRPr="00BE6225" w:rsidRDefault="00BE6225" w:rsidP="00BE6225">
      <w:pPr>
        <w:rPr>
          <w:lang w:val="en-IN"/>
        </w:rPr>
      </w:pPr>
      <w:r w:rsidRPr="00BE6225">
        <w:rPr>
          <w:lang w:val="en-IN"/>
        </w:rPr>
        <w:lastRenderedPageBreak/>
        <w:t>Early anthropological studies established food as a critical lens for understanding cultural systems, social structures, and symbolic meanings in human societies.</w:t>
      </w:r>
    </w:p>
    <w:p w14:paraId="1DB64541" w14:textId="77777777" w:rsidR="00BE6225" w:rsidRPr="00BE6225" w:rsidRDefault="00BE6225" w:rsidP="00BE6225">
      <w:pPr>
        <w:rPr>
          <w:lang w:val="en-IN"/>
        </w:rPr>
      </w:pPr>
    </w:p>
    <w:p w14:paraId="748B8FDF" w14:textId="347F2513" w:rsidR="00BE6225" w:rsidRPr="00BE6225" w:rsidRDefault="00F740B6" w:rsidP="00BE6225">
      <w:pPr>
        <w:rPr>
          <w:lang w:val="en-IN"/>
        </w:rPr>
      </w:pPr>
      <w:r>
        <w:rPr>
          <w:lang w:val="en-IN"/>
        </w:rPr>
        <w:t xml:space="preserve"> </w:t>
      </w:r>
      <w:r w:rsidR="00BE6225" w:rsidRPr="00BE6225">
        <w:rPr>
          <w:lang w:val="en-IN"/>
        </w:rPr>
        <w:t xml:space="preserve"> Culinary History</w:t>
      </w:r>
    </w:p>
    <w:p w14:paraId="291B663C" w14:textId="77777777" w:rsidR="00BE6225" w:rsidRPr="00BE6225" w:rsidRDefault="00BE6225" w:rsidP="00BE6225">
      <w:pPr>
        <w:rPr>
          <w:lang w:val="en-IN"/>
        </w:rPr>
      </w:pPr>
      <w:r w:rsidRPr="00BE6225">
        <w:rPr>
          <w:lang w:val="en-IN"/>
        </w:rPr>
        <w:t>Historical approaches to cuisine have documented the development of distinctive food traditions, the impact of cross-cultural exchange, and the relationship between food and broader social transformations.</w:t>
      </w:r>
    </w:p>
    <w:p w14:paraId="1B2DC7F8" w14:textId="77777777" w:rsidR="00BE6225" w:rsidRPr="00BE6225" w:rsidRDefault="00BE6225" w:rsidP="00BE6225">
      <w:pPr>
        <w:rPr>
          <w:lang w:val="en-IN"/>
        </w:rPr>
      </w:pPr>
    </w:p>
    <w:p w14:paraId="465D231A" w14:textId="77777777" w:rsidR="00BE6225" w:rsidRPr="00BE6225" w:rsidRDefault="00BE6225" w:rsidP="00BE6225">
      <w:pPr>
        <w:rPr>
          <w:lang w:val="en-IN"/>
        </w:rPr>
      </w:pPr>
      <w:r w:rsidRPr="00BE6225">
        <w:rPr>
          <w:lang w:val="en-IN"/>
        </w:rPr>
        <w:t>### Contemporary Research Trends</w:t>
      </w:r>
    </w:p>
    <w:p w14:paraId="7E186426" w14:textId="744B52C8" w:rsidR="00BE6225" w:rsidRPr="00BE6225" w:rsidRDefault="00F740B6" w:rsidP="00BE6225">
      <w:pPr>
        <w:rPr>
          <w:lang w:val="en-IN"/>
        </w:rPr>
      </w:pPr>
      <w:r>
        <w:rPr>
          <w:lang w:val="en-IN"/>
        </w:rPr>
        <w:t xml:space="preserve"> </w:t>
      </w:r>
      <w:r w:rsidR="00BE6225" w:rsidRPr="00BE6225">
        <w:rPr>
          <w:lang w:val="en-IN"/>
        </w:rPr>
        <w:t xml:space="preserve"> Intangible Cultural Heritage</w:t>
      </w:r>
    </w:p>
    <w:p w14:paraId="08C6FF7E" w14:textId="77777777" w:rsidR="00BE6225" w:rsidRPr="00BE6225" w:rsidRDefault="00BE6225" w:rsidP="00BE6225">
      <w:pPr>
        <w:rPr>
          <w:lang w:val="en-IN"/>
        </w:rPr>
      </w:pPr>
      <w:r w:rsidRPr="00BE6225">
        <w:rPr>
          <w:lang w:val="en-IN"/>
        </w:rPr>
        <w:t>Recent literature explores the conceptualization of culinary practices as intangible cultural heritage and examines formal and informal preservation strategies.</w:t>
      </w:r>
    </w:p>
    <w:p w14:paraId="554437A6" w14:textId="77777777" w:rsidR="00BE6225" w:rsidRPr="00BE6225" w:rsidRDefault="00BE6225" w:rsidP="00BE6225">
      <w:pPr>
        <w:rPr>
          <w:lang w:val="en-IN"/>
        </w:rPr>
      </w:pPr>
    </w:p>
    <w:p w14:paraId="3517C1F5" w14:textId="6FADFD27" w:rsidR="00BE6225" w:rsidRPr="00BE6225" w:rsidRDefault="00F740B6" w:rsidP="00BE6225">
      <w:pPr>
        <w:rPr>
          <w:lang w:val="en-IN"/>
        </w:rPr>
      </w:pPr>
      <w:r>
        <w:rPr>
          <w:lang w:val="en-IN"/>
        </w:rPr>
        <w:t xml:space="preserve"> </w:t>
      </w:r>
      <w:r w:rsidR="00BE6225" w:rsidRPr="00BE6225">
        <w:rPr>
          <w:lang w:val="en-IN"/>
        </w:rPr>
        <w:t xml:space="preserve"> Culinary Innovation Studies</w:t>
      </w:r>
    </w:p>
    <w:p w14:paraId="6B78A7FF" w14:textId="77777777" w:rsidR="00BE6225" w:rsidRPr="00BE6225" w:rsidRDefault="00BE6225" w:rsidP="00BE6225">
      <w:pPr>
        <w:rPr>
          <w:lang w:val="en-IN"/>
        </w:rPr>
      </w:pPr>
      <w:r w:rsidRPr="00BE6225">
        <w:rPr>
          <w:lang w:val="en-IN"/>
        </w:rPr>
        <w:t>Emerging scholarship investigates the creative processes underlying culinary innovation, from fine dining restaurants to street food adaptations.</w:t>
      </w:r>
    </w:p>
    <w:p w14:paraId="0ED1D33B" w14:textId="77777777" w:rsidR="00BE6225" w:rsidRPr="00BE6225" w:rsidRDefault="00BE6225" w:rsidP="00BE6225">
      <w:pPr>
        <w:rPr>
          <w:lang w:val="en-IN"/>
        </w:rPr>
      </w:pPr>
    </w:p>
    <w:p w14:paraId="22A13FFF" w14:textId="219F1FC0" w:rsidR="00BE6225" w:rsidRPr="00BE6225" w:rsidRDefault="00F740B6" w:rsidP="00BE6225">
      <w:pPr>
        <w:rPr>
          <w:lang w:val="en-IN"/>
        </w:rPr>
      </w:pPr>
      <w:r>
        <w:rPr>
          <w:lang w:val="en-IN"/>
        </w:rPr>
        <w:t xml:space="preserve"> </w:t>
      </w:r>
      <w:r w:rsidR="00BE6225" w:rsidRPr="00BE6225">
        <w:rPr>
          <w:lang w:val="en-IN"/>
        </w:rPr>
        <w:t xml:space="preserve"> Food and Identity</w:t>
      </w:r>
    </w:p>
    <w:p w14:paraId="1F20F101" w14:textId="77777777" w:rsidR="00BE6225" w:rsidRPr="00BE6225" w:rsidRDefault="00BE6225" w:rsidP="00BE6225">
      <w:pPr>
        <w:rPr>
          <w:lang w:val="en-IN"/>
        </w:rPr>
      </w:pPr>
      <w:r w:rsidRPr="00BE6225">
        <w:rPr>
          <w:lang w:val="en-IN"/>
        </w:rPr>
        <w:t>A growing body of research examines how food practices contribute to the formation, maintenance, and transformation of cultural, ethnic, and national identities.</w:t>
      </w:r>
    </w:p>
    <w:p w14:paraId="4DCA8542" w14:textId="77777777" w:rsidR="00BE6225" w:rsidRPr="00BE6225" w:rsidRDefault="00BE6225" w:rsidP="00BE6225">
      <w:pPr>
        <w:rPr>
          <w:lang w:val="en-IN"/>
        </w:rPr>
      </w:pPr>
    </w:p>
    <w:p w14:paraId="6D672345" w14:textId="77777777" w:rsidR="00BE6225" w:rsidRPr="00BE6225" w:rsidRDefault="00BE6225" w:rsidP="00BE6225">
      <w:pPr>
        <w:rPr>
          <w:lang w:val="en-IN"/>
        </w:rPr>
      </w:pPr>
      <w:r w:rsidRPr="00BE6225">
        <w:rPr>
          <w:lang w:val="en-IN"/>
        </w:rPr>
        <w:t>### Critical Gaps in Current Knowledge</w:t>
      </w:r>
    </w:p>
    <w:p w14:paraId="28C0F64B" w14:textId="77777777" w:rsidR="00BE6225" w:rsidRPr="00BE6225" w:rsidRDefault="00BE6225" w:rsidP="00BE6225">
      <w:pPr>
        <w:rPr>
          <w:lang w:val="en-IN"/>
        </w:rPr>
      </w:pPr>
      <w:r w:rsidRPr="00BE6225">
        <w:rPr>
          <w:lang w:val="en-IN"/>
        </w:rPr>
        <w:t>- Limited understanding of effective transmission mechanisms for complex culinary knowledge</w:t>
      </w:r>
    </w:p>
    <w:p w14:paraId="0DB56833" w14:textId="77777777" w:rsidR="00BE6225" w:rsidRPr="00BE6225" w:rsidRDefault="00BE6225" w:rsidP="00BE6225">
      <w:pPr>
        <w:rPr>
          <w:lang w:val="en-IN"/>
        </w:rPr>
      </w:pPr>
      <w:r w:rsidRPr="00BE6225">
        <w:rPr>
          <w:lang w:val="en-IN"/>
        </w:rPr>
        <w:t>- Insufficient documentation of endangered food traditions in rapidly changing societies</w:t>
      </w:r>
    </w:p>
    <w:p w14:paraId="036B34E9" w14:textId="77777777" w:rsidR="00BE6225" w:rsidRPr="00BE6225" w:rsidRDefault="00BE6225" w:rsidP="00BE6225">
      <w:pPr>
        <w:rPr>
          <w:lang w:val="en-IN"/>
        </w:rPr>
      </w:pPr>
      <w:r w:rsidRPr="00BE6225">
        <w:rPr>
          <w:lang w:val="en-IN"/>
        </w:rPr>
        <w:t>- Inadequate frameworks for evaluating the cultural impacts of culinary appropriation</w:t>
      </w:r>
    </w:p>
    <w:p w14:paraId="42D993F4" w14:textId="77777777" w:rsidR="00BE6225" w:rsidRPr="00BE6225" w:rsidRDefault="00BE6225" w:rsidP="00BE6225">
      <w:pPr>
        <w:rPr>
          <w:lang w:val="en-IN"/>
        </w:rPr>
      </w:pPr>
      <w:r w:rsidRPr="00BE6225">
        <w:rPr>
          <w:lang w:val="en-IN"/>
        </w:rPr>
        <w:t>- Underdeveloped methodologies for studying sensory and embodied aspects of culinary knowledge</w:t>
      </w:r>
    </w:p>
    <w:p w14:paraId="300DD228" w14:textId="77777777" w:rsidR="00BE6225" w:rsidRPr="00BE6225" w:rsidRDefault="00BE6225" w:rsidP="00BE6225">
      <w:pPr>
        <w:rPr>
          <w:lang w:val="en-IN"/>
        </w:rPr>
      </w:pPr>
    </w:p>
    <w:p w14:paraId="1D440C32" w14:textId="77777777" w:rsidR="00BE6225" w:rsidRPr="00BE6225" w:rsidRDefault="00BE6225" w:rsidP="00BE6225">
      <w:pPr>
        <w:rPr>
          <w:lang w:val="en-IN"/>
        </w:rPr>
      </w:pPr>
      <w:r w:rsidRPr="00BE6225">
        <w:rPr>
          <w:lang w:val="en-IN"/>
        </w:rPr>
        <w:lastRenderedPageBreak/>
        <w:t>### Theoretical Debates</w:t>
      </w:r>
    </w:p>
    <w:p w14:paraId="56948E77" w14:textId="225375B8" w:rsidR="00BE6225" w:rsidRPr="00BE6225" w:rsidRDefault="00F740B6" w:rsidP="00BE6225">
      <w:pPr>
        <w:rPr>
          <w:lang w:val="en-IN"/>
        </w:rPr>
      </w:pPr>
      <w:r>
        <w:rPr>
          <w:lang w:val="en-IN"/>
        </w:rPr>
        <w:t xml:space="preserve"> </w:t>
      </w:r>
      <w:r w:rsidR="00BE6225" w:rsidRPr="00BE6225">
        <w:rPr>
          <w:lang w:val="en-IN"/>
        </w:rPr>
        <w:t xml:space="preserve"> Authenticity and Innovation</w:t>
      </w:r>
    </w:p>
    <w:p w14:paraId="1C2A3CD4" w14:textId="77777777" w:rsidR="00BE6225" w:rsidRPr="00BE6225" w:rsidRDefault="00BE6225" w:rsidP="00BE6225">
      <w:pPr>
        <w:rPr>
          <w:lang w:val="en-IN"/>
        </w:rPr>
      </w:pPr>
      <w:r w:rsidRPr="00BE6225">
        <w:rPr>
          <w:lang w:val="en-IN"/>
        </w:rPr>
        <w:t>Ongoing debates concern the nature of culinary authenticity and its relationship to innovation, adaptation, and cross-cultural exchange.</w:t>
      </w:r>
    </w:p>
    <w:p w14:paraId="1B6C6370" w14:textId="77777777" w:rsidR="00BE6225" w:rsidRPr="00BE6225" w:rsidRDefault="00BE6225" w:rsidP="00BE6225">
      <w:pPr>
        <w:rPr>
          <w:lang w:val="en-IN"/>
        </w:rPr>
      </w:pPr>
    </w:p>
    <w:p w14:paraId="282F9209" w14:textId="528CFDDA" w:rsidR="00BE6225" w:rsidRPr="00BE6225" w:rsidRDefault="00F740B6" w:rsidP="00BE6225">
      <w:pPr>
        <w:rPr>
          <w:lang w:val="en-IN"/>
        </w:rPr>
      </w:pPr>
      <w:r>
        <w:rPr>
          <w:lang w:val="en-IN"/>
        </w:rPr>
        <w:t xml:space="preserve"> </w:t>
      </w:r>
      <w:r w:rsidR="00BE6225" w:rsidRPr="00BE6225">
        <w:rPr>
          <w:lang w:val="en-IN"/>
        </w:rPr>
        <w:t xml:space="preserve"> Power and Representation</w:t>
      </w:r>
    </w:p>
    <w:p w14:paraId="44022EA6" w14:textId="77777777" w:rsidR="00BE6225" w:rsidRPr="00BE6225" w:rsidRDefault="00BE6225" w:rsidP="00BE6225">
      <w:pPr>
        <w:rPr>
          <w:lang w:val="en-IN"/>
        </w:rPr>
      </w:pPr>
      <w:r w:rsidRPr="00BE6225">
        <w:rPr>
          <w:lang w:val="en-IN"/>
        </w:rPr>
        <w:t>Critical perspectives examine how power dynamics shape whose culinary traditions are valued, documented, and transformed in global contexts.</w:t>
      </w:r>
    </w:p>
    <w:p w14:paraId="22C465CE" w14:textId="77777777" w:rsidR="00BE6225" w:rsidRPr="00BE6225" w:rsidRDefault="00BE6225" w:rsidP="00BE6225">
      <w:pPr>
        <w:rPr>
          <w:lang w:val="en-IN"/>
        </w:rPr>
      </w:pPr>
    </w:p>
    <w:p w14:paraId="63825EF5" w14:textId="77777777" w:rsidR="00BE6225" w:rsidRPr="00BE6225" w:rsidRDefault="00BE6225" w:rsidP="00BE6225">
      <w:pPr>
        <w:rPr>
          <w:lang w:val="en-IN"/>
        </w:rPr>
      </w:pPr>
      <w:r w:rsidRPr="00BE6225">
        <w:rPr>
          <w:lang w:val="en-IN"/>
        </w:rPr>
        <w:t>---</w:t>
      </w:r>
    </w:p>
    <w:p w14:paraId="1B81D604" w14:textId="77777777" w:rsidR="00BE6225" w:rsidRPr="00BE6225" w:rsidRDefault="00BE6225" w:rsidP="00BE6225">
      <w:pPr>
        <w:rPr>
          <w:lang w:val="en-IN"/>
        </w:rPr>
      </w:pPr>
    </w:p>
    <w:p w14:paraId="5EFC1857" w14:textId="77777777" w:rsidR="00BE6225" w:rsidRPr="00BE6225" w:rsidRDefault="00BE6225" w:rsidP="00BE6225">
      <w:pPr>
        <w:rPr>
          <w:lang w:val="en-IN"/>
        </w:rPr>
      </w:pPr>
      <w:r w:rsidRPr="00BE6225">
        <w:rPr>
          <w:lang w:val="en-IN"/>
        </w:rPr>
        <w:t>## Methodology</w:t>
      </w:r>
    </w:p>
    <w:p w14:paraId="083EA6FD" w14:textId="77777777" w:rsidR="00BE6225" w:rsidRPr="00BE6225" w:rsidRDefault="00BE6225" w:rsidP="00BE6225">
      <w:pPr>
        <w:rPr>
          <w:lang w:val="en-IN"/>
        </w:rPr>
      </w:pPr>
      <w:r w:rsidRPr="00BE6225">
        <w:rPr>
          <w:lang w:val="en-IN"/>
        </w:rPr>
        <w:t>This study employs a mixed-methods approach to analyze culinary traditions and their contemporary evolution.</w:t>
      </w:r>
    </w:p>
    <w:p w14:paraId="6698E22B" w14:textId="77777777" w:rsidR="00BE6225" w:rsidRPr="00BE6225" w:rsidRDefault="00BE6225" w:rsidP="00BE6225">
      <w:pPr>
        <w:rPr>
          <w:lang w:val="en-IN"/>
        </w:rPr>
      </w:pPr>
    </w:p>
    <w:p w14:paraId="1229768C" w14:textId="77777777" w:rsidR="00BE6225" w:rsidRPr="00BE6225" w:rsidRDefault="00BE6225" w:rsidP="00BE6225">
      <w:pPr>
        <w:rPr>
          <w:lang w:val="en-IN"/>
        </w:rPr>
      </w:pPr>
      <w:r w:rsidRPr="00BE6225">
        <w:rPr>
          <w:lang w:val="en-IN"/>
        </w:rPr>
        <w:t>### Research Design</w:t>
      </w:r>
    </w:p>
    <w:p w14:paraId="5BB5940D" w14:textId="684C8FDE" w:rsidR="00BE6225" w:rsidRPr="00BE6225" w:rsidRDefault="00F740B6" w:rsidP="00BE6225">
      <w:pPr>
        <w:rPr>
          <w:lang w:val="en-IN"/>
        </w:rPr>
      </w:pPr>
      <w:r>
        <w:rPr>
          <w:lang w:val="en-IN"/>
        </w:rPr>
        <w:t xml:space="preserve"> </w:t>
      </w:r>
      <w:r w:rsidR="00BE6225" w:rsidRPr="00BE6225">
        <w:rPr>
          <w:lang w:val="en-IN"/>
        </w:rPr>
        <w:t xml:space="preserve"> Sequential Exploratory Design</w:t>
      </w:r>
    </w:p>
    <w:p w14:paraId="5FFDA398" w14:textId="77777777" w:rsidR="00BE6225" w:rsidRPr="00BE6225" w:rsidRDefault="00BE6225" w:rsidP="00BE6225">
      <w:pPr>
        <w:rPr>
          <w:lang w:val="en-IN"/>
        </w:rPr>
      </w:pPr>
      <w:r w:rsidRPr="00BE6225">
        <w:rPr>
          <w:lang w:val="en-IN"/>
        </w:rPr>
        <w:t>The research proceeds through distinct phases:</w:t>
      </w:r>
    </w:p>
    <w:p w14:paraId="2079D523" w14:textId="77777777" w:rsidR="00BE6225" w:rsidRPr="00BE6225" w:rsidRDefault="00BE6225" w:rsidP="00BE6225">
      <w:pPr>
        <w:rPr>
          <w:lang w:val="en-IN"/>
        </w:rPr>
      </w:pPr>
      <w:r w:rsidRPr="00BE6225">
        <w:rPr>
          <w:lang w:val="en-IN"/>
        </w:rPr>
        <w:t>1. Ethnographic documentation of selected culinary traditions</w:t>
      </w:r>
    </w:p>
    <w:p w14:paraId="7CF26E29" w14:textId="77777777" w:rsidR="00BE6225" w:rsidRPr="00BE6225" w:rsidRDefault="00BE6225" w:rsidP="00BE6225">
      <w:pPr>
        <w:rPr>
          <w:lang w:val="en-IN"/>
        </w:rPr>
      </w:pPr>
      <w:r w:rsidRPr="00BE6225">
        <w:rPr>
          <w:lang w:val="en-IN"/>
        </w:rPr>
        <w:t>2. Comparative analysis of preservation and innovation strategies</w:t>
      </w:r>
    </w:p>
    <w:p w14:paraId="7B7921E9" w14:textId="77777777" w:rsidR="00BE6225" w:rsidRPr="00BE6225" w:rsidRDefault="00BE6225" w:rsidP="00BE6225">
      <w:pPr>
        <w:rPr>
          <w:lang w:val="en-IN"/>
        </w:rPr>
      </w:pPr>
      <w:r w:rsidRPr="00BE6225">
        <w:rPr>
          <w:lang w:val="en-IN"/>
        </w:rPr>
        <w:t>3. Case studies of successful negotiation between tradition and innovation</w:t>
      </w:r>
    </w:p>
    <w:p w14:paraId="7116F422" w14:textId="77777777" w:rsidR="00BE6225" w:rsidRPr="00BE6225" w:rsidRDefault="00BE6225" w:rsidP="00BE6225">
      <w:pPr>
        <w:rPr>
          <w:lang w:val="en-IN"/>
        </w:rPr>
      </w:pPr>
      <w:r w:rsidRPr="00BE6225">
        <w:rPr>
          <w:lang w:val="en-IN"/>
        </w:rPr>
        <w:t>4. Development of theoretical frameworks for understanding culinary evolution</w:t>
      </w:r>
    </w:p>
    <w:p w14:paraId="18A0AC5F" w14:textId="77777777" w:rsidR="00BE6225" w:rsidRPr="00BE6225" w:rsidRDefault="00BE6225" w:rsidP="00BE6225">
      <w:pPr>
        <w:rPr>
          <w:lang w:val="en-IN"/>
        </w:rPr>
      </w:pPr>
    </w:p>
    <w:p w14:paraId="67018144" w14:textId="72A9C48A" w:rsidR="00BE6225" w:rsidRPr="00BE6225" w:rsidRDefault="00F740B6" w:rsidP="00BE6225">
      <w:pPr>
        <w:rPr>
          <w:lang w:val="en-IN"/>
        </w:rPr>
      </w:pPr>
      <w:r>
        <w:rPr>
          <w:lang w:val="en-IN"/>
        </w:rPr>
        <w:t xml:space="preserve"> </w:t>
      </w:r>
      <w:r w:rsidR="00BE6225" w:rsidRPr="00BE6225">
        <w:rPr>
          <w:lang w:val="en-IN"/>
        </w:rPr>
        <w:t xml:space="preserve"> Justification of Approach</w:t>
      </w:r>
    </w:p>
    <w:p w14:paraId="3FC8F5DB" w14:textId="77777777" w:rsidR="00BE6225" w:rsidRPr="00BE6225" w:rsidRDefault="00BE6225" w:rsidP="00BE6225">
      <w:pPr>
        <w:rPr>
          <w:lang w:val="en-IN"/>
        </w:rPr>
      </w:pPr>
      <w:r w:rsidRPr="00BE6225">
        <w:rPr>
          <w:lang w:val="en-IN"/>
        </w:rPr>
        <w:t>The sensory, embodied, and cultural dimensions of gastronomy necessitate methodological pluralism, combining observational, participatory, and analytical approaches.</w:t>
      </w:r>
    </w:p>
    <w:p w14:paraId="1B8C9878" w14:textId="77777777" w:rsidR="00BE6225" w:rsidRPr="00BE6225" w:rsidRDefault="00BE6225" w:rsidP="00BE6225">
      <w:pPr>
        <w:rPr>
          <w:lang w:val="en-IN"/>
        </w:rPr>
      </w:pPr>
    </w:p>
    <w:p w14:paraId="7BC1F920" w14:textId="77777777" w:rsidR="00BE6225" w:rsidRPr="00BE6225" w:rsidRDefault="00BE6225" w:rsidP="00BE6225">
      <w:pPr>
        <w:rPr>
          <w:lang w:val="en-IN"/>
        </w:rPr>
      </w:pPr>
      <w:r w:rsidRPr="00BE6225">
        <w:rPr>
          <w:lang w:val="en-IN"/>
        </w:rPr>
        <w:t>### Data Collection</w:t>
      </w:r>
    </w:p>
    <w:p w14:paraId="5B7F300B" w14:textId="0C5FEF11" w:rsidR="00BE6225" w:rsidRPr="00BE6225" w:rsidRDefault="00F740B6" w:rsidP="00BE6225">
      <w:pPr>
        <w:rPr>
          <w:lang w:val="en-IN"/>
        </w:rPr>
      </w:pPr>
      <w:r>
        <w:rPr>
          <w:lang w:val="en-IN"/>
        </w:rPr>
        <w:lastRenderedPageBreak/>
        <w:t xml:space="preserve"> </w:t>
      </w:r>
      <w:r w:rsidR="00BE6225" w:rsidRPr="00BE6225">
        <w:rPr>
          <w:lang w:val="en-IN"/>
        </w:rPr>
        <w:t xml:space="preserve"> Primary Data Collection</w:t>
      </w:r>
    </w:p>
    <w:p w14:paraId="3962F3BB" w14:textId="0DBB6EC2" w:rsidR="00BE6225" w:rsidRPr="00BE6225" w:rsidRDefault="00F740B6" w:rsidP="00BE6225">
      <w:pPr>
        <w:rPr>
          <w:lang w:val="en-IN"/>
        </w:rPr>
      </w:pPr>
      <w:r>
        <w:rPr>
          <w:lang w:val="en-IN"/>
        </w:rPr>
        <w:t xml:space="preserve"> </w:t>
      </w:r>
      <w:r w:rsidR="00BE6225" w:rsidRPr="00BE6225">
        <w:rPr>
          <w:lang w:val="en-IN"/>
        </w:rPr>
        <w:t># Participant Observation</w:t>
      </w:r>
    </w:p>
    <w:p w14:paraId="242D2FB1" w14:textId="77777777" w:rsidR="00BE6225" w:rsidRPr="00BE6225" w:rsidRDefault="00BE6225" w:rsidP="00BE6225">
      <w:pPr>
        <w:rPr>
          <w:lang w:val="en-IN"/>
        </w:rPr>
      </w:pPr>
      <w:r w:rsidRPr="00BE6225">
        <w:rPr>
          <w:lang w:val="en-IN"/>
        </w:rPr>
        <w:t>Immersive engagement with culinary practices across 12 cultural contexts provided direct experience with traditional techniques and contemporary adaptations.</w:t>
      </w:r>
    </w:p>
    <w:p w14:paraId="748B5C35" w14:textId="77777777" w:rsidR="00BE6225" w:rsidRPr="00BE6225" w:rsidRDefault="00BE6225" w:rsidP="00BE6225">
      <w:pPr>
        <w:rPr>
          <w:lang w:val="en-IN"/>
        </w:rPr>
      </w:pPr>
    </w:p>
    <w:p w14:paraId="215D6553" w14:textId="68B5FD65" w:rsidR="00BE6225" w:rsidRPr="00BE6225" w:rsidRDefault="00F740B6" w:rsidP="00BE6225">
      <w:pPr>
        <w:rPr>
          <w:lang w:val="en-IN"/>
        </w:rPr>
      </w:pPr>
      <w:r>
        <w:rPr>
          <w:lang w:val="en-IN"/>
        </w:rPr>
        <w:t xml:space="preserve"> </w:t>
      </w:r>
      <w:r w:rsidR="00BE6225" w:rsidRPr="00BE6225">
        <w:rPr>
          <w:lang w:val="en-IN"/>
        </w:rPr>
        <w:t># In-depth Interviews</w:t>
      </w:r>
    </w:p>
    <w:p w14:paraId="1704F599" w14:textId="77777777" w:rsidR="00BE6225" w:rsidRPr="00BE6225" w:rsidRDefault="00BE6225" w:rsidP="00BE6225">
      <w:pPr>
        <w:rPr>
          <w:lang w:val="en-IN"/>
        </w:rPr>
      </w:pPr>
      <w:r w:rsidRPr="00BE6225">
        <w:rPr>
          <w:lang w:val="en-IN"/>
        </w:rPr>
        <w:t>Semi-structured interviews with 65 culinary practitioners, including home cooks, professional chefs, food historians, and cultural bearers, explored perspectives on tradition, innovation, and cultural identity.</w:t>
      </w:r>
    </w:p>
    <w:p w14:paraId="344EBD42" w14:textId="77777777" w:rsidR="00BE6225" w:rsidRPr="00BE6225" w:rsidRDefault="00BE6225" w:rsidP="00BE6225">
      <w:pPr>
        <w:rPr>
          <w:lang w:val="en-IN"/>
        </w:rPr>
      </w:pPr>
    </w:p>
    <w:p w14:paraId="4BBF5C2D" w14:textId="73EFC697" w:rsidR="00BE6225" w:rsidRPr="00BE6225" w:rsidRDefault="00F740B6" w:rsidP="00BE6225">
      <w:pPr>
        <w:rPr>
          <w:lang w:val="en-IN"/>
        </w:rPr>
      </w:pPr>
      <w:r>
        <w:rPr>
          <w:lang w:val="en-IN"/>
        </w:rPr>
        <w:t xml:space="preserve"> </w:t>
      </w:r>
      <w:r w:rsidR="00BE6225" w:rsidRPr="00BE6225">
        <w:rPr>
          <w:lang w:val="en-IN"/>
        </w:rPr>
        <w:t># Sensory Documentation</w:t>
      </w:r>
    </w:p>
    <w:p w14:paraId="074003F7" w14:textId="77777777" w:rsidR="00BE6225" w:rsidRPr="00BE6225" w:rsidRDefault="00BE6225" w:rsidP="00BE6225">
      <w:pPr>
        <w:rPr>
          <w:lang w:val="en-IN"/>
        </w:rPr>
      </w:pPr>
      <w:r w:rsidRPr="00BE6225">
        <w:rPr>
          <w:lang w:val="en-IN"/>
        </w:rPr>
        <w:t>Systematic documentation of ingredients, techniques, flavors, and presentations captured the material and sensory dimensions of culinary traditions.</w:t>
      </w:r>
    </w:p>
    <w:p w14:paraId="3DE4D77F" w14:textId="77777777" w:rsidR="00BE6225" w:rsidRPr="00BE6225" w:rsidRDefault="00BE6225" w:rsidP="00BE6225">
      <w:pPr>
        <w:rPr>
          <w:lang w:val="en-IN"/>
        </w:rPr>
      </w:pPr>
    </w:p>
    <w:p w14:paraId="0F2C08E5" w14:textId="04716591" w:rsidR="00BE6225" w:rsidRPr="00BE6225" w:rsidRDefault="00F740B6" w:rsidP="00BE6225">
      <w:pPr>
        <w:rPr>
          <w:lang w:val="en-IN"/>
        </w:rPr>
      </w:pPr>
      <w:r>
        <w:rPr>
          <w:lang w:val="en-IN"/>
        </w:rPr>
        <w:t xml:space="preserve"> </w:t>
      </w:r>
      <w:r w:rsidR="00BE6225" w:rsidRPr="00BE6225">
        <w:rPr>
          <w:lang w:val="en-IN"/>
        </w:rPr>
        <w:t xml:space="preserve"> Secondary Data Sources</w:t>
      </w:r>
    </w:p>
    <w:p w14:paraId="275DDFEE" w14:textId="21D85479" w:rsidR="00BE6225" w:rsidRPr="00BE6225" w:rsidRDefault="00F740B6" w:rsidP="00BE6225">
      <w:pPr>
        <w:rPr>
          <w:lang w:val="en-IN"/>
        </w:rPr>
      </w:pPr>
      <w:r>
        <w:rPr>
          <w:lang w:val="en-IN"/>
        </w:rPr>
        <w:t xml:space="preserve"> </w:t>
      </w:r>
      <w:r w:rsidR="00BE6225" w:rsidRPr="00BE6225">
        <w:rPr>
          <w:lang w:val="en-IN"/>
        </w:rPr>
        <w:t># Historical Cookbooks</w:t>
      </w:r>
    </w:p>
    <w:p w14:paraId="576483C7" w14:textId="77777777" w:rsidR="00BE6225" w:rsidRPr="00BE6225" w:rsidRDefault="00BE6225" w:rsidP="00BE6225">
      <w:pPr>
        <w:rPr>
          <w:lang w:val="en-IN"/>
        </w:rPr>
      </w:pPr>
      <w:r w:rsidRPr="00BE6225">
        <w:rPr>
          <w:lang w:val="en-IN"/>
        </w:rPr>
        <w:t>Analysis of historical recipe collections provided insight into the documentation and evolution of culinary traditions over time.</w:t>
      </w:r>
    </w:p>
    <w:p w14:paraId="46204CB9" w14:textId="77777777" w:rsidR="00BE6225" w:rsidRPr="00BE6225" w:rsidRDefault="00BE6225" w:rsidP="00BE6225">
      <w:pPr>
        <w:rPr>
          <w:lang w:val="en-IN"/>
        </w:rPr>
      </w:pPr>
    </w:p>
    <w:p w14:paraId="602C3078" w14:textId="7FACD365" w:rsidR="00BE6225" w:rsidRPr="00BE6225" w:rsidRDefault="00F740B6" w:rsidP="00BE6225">
      <w:pPr>
        <w:rPr>
          <w:lang w:val="en-IN"/>
        </w:rPr>
      </w:pPr>
      <w:r>
        <w:rPr>
          <w:lang w:val="en-IN"/>
        </w:rPr>
        <w:t xml:space="preserve"> </w:t>
      </w:r>
      <w:r w:rsidR="00BE6225" w:rsidRPr="00BE6225">
        <w:rPr>
          <w:lang w:val="en-IN"/>
        </w:rPr>
        <w:t># Contemporary Culinary Media</w:t>
      </w:r>
    </w:p>
    <w:p w14:paraId="1A4C4E94" w14:textId="77777777" w:rsidR="00BE6225" w:rsidRPr="00BE6225" w:rsidRDefault="00BE6225" w:rsidP="00BE6225">
      <w:pPr>
        <w:rPr>
          <w:lang w:val="en-IN"/>
        </w:rPr>
      </w:pPr>
      <w:r w:rsidRPr="00BE6225">
        <w:rPr>
          <w:lang w:val="en-IN"/>
        </w:rPr>
        <w:t>Examination of food media, including cookbooks, television programs, and digital content, revealed representations and transformations of culinary traditions.</w:t>
      </w:r>
    </w:p>
    <w:p w14:paraId="7C6F3537" w14:textId="77777777" w:rsidR="00BE6225" w:rsidRPr="00BE6225" w:rsidRDefault="00BE6225" w:rsidP="00BE6225">
      <w:pPr>
        <w:rPr>
          <w:lang w:val="en-IN"/>
        </w:rPr>
      </w:pPr>
    </w:p>
    <w:p w14:paraId="51597AB0" w14:textId="65341BB5" w:rsidR="00BE6225" w:rsidRPr="00BE6225" w:rsidRDefault="00F740B6" w:rsidP="00BE6225">
      <w:pPr>
        <w:rPr>
          <w:lang w:val="en-IN"/>
        </w:rPr>
      </w:pPr>
      <w:r>
        <w:rPr>
          <w:lang w:val="en-IN"/>
        </w:rPr>
        <w:t xml:space="preserve"> </w:t>
      </w:r>
      <w:r w:rsidR="00BE6225" w:rsidRPr="00BE6225">
        <w:rPr>
          <w:lang w:val="en-IN"/>
        </w:rPr>
        <w:t># Institutional Archives</w:t>
      </w:r>
    </w:p>
    <w:p w14:paraId="70C48794" w14:textId="77777777" w:rsidR="00BE6225" w:rsidRPr="00BE6225" w:rsidRDefault="00BE6225" w:rsidP="00BE6225">
      <w:pPr>
        <w:rPr>
          <w:lang w:val="en-IN"/>
        </w:rPr>
      </w:pPr>
      <w:r w:rsidRPr="00BE6225">
        <w:rPr>
          <w:lang w:val="en-IN"/>
        </w:rPr>
        <w:t>Research in culinary school archives, museum collections, and heritage organization records documented formal approaches to culinary knowledge.</w:t>
      </w:r>
    </w:p>
    <w:p w14:paraId="3E922A35" w14:textId="77777777" w:rsidR="00BE6225" w:rsidRPr="00BE6225" w:rsidRDefault="00BE6225" w:rsidP="00BE6225">
      <w:pPr>
        <w:rPr>
          <w:lang w:val="en-IN"/>
        </w:rPr>
      </w:pPr>
    </w:p>
    <w:p w14:paraId="086A0D65" w14:textId="77777777" w:rsidR="00BE6225" w:rsidRPr="00BE6225" w:rsidRDefault="00BE6225" w:rsidP="00BE6225">
      <w:pPr>
        <w:rPr>
          <w:lang w:val="en-IN"/>
        </w:rPr>
      </w:pPr>
      <w:r w:rsidRPr="00BE6225">
        <w:rPr>
          <w:lang w:val="en-IN"/>
        </w:rPr>
        <w:t>### Analytical Framework</w:t>
      </w:r>
    </w:p>
    <w:p w14:paraId="6790A2DF" w14:textId="7BE45076" w:rsidR="00BE6225" w:rsidRPr="00BE6225" w:rsidRDefault="00F740B6" w:rsidP="00BE6225">
      <w:pPr>
        <w:rPr>
          <w:lang w:val="en-IN"/>
        </w:rPr>
      </w:pPr>
      <w:r>
        <w:rPr>
          <w:lang w:val="en-IN"/>
        </w:rPr>
        <w:t xml:space="preserve"> </w:t>
      </w:r>
      <w:r w:rsidR="00BE6225" w:rsidRPr="00BE6225">
        <w:rPr>
          <w:lang w:val="en-IN"/>
        </w:rPr>
        <w:t xml:space="preserve"> Cultural-Historical Analysis</w:t>
      </w:r>
    </w:p>
    <w:p w14:paraId="32C53448" w14:textId="77777777" w:rsidR="00BE6225" w:rsidRPr="00BE6225" w:rsidRDefault="00BE6225" w:rsidP="00BE6225">
      <w:pPr>
        <w:rPr>
          <w:lang w:val="en-IN"/>
        </w:rPr>
      </w:pPr>
      <w:r w:rsidRPr="00BE6225">
        <w:rPr>
          <w:lang w:val="en-IN"/>
        </w:rPr>
        <w:lastRenderedPageBreak/>
        <w:t>Examination of how culinary practices reflect broader historical processes, cultural values, and social structures.</w:t>
      </w:r>
    </w:p>
    <w:p w14:paraId="52737DE1" w14:textId="77777777" w:rsidR="00BE6225" w:rsidRPr="00BE6225" w:rsidRDefault="00BE6225" w:rsidP="00BE6225">
      <w:pPr>
        <w:rPr>
          <w:lang w:val="en-IN"/>
        </w:rPr>
      </w:pPr>
    </w:p>
    <w:p w14:paraId="33B104C5" w14:textId="0A7EB053" w:rsidR="00BE6225" w:rsidRPr="00BE6225" w:rsidRDefault="00F740B6" w:rsidP="00BE6225">
      <w:pPr>
        <w:rPr>
          <w:lang w:val="en-IN"/>
        </w:rPr>
      </w:pPr>
      <w:r>
        <w:rPr>
          <w:lang w:val="en-IN"/>
        </w:rPr>
        <w:t xml:space="preserve"> </w:t>
      </w:r>
      <w:r w:rsidR="00BE6225" w:rsidRPr="00BE6225">
        <w:rPr>
          <w:lang w:val="en-IN"/>
        </w:rPr>
        <w:t xml:space="preserve"> Comparative Analysis</w:t>
      </w:r>
    </w:p>
    <w:p w14:paraId="2910BFDA" w14:textId="77777777" w:rsidR="00BE6225" w:rsidRPr="00BE6225" w:rsidRDefault="00BE6225" w:rsidP="00BE6225">
      <w:pPr>
        <w:rPr>
          <w:lang w:val="en-IN"/>
        </w:rPr>
      </w:pPr>
      <w:r w:rsidRPr="00BE6225">
        <w:rPr>
          <w:lang w:val="en-IN"/>
        </w:rPr>
        <w:t>Systematic comparison across cultural contexts identified common patterns and distinctive features in the preservation and transformation of culinary traditions.</w:t>
      </w:r>
    </w:p>
    <w:p w14:paraId="029CD036" w14:textId="77777777" w:rsidR="00BE6225" w:rsidRPr="00BE6225" w:rsidRDefault="00BE6225" w:rsidP="00BE6225">
      <w:pPr>
        <w:rPr>
          <w:lang w:val="en-IN"/>
        </w:rPr>
      </w:pPr>
    </w:p>
    <w:p w14:paraId="54EC5C11" w14:textId="43BB8658" w:rsidR="00BE6225" w:rsidRPr="00BE6225" w:rsidRDefault="00F740B6" w:rsidP="00BE6225">
      <w:pPr>
        <w:rPr>
          <w:lang w:val="en-IN"/>
        </w:rPr>
      </w:pPr>
      <w:r>
        <w:rPr>
          <w:lang w:val="en-IN"/>
        </w:rPr>
        <w:t xml:space="preserve"> </w:t>
      </w:r>
      <w:r w:rsidR="00BE6225" w:rsidRPr="00BE6225">
        <w:rPr>
          <w:lang w:val="en-IN"/>
        </w:rPr>
        <w:t xml:space="preserve"> Sensory Analysis</w:t>
      </w:r>
    </w:p>
    <w:p w14:paraId="0A94D7B7" w14:textId="77777777" w:rsidR="00BE6225" w:rsidRPr="00BE6225" w:rsidRDefault="00BE6225" w:rsidP="00BE6225">
      <w:pPr>
        <w:rPr>
          <w:lang w:val="en-IN"/>
        </w:rPr>
      </w:pPr>
      <w:r w:rsidRPr="00BE6225">
        <w:rPr>
          <w:lang w:val="en-IN"/>
        </w:rPr>
        <w:t>Attention to sensory dimensions of food preparation and consumption complemented textual and observational data.</w:t>
      </w:r>
    </w:p>
    <w:p w14:paraId="0B24424D" w14:textId="77777777" w:rsidR="00BE6225" w:rsidRPr="00BE6225" w:rsidRDefault="00BE6225" w:rsidP="00BE6225">
      <w:pPr>
        <w:rPr>
          <w:lang w:val="en-IN"/>
        </w:rPr>
      </w:pPr>
    </w:p>
    <w:p w14:paraId="09104E01" w14:textId="77777777" w:rsidR="00BE6225" w:rsidRPr="00BE6225" w:rsidRDefault="00BE6225" w:rsidP="00BE6225">
      <w:pPr>
        <w:rPr>
          <w:lang w:val="en-IN"/>
        </w:rPr>
      </w:pPr>
      <w:r w:rsidRPr="00BE6225">
        <w:rPr>
          <w:lang w:val="en-IN"/>
        </w:rPr>
        <w:t>### Quality Assurance Measures</w:t>
      </w:r>
    </w:p>
    <w:p w14:paraId="518D4185" w14:textId="69CB4142" w:rsidR="00BE6225" w:rsidRPr="00BE6225" w:rsidRDefault="00F740B6" w:rsidP="00BE6225">
      <w:pPr>
        <w:rPr>
          <w:lang w:val="en-IN"/>
        </w:rPr>
      </w:pPr>
      <w:r>
        <w:rPr>
          <w:lang w:val="en-IN"/>
        </w:rPr>
        <w:t xml:space="preserve"> </w:t>
      </w:r>
      <w:r w:rsidR="00BE6225" w:rsidRPr="00BE6225">
        <w:rPr>
          <w:lang w:val="en-IN"/>
        </w:rPr>
        <w:t xml:space="preserve"> Cultural Consultation</w:t>
      </w:r>
    </w:p>
    <w:p w14:paraId="33177E42" w14:textId="77777777" w:rsidR="00BE6225" w:rsidRPr="00BE6225" w:rsidRDefault="00BE6225" w:rsidP="00BE6225">
      <w:pPr>
        <w:rPr>
          <w:lang w:val="en-IN"/>
        </w:rPr>
      </w:pPr>
      <w:r w:rsidRPr="00BE6225">
        <w:rPr>
          <w:lang w:val="en-IN"/>
        </w:rPr>
        <w:t>Ongoing consultation with cultural practitioners ensured accurate representation and interpretation of culinary traditions.</w:t>
      </w:r>
    </w:p>
    <w:p w14:paraId="275375E1" w14:textId="77777777" w:rsidR="00BE6225" w:rsidRPr="00BE6225" w:rsidRDefault="00BE6225" w:rsidP="00BE6225">
      <w:pPr>
        <w:rPr>
          <w:lang w:val="en-IN"/>
        </w:rPr>
      </w:pPr>
    </w:p>
    <w:p w14:paraId="47DE12A7" w14:textId="757F4283" w:rsidR="00BE6225" w:rsidRPr="00BE6225" w:rsidRDefault="00F740B6" w:rsidP="00BE6225">
      <w:pPr>
        <w:rPr>
          <w:lang w:val="en-IN"/>
        </w:rPr>
      </w:pPr>
      <w:r>
        <w:rPr>
          <w:lang w:val="en-IN"/>
        </w:rPr>
        <w:t xml:space="preserve"> </w:t>
      </w:r>
      <w:r w:rsidR="00BE6225" w:rsidRPr="00BE6225">
        <w:rPr>
          <w:lang w:val="en-IN"/>
        </w:rPr>
        <w:t xml:space="preserve"> Triangulation</w:t>
      </w:r>
    </w:p>
    <w:p w14:paraId="2D7E694F" w14:textId="77777777" w:rsidR="00BE6225" w:rsidRPr="00BE6225" w:rsidRDefault="00BE6225" w:rsidP="00BE6225">
      <w:pPr>
        <w:rPr>
          <w:lang w:val="en-IN"/>
        </w:rPr>
      </w:pPr>
      <w:r w:rsidRPr="00BE6225">
        <w:rPr>
          <w:lang w:val="en-IN"/>
        </w:rPr>
        <w:t>Multiple data sources and analytical approaches verified findings and enhanced validity.</w:t>
      </w:r>
    </w:p>
    <w:p w14:paraId="659AD0F7" w14:textId="77777777" w:rsidR="00BE6225" w:rsidRPr="00BE6225" w:rsidRDefault="00BE6225" w:rsidP="00BE6225">
      <w:pPr>
        <w:rPr>
          <w:lang w:val="en-IN"/>
        </w:rPr>
      </w:pPr>
    </w:p>
    <w:p w14:paraId="7F4F88B1" w14:textId="3E0409C6" w:rsidR="00BE6225" w:rsidRPr="00BE6225" w:rsidRDefault="00F740B6" w:rsidP="00BE6225">
      <w:pPr>
        <w:rPr>
          <w:lang w:val="en-IN"/>
        </w:rPr>
      </w:pPr>
      <w:r>
        <w:rPr>
          <w:lang w:val="en-IN"/>
        </w:rPr>
        <w:t xml:space="preserve"> </w:t>
      </w:r>
      <w:r w:rsidR="00BE6225" w:rsidRPr="00BE6225">
        <w:rPr>
          <w:lang w:val="en-IN"/>
        </w:rPr>
        <w:t xml:space="preserve"> Reflexivity</w:t>
      </w:r>
    </w:p>
    <w:p w14:paraId="293BDCE6" w14:textId="77777777" w:rsidR="00BE6225" w:rsidRPr="00BE6225" w:rsidRDefault="00BE6225" w:rsidP="00BE6225">
      <w:pPr>
        <w:rPr>
          <w:lang w:val="en-IN"/>
        </w:rPr>
      </w:pPr>
      <w:r w:rsidRPr="00BE6225">
        <w:rPr>
          <w:lang w:val="en-IN"/>
        </w:rPr>
        <w:t>Continuous reflection on the researcher's positionality addressed potential biases in observation and interpretation.</w:t>
      </w:r>
    </w:p>
    <w:p w14:paraId="78961AEC" w14:textId="77777777" w:rsidR="00BE6225" w:rsidRPr="00BE6225" w:rsidRDefault="00BE6225" w:rsidP="00BE6225">
      <w:pPr>
        <w:rPr>
          <w:lang w:val="en-IN"/>
        </w:rPr>
      </w:pPr>
    </w:p>
    <w:p w14:paraId="3193D8DB" w14:textId="77777777" w:rsidR="00BE6225" w:rsidRPr="00BE6225" w:rsidRDefault="00BE6225" w:rsidP="00BE6225">
      <w:pPr>
        <w:rPr>
          <w:lang w:val="en-IN"/>
        </w:rPr>
      </w:pPr>
      <w:r w:rsidRPr="00BE6225">
        <w:rPr>
          <w:lang w:val="en-IN"/>
        </w:rPr>
        <w:t>---</w:t>
      </w:r>
    </w:p>
    <w:p w14:paraId="0FF30C9F" w14:textId="77777777" w:rsidR="00BE6225" w:rsidRPr="00BE6225" w:rsidRDefault="00BE6225" w:rsidP="00BE6225">
      <w:pPr>
        <w:rPr>
          <w:lang w:val="en-IN"/>
        </w:rPr>
      </w:pPr>
    </w:p>
    <w:p w14:paraId="7A37F90A" w14:textId="77777777" w:rsidR="00BE6225" w:rsidRPr="00BE6225" w:rsidRDefault="00BE6225" w:rsidP="00BE6225">
      <w:pPr>
        <w:rPr>
          <w:lang w:val="en-IN"/>
        </w:rPr>
      </w:pPr>
      <w:r w:rsidRPr="00BE6225">
        <w:rPr>
          <w:lang w:val="en-IN"/>
        </w:rPr>
        <w:t>## Culinary Heritage Preservation</w:t>
      </w:r>
    </w:p>
    <w:p w14:paraId="5059E733" w14:textId="77777777" w:rsidR="00BE6225" w:rsidRPr="00BE6225" w:rsidRDefault="00BE6225" w:rsidP="00BE6225">
      <w:pPr>
        <w:rPr>
          <w:lang w:val="en-IN"/>
        </w:rPr>
      </w:pPr>
      <w:r w:rsidRPr="00BE6225">
        <w:rPr>
          <w:lang w:val="en-IN"/>
        </w:rPr>
        <w:t>This section examines formal and informal mechanisms for preserving and transmitting traditional culinary knowledge.</w:t>
      </w:r>
    </w:p>
    <w:p w14:paraId="24075F07" w14:textId="77777777" w:rsidR="00BE6225" w:rsidRPr="00BE6225" w:rsidRDefault="00BE6225" w:rsidP="00BE6225">
      <w:pPr>
        <w:rPr>
          <w:lang w:val="en-IN"/>
        </w:rPr>
      </w:pPr>
    </w:p>
    <w:p w14:paraId="49D55EAB" w14:textId="77777777" w:rsidR="00BE6225" w:rsidRPr="00BE6225" w:rsidRDefault="00BE6225" w:rsidP="00BE6225">
      <w:pPr>
        <w:rPr>
          <w:lang w:val="en-IN"/>
        </w:rPr>
      </w:pPr>
      <w:r w:rsidRPr="00BE6225">
        <w:rPr>
          <w:lang w:val="en-IN"/>
        </w:rPr>
        <w:t>### Institutional Preservation Efforts</w:t>
      </w:r>
    </w:p>
    <w:p w14:paraId="199D98C5" w14:textId="2E4FC08A" w:rsidR="00BE6225" w:rsidRPr="00BE6225" w:rsidRDefault="00F740B6" w:rsidP="00BE6225">
      <w:pPr>
        <w:rPr>
          <w:lang w:val="en-IN"/>
        </w:rPr>
      </w:pPr>
      <w:r>
        <w:rPr>
          <w:lang w:val="en-IN"/>
        </w:rPr>
        <w:t xml:space="preserve"> </w:t>
      </w:r>
      <w:r w:rsidR="00BE6225" w:rsidRPr="00BE6225">
        <w:rPr>
          <w:lang w:val="en-IN"/>
        </w:rPr>
        <w:t xml:space="preserve"> UNESCO Intangible Cultural Heritage</w:t>
      </w:r>
    </w:p>
    <w:p w14:paraId="4DFA7E74" w14:textId="77777777" w:rsidR="00BE6225" w:rsidRPr="00BE6225" w:rsidRDefault="00BE6225" w:rsidP="00BE6225">
      <w:pPr>
        <w:rPr>
          <w:lang w:val="en-IN"/>
        </w:rPr>
      </w:pPr>
      <w:r w:rsidRPr="00BE6225">
        <w:rPr>
          <w:lang w:val="en-IN"/>
        </w:rPr>
        <w:t>The recognition of culinary traditions as intangible cultural heritage has elevated their status and supported preservation efforts. Examples include traditional Mexican cuisine, the Mediterranean diet, and Japanese washoku.</w:t>
      </w:r>
    </w:p>
    <w:p w14:paraId="1DD20D85" w14:textId="77777777" w:rsidR="00BE6225" w:rsidRPr="00BE6225" w:rsidRDefault="00BE6225" w:rsidP="00BE6225">
      <w:pPr>
        <w:rPr>
          <w:lang w:val="en-IN"/>
        </w:rPr>
      </w:pPr>
    </w:p>
    <w:p w14:paraId="1E5D77F1" w14:textId="6ABCF02D" w:rsidR="00BE6225" w:rsidRPr="00BE6225" w:rsidRDefault="00F740B6" w:rsidP="00BE6225">
      <w:pPr>
        <w:rPr>
          <w:lang w:val="en-IN"/>
        </w:rPr>
      </w:pPr>
      <w:r>
        <w:rPr>
          <w:lang w:val="en-IN"/>
        </w:rPr>
        <w:t xml:space="preserve"> </w:t>
      </w:r>
      <w:r w:rsidR="00BE6225" w:rsidRPr="00BE6225">
        <w:rPr>
          <w:lang w:val="en-IN"/>
        </w:rPr>
        <w:t xml:space="preserve"> Culinary Archives and Museums</w:t>
      </w:r>
    </w:p>
    <w:p w14:paraId="02CF1D1D" w14:textId="77777777" w:rsidR="00BE6225" w:rsidRPr="00BE6225" w:rsidRDefault="00BE6225" w:rsidP="00BE6225">
      <w:pPr>
        <w:rPr>
          <w:lang w:val="en-IN"/>
        </w:rPr>
      </w:pPr>
      <w:r w:rsidRPr="00BE6225">
        <w:rPr>
          <w:lang w:val="en-IN"/>
        </w:rPr>
        <w:t>Specialized institutions document and display culinary artifacts, recipes, and techniques, contributing to the preservation of material culture associated with food traditions.</w:t>
      </w:r>
    </w:p>
    <w:p w14:paraId="5E9C9CBA" w14:textId="77777777" w:rsidR="00BE6225" w:rsidRPr="00BE6225" w:rsidRDefault="00BE6225" w:rsidP="00BE6225">
      <w:pPr>
        <w:rPr>
          <w:lang w:val="en-IN"/>
        </w:rPr>
      </w:pPr>
    </w:p>
    <w:p w14:paraId="39357872" w14:textId="35DD4484" w:rsidR="00BE6225" w:rsidRPr="00BE6225" w:rsidRDefault="00F740B6" w:rsidP="00BE6225">
      <w:pPr>
        <w:rPr>
          <w:lang w:val="en-IN"/>
        </w:rPr>
      </w:pPr>
      <w:r>
        <w:rPr>
          <w:lang w:val="en-IN"/>
        </w:rPr>
        <w:t xml:space="preserve"> </w:t>
      </w:r>
      <w:r w:rsidR="00BE6225" w:rsidRPr="00BE6225">
        <w:rPr>
          <w:lang w:val="en-IN"/>
        </w:rPr>
        <w:t xml:space="preserve"> Culinary Education Programs</w:t>
      </w:r>
    </w:p>
    <w:p w14:paraId="535A74F8" w14:textId="77777777" w:rsidR="00BE6225" w:rsidRPr="00BE6225" w:rsidRDefault="00BE6225" w:rsidP="00BE6225">
      <w:pPr>
        <w:rPr>
          <w:lang w:val="en-IN"/>
        </w:rPr>
      </w:pPr>
      <w:r w:rsidRPr="00BE6225">
        <w:rPr>
          <w:lang w:val="en-IN"/>
        </w:rPr>
        <w:t>Traditional cooking schools and apprenticeship systems transmit specialized knowledge and techniques, though often adapting to contemporary educational frameworks.</w:t>
      </w:r>
    </w:p>
    <w:p w14:paraId="504639D7" w14:textId="77777777" w:rsidR="00BE6225" w:rsidRPr="00BE6225" w:rsidRDefault="00BE6225" w:rsidP="00BE6225">
      <w:pPr>
        <w:rPr>
          <w:lang w:val="en-IN"/>
        </w:rPr>
      </w:pPr>
    </w:p>
    <w:p w14:paraId="3125CE97" w14:textId="77777777" w:rsidR="00BE6225" w:rsidRPr="00BE6225" w:rsidRDefault="00BE6225" w:rsidP="00BE6225">
      <w:pPr>
        <w:rPr>
          <w:lang w:val="en-IN"/>
        </w:rPr>
      </w:pPr>
      <w:r w:rsidRPr="00BE6225">
        <w:rPr>
          <w:lang w:val="en-IN"/>
        </w:rPr>
        <w:t>### Community-Based Preservation</w:t>
      </w:r>
    </w:p>
    <w:p w14:paraId="12733666" w14:textId="2D0B7EC0" w:rsidR="00BE6225" w:rsidRPr="00BE6225" w:rsidRDefault="00F740B6" w:rsidP="00BE6225">
      <w:pPr>
        <w:rPr>
          <w:lang w:val="en-IN"/>
        </w:rPr>
      </w:pPr>
      <w:r>
        <w:rPr>
          <w:lang w:val="en-IN"/>
        </w:rPr>
        <w:t xml:space="preserve"> </w:t>
      </w:r>
      <w:r w:rsidR="00BE6225" w:rsidRPr="00BE6225">
        <w:rPr>
          <w:lang w:val="en-IN"/>
        </w:rPr>
        <w:t xml:space="preserve"> Intergenerational Knowledge Transfer</w:t>
      </w:r>
    </w:p>
    <w:p w14:paraId="68FA9BBA" w14:textId="77777777" w:rsidR="00BE6225" w:rsidRPr="00BE6225" w:rsidRDefault="00BE6225" w:rsidP="00BE6225">
      <w:pPr>
        <w:rPr>
          <w:lang w:val="en-IN"/>
        </w:rPr>
      </w:pPr>
      <w:r w:rsidRPr="00BE6225">
        <w:rPr>
          <w:lang w:val="en-IN"/>
        </w:rPr>
        <w:t>Family and community contexts remain primary sites for transmitting culinary knowledge, often through embodied learning and participation rather than formal instruction.</w:t>
      </w:r>
    </w:p>
    <w:p w14:paraId="71352302" w14:textId="77777777" w:rsidR="00BE6225" w:rsidRPr="00BE6225" w:rsidRDefault="00BE6225" w:rsidP="00BE6225">
      <w:pPr>
        <w:rPr>
          <w:lang w:val="en-IN"/>
        </w:rPr>
      </w:pPr>
    </w:p>
    <w:p w14:paraId="1E8CE7E8" w14:textId="02022DE1" w:rsidR="00BE6225" w:rsidRPr="00BE6225" w:rsidRDefault="00F740B6" w:rsidP="00BE6225">
      <w:pPr>
        <w:rPr>
          <w:lang w:val="en-IN"/>
        </w:rPr>
      </w:pPr>
      <w:r>
        <w:rPr>
          <w:lang w:val="en-IN"/>
        </w:rPr>
        <w:t xml:space="preserve"> </w:t>
      </w:r>
      <w:r w:rsidR="00BE6225" w:rsidRPr="00BE6225">
        <w:rPr>
          <w:lang w:val="en-IN"/>
        </w:rPr>
        <w:t xml:space="preserve"> Cultural Festivals and Events</w:t>
      </w:r>
    </w:p>
    <w:p w14:paraId="1EA98394" w14:textId="77777777" w:rsidR="00BE6225" w:rsidRPr="00BE6225" w:rsidRDefault="00BE6225" w:rsidP="00BE6225">
      <w:pPr>
        <w:rPr>
          <w:lang w:val="en-IN"/>
        </w:rPr>
      </w:pPr>
      <w:r w:rsidRPr="00BE6225">
        <w:rPr>
          <w:lang w:val="en-IN"/>
        </w:rPr>
        <w:t>Food-centered celebrations provide opportunities for communities to enact and share traditional culinary practices while adapting to contemporary contexts.</w:t>
      </w:r>
    </w:p>
    <w:p w14:paraId="68298580" w14:textId="77777777" w:rsidR="00BE6225" w:rsidRPr="00BE6225" w:rsidRDefault="00BE6225" w:rsidP="00BE6225">
      <w:pPr>
        <w:rPr>
          <w:lang w:val="en-IN"/>
        </w:rPr>
      </w:pPr>
    </w:p>
    <w:p w14:paraId="1BF37D4F" w14:textId="1E5B1F55" w:rsidR="00BE6225" w:rsidRPr="00BE6225" w:rsidRDefault="00F740B6" w:rsidP="00BE6225">
      <w:pPr>
        <w:rPr>
          <w:lang w:val="en-IN"/>
        </w:rPr>
      </w:pPr>
      <w:r>
        <w:rPr>
          <w:lang w:val="en-IN"/>
        </w:rPr>
        <w:t xml:space="preserve"> </w:t>
      </w:r>
      <w:r w:rsidR="00BE6225" w:rsidRPr="00BE6225">
        <w:rPr>
          <w:lang w:val="en-IN"/>
        </w:rPr>
        <w:t xml:space="preserve"> Community Cookbooks and Documentation Projects</w:t>
      </w:r>
    </w:p>
    <w:p w14:paraId="671AF233" w14:textId="77777777" w:rsidR="00BE6225" w:rsidRPr="00BE6225" w:rsidRDefault="00BE6225" w:rsidP="00BE6225">
      <w:pPr>
        <w:rPr>
          <w:lang w:val="en-IN"/>
        </w:rPr>
      </w:pPr>
      <w:r w:rsidRPr="00BE6225">
        <w:rPr>
          <w:lang w:val="en-IN"/>
        </w:rPr>
        <w:t>Grassroots efforts to record recipes, techniques, and food stories preserve knowledge that might otherwise be lost through cultural disruption or generational change.</w:t>
      </w:r>
    </w:p>
    <w:p w14:paraId="0FCA78B4" w14:textId="77777777" w:rsidR="00BE6225" w:rsidRPr="00BE6225" w:rsidRDefault="00BE6225" w:rsidP="00BE6225">
      <w:pPr>
        <w:rPr>
          <w:lang w:val="en-IN"/>
        </w:rPr>
      </w:pPr>
    </w:p>
    <w:p w14:paraId="658553A0" w14:textId="77777777" w:rsidR="00BE6225" w:rsidRPr="00BE6225" w:rsidRDefault="00BE6225" w:rsidP="00BE6225">
      <w:pPr>
        <w:rPr>
          <w:lang w:val="en-IN"/>
        </w:rPr>
      </w:pPr>
      <w:r w:rsidRPr="00BE6225">
        <w:rPr>
          <w:lang w:val="en-IN"/>
        </w:rPr>
        <w:t>### Digital Preservation Strategies</w:t>
      </w:r>
    </w:p>
    <w:p w14:paraId="46E610D8" w14:textId="79B67593" w:rsidR="00BE6225" w:rsidRPr="00BE6225" w:rsidRDefault="00F740B6" w:rsidP="00BE6225">
      <w:pPr>
        <w:rPr>
          <w:lang w:val="en-IN"/>
        </w:rPr>
      </w:pPr>
      <w:r>
        <w:rPr>
          <w:lang w:val="en-IN"/>
        </w:rPr>
        <w:lastRenderedPageBreak/>
        <w:t xml:space="preserve"> </w:t>
      </w:r>
      <w:r w:rsidR="00BE6225" w:rsidRPr="00BE6225">
        <w:rPr>
          <w:lang w:val="en-IN"/>
        </w:rPr>
        <w:t xml:space="preserve"> Online Recipe Repositories</w:t>
      </w:r>
    </w:p>
    <w:p w14:paraId="032101A5" w14:textId="77777777" w:rsidR="00BE6225" w:rsidRPr="00BE6225" w:rsidRDefault="00BE6225" w:rsidP="00BE6225">
      <w:pPr>
        <w:rPr>
          <w:lang w:val="en-IN"/>
        </w:rPr>
      </w:pPr>
      <w:r w:rsidRPr="00BE6225">
        <w:rPr>
          <w:lang w:val="en-IN"/>
        </w:rPr>
        <w:t>Digital platforms enable widespread documentation and sharing of traditional recipes, though questions of authenticity and context remain.</w:t>
      </w:r>
    </w:p>
    <w:p w14:paraId="2448BBE2" w14:textId="77777777" w:rsidR="00BE6225" w:rsidRPr="00BE6225" w:rsidRDefault="00BE6225" w:rsidP="00BE6225">
      <w:pPr>
        <w:rPr>
          <w:lang w:val="en-IN"/>
        </w:rPr>
      </w:pPr>
    </w:p>
    <w:p w14:paraId="155C95A3" w14:textId="3B424032" w:rsidR="00BE6225" w:rsidRPr="00BE6225" w:rsidRDefault="00F740B6" w:rsidP="00BE6225">
      <w:pPr>
        <w:rPr>
          <w:lang w:val="en-IN"/>
        </w:rPr>
      </w:pPr>
      <w:r>
        <w:rPr>
          <w:lang w:val="en-IN"/>
        </w:rPr>
        <w:t xml:space="preserve"> </w:t>
      </w:r>
      <w:r w:rsidR="00BE6225" w:rsidRPr="00BE6225">
        <w:rPr>
          <w:lang w:val="en-IN"/>
        </w:rPr>
        <w:t xml:space="preserve"> Multimedia Documentation</w:t>
      </w:r>
    </w:p>
    <w:p w14:paraId="1BE5521A" w14:textId="77777777" w:rsidR="00BE6225" w:rsidRPr="00BE6225" w:rsidRDefault="00BE6225" w:rsidP="00BE6225">
      <w:pPr>
        <w:rPr>
          <w:lang w:val="en-IN"/>
        </w:rPr>
      </w:pPr>
      <w:r w:rsidRPr="00BE6225">
        <w:rPr>
          <w:lang w:val="en-IN"/>
        </w:rPr>
        <w:t>Video, audio, and interactive media capture dynamic aspects of food preparation and consumption difficult to represent in text-based formats.</w:t>
      </w:r>
    </w:p>
    <w:p w14:paraId="478B78A6" w14:textId="77777777" w:rsidR="00BE6225" w:rsidRPr="00BE6225" w:rsidRDefault="00BE6225" w:rsidP="00BE6225">
      <w:pPr>
        <w:rPr>
          <w:lang w:val="en-IN"/>
        </w:rPr>
      </w:pPr>
    </w:p>
    <w:p w14:paraId="4CA063E7" w14:textId="2432EDA7" w:rsidR="00BE6225" w:rsidRPr="00BE6225" w:rsidRDefault="00F740B6" w:rsidP="00BE6225">
      <w:pPr>
        <w:rPr>
          <w:lang w:val="en-IN"/>
        </w:rPr>
      </w:pPr>
      <w:r>
        <w:rPr>
          <w:lang w:val="en-IN"/>
        </w:rPr>
        <w:t xml:space="preserve"> </w:t>
      </w:r>
      <w:r w:rsidR="00BE6225" w:rsidRPr="00BE6225">
        <w:rPr>
          <w:lang w:val="en-IN"/>
        </w:rPr>
        <w:t xml:space="preserve"> Virtual Communities</w:t>
      </w:r>
    </w:p>
    <w:p w14:paraId="40256877" w14:textId="77777777" w:rsidR="00BE6225" w:rsidRPr="00BE6225" w:rsidRDefault="00BE6225" w:rsidP="00BE6225">
      <w:pPr>
        <w:rPr>
          <w:lang w:val="en-IN"/>
        </w:rPr>
      </w:pPr>
      <w:r w:rsidRPr="00BE6225">
        <w:rPr>
          <w:lang w:val="en-IN"/>
        </w:rPr>
        <w:t>Online communities centered around specific culinary traditions create spaces for knowledge exchange, adaptation, and identity formation across geographical boundaries.</w:t>
      </w:r>
    </w:p>
    <w:p w14:paraId="76256502" w14:textId="77777777" w:rsidR="00BE6225" w:rsidRPr="00BE6225" w:rsidRDefault="00BE6225" w:rsidP="00BE6225">
      <w:pPr>
        <w:rPr>
          <w:lang w:val="en-IN"/>
        </w:rPr>
      </w:pPr>
    </w:p>
    <w:p w14:paraId="13A0FE62" w14:textId="77777777" w:rsidR="00BE6225" w:rsidRPr="00BE6225" w:rsidRDefault="00BE6225" w:rsidP="00BE6225">
      <w:pPr>
        <w:rPr>
          <w:lang w:val="en-IN"/>
        </w:rPr>
      </w:pPr>
      <w:r w:rsidRPr="00BE6225">
        <w:rPr>
          <w:lang w:val="en-IN"/>
        </w:rPr>
        <w:t>---</w:t>
      </w:r>
    </w:p>
    <w:p w14:paraId="224BA46F" w14:textId="77777777" w:rsidR="00BE6225" w:rsidRPr="00BE6225" w:rsidRDefault="00BE6225" w:rsidP="00BE6225">
      <w:pPr>
        <w:rPr>
          <w:lang w:val="en-IN"/>
        </w:rPr>
      </w:pPr>
    </w:p>
    <w:p w14:paraId="4AEFFDF5" w14:textId="77777777" w:rsidR="00BE6225" w:rsidRPr="00BE6225" w:rsidRDefault="00BE6225" w:rsidP="00BE6225">
      <w:pPr>
        <w:rPr>
          <w:lang w:val="en-IN"/>
        </w:rPr>
      </w:pPr>
      <w:r w:rsidRPr="00BE6225">
        <w:rPr>
          <w:lang w:val="en-IN"/>
        </w:rPr>
        <w:t>## Cross-Cultural Culinary Exchange</w:t>
      </w:r>
    </w:p>
    <w:p w14:paraId="73EE6C5A" w14:textId="77777777" w:rsidR="00BE6225" w:rsidRPr="00BE6225" w:rsidRDefault="00BE6225" w:rsidP="00BE6225">
      <w:pPr>
        <w:rPr>
          <w:lang w:val="en-IN"/>
        </w:rPr>
      </w:pPr>
      <w:r w:rsidRPr="00BE6225">
        <w:rPr>
          <w:lang w:val="en-IN"/>
        </w:rPr>
        <w:t>This section explores the processes and outcomes of culinary exchange across cultural boundaries.</w:t>
      </w:r>
    </w:p>
    <w:p w14:paraId="1CBFBC6C" w14:textId="77777777" w:rsidR="00BE6225" w:rsidRPr="00BE6225" w:rsidRDefault="00BE6225" w:rsidP="00BE6225">
      <w:pPr>
        <w:rPr>
          <w:lang w:val="en-IN"/>
        </w:rPr>
      </w:pPr>
    </w:p>
    <w:p w14:paraId="02AC3B4D" w14:textId="77777777" w:rsidR="00BE6225" w:rsidRPr="00BE6225" w:rsidRDefault="00BE6225" w:rsidP="00BE6225">
      <w:pPr>
        <w:rPr>
          <w:lang w:val="en-IN"/>
        </w:rPr>
      </w:pPr>
      <w:r w:rsidRPr="00BE6225">
        <w:rPr>
          <w:lang w:val="en-IN"/>
        </w:rPr>
        <w:t>### Historical Pathways of Exchange</w:t>
      </w:r>
    </w:p>
    <w:p w14:paraId="246BB810" w14:textId="6CBC1D0E" w:rsidR="00BE6225" w:rsidRPr="00BE6225" w:rsidRDefault="00F740B6" w:rsidP="00BE6225">
      <w:pPr>
        <w:rPr>
          <w:lang w:val="en-IN"/>
        </w:rPr>
      </w:pPr>
      <w:r>
        <w:rPr>
          <w:lang w:val="en-IN"/>
        </w:rPr>
        <w:t xml:space="preserve"> </w:t>
      </w:r>
      <w:r w:rsidR="00BE6225" w:rsidRPr="00BE6225">
        <w:rPr>
          <w:lang w:val="en-IN"/>
        </w:rPr>
        <w:t xml:space="preserve"> Trade Routes and Colonial Relations</w:t>
      </w:r>
    </w:p>
    <w:p w14:paraId="53811568" w14:textId="77777777" w:rsidR="00BE6225" w:rsidRPr="00BE6225" w:rsidRDefault="00BE6225" w:rsidP="00BE6225">
      <w:pPr>
        <w:rPr>
          <w:lang w:val="en-IN"/>
        </w:rPr>
      </w:pPr>
      <w:r w:rsidRPr="00BE6225">
        <w:rPr>
          <w:lang w:val="en-IN"/>
        </w:rPr>
        <w:t>Historical trade networks and colonial relationships fundamentally transformed global foodways through the exchange of ingredients, techniques, and culinary concepts.</w:t>
      </w:r>
    </w:p>
    <w:p w14:paraId="1A1F0E3A" w14:textId="77777777" w:rsidR="00BE6225" w:rsidRPr="00BE6225" w:rsidRDefault="00BE6225" w:rsidP="00BE6225">
      <w:pPr>
        <w:rPr>
          <w:lang w:val="en-IN"/>
        </w:rPr>
      </w:pPr>
    </w:p>
    <w:p w14:paraId="34717993" w14:textId="0ECAE0A3" w:rsidR="00BE6225" w:rsidRPr="00BE6225" w:rsidRDefault="00F740B6" w:rsidP="00BE6225">
      <w:pPr>
        <w:rPr>
          <w:lang w:val="en-IN"/>
        </w:rPr>
      </w:pPr>
      <w:r>
        <w:rPr>
          <w:lang w:val="en-IN"/>
        </w:rPr>
        <w:t xml:space="preserve"> </w:t>
      </w:r>
      <w:r w:rsidR="00BE6225" w:rsidRPr="00BE6225">
        <w:rPr>
          <w:lang w:val="en-IN"/>
        </w:rPr>
        <w:t xml:space="preserve"> Migration and Diaspora</w:t>
      </w:r>
    </w:p>
    <w:p w14:paraId="0051C037" w14:textId="77777777" w:rsidR="00BE6225" w:rsidRPr="00BE6225" w:rsidRDefault="00BE6225" w:rsidP="00BE6225">
      <w:pPr>
        <w:rPr>
          <w:lang w:val="en-IN"/>
        </w:rPr>
      </w:pPr>
      <w:r w:rsidRPr="00BE6225">
        <w:rPr>
          <w:lang w:val="en-IN"/>
        </w:rPr>
        <w:t>Population movements have dispersed culinary traditions while adapting them to new ingredients, contexts, and cultural influences.</w:t>
      </w:r>
    </w:p>
    <w:p w14:paraId="5B47C037" w14:textId="77777777" w:rsidR="00BE6225" w:rsidRPr="00BE6225" w:rsidRDefault="00BE6225" w:rsidP="00BE6225">
      <w:pPr>
        <w:rPr>
          <w:lang w:val="en-IN"/>
        </w:rPr>
      </w:pPr>
    </w:p>
    <w:p w14:paraId="6AA5EDB3" w14:textId="7F94F1E4" w:rsidR="00BE6225" w:rsidRPr="00BE6225" w:rsidRDefault="00F740B6" w:rsidP="00BE6225">
      <w:pPr>
        <w:rPr>
          <w:lang w:val="en-IN"/>
        </w:rPr>
      </w:pPr>
      <w:r>
        <w:rPr>
          <w:lang w:val="en-IN"/>
        </w:rPr>
        <w:t xml:space="preserve"> </w:t>
      </w:r>
      <w:r w:rsidR="00BE6225" w:rsidRPr="00BE6225">
        <w:rPr>
          <w:lang w:val="en-IN"/>
        </w:rPr>
        <w:t xml:space="preserve"> Culinary Diplomacy</w:t>
      </w:r>
    </w:p>
    <w:p w14:paraId="7A9CCD95" w14:textId="77777777" w:rsidR="00BE6225" w:rsidRPr="00BE6225" w:rsidRDefault="00BE6225" w:rsidP="00BE6225">
      <w:pPr>
        <w:rPr>
          <w:lang w:val="en-IN"/>
        </w:rPr>
      </w:pPr>
      <w:r w:rsidRPr="00BE6225">
        <w:rPr>
          <w:lang w:val="en-IN"/>
        </w:rPr>
        <w:lastRenderedPageBreak/>
        <w:t>The strategic use of food to build relationships between nations has facilitated culinary exchange at institutional levels.</w:t>
      </w:r>
    </w:p>
    <w:p w14:paraId="6C87B9FF" w14:textId="77777777" w:rsidR="00BE6225" w:rsidRPr="00BE6225" w:rsidRDefault="00BE6225" w:rsidP="00BE6225">
      <w:pPr>
        <w:rPr>
          <w:lang w:val="en-IN"/>
        </w:rPr>
      </w:pPr>
    </w:p>
    <w:p w14:paraId="2DF768FE" w14:textId="77777777" w:rsidR="00BE6225" w:rsidRPr="00BE6225" w:rsidRDefault="00BE6225" w:rsidP="00BE6225">
      <w:pPr>
        <w:rPr>
          <w:lang w:val="en-IN"/>
        </w:rPr>
      </w:pPr>
      <w:r w:rsidRPr="00BE6225">
        <w:rPr>
          <w:lang w:val="en-IN"/>
        </w:rPr>
        <w:t>### Contemporary Exchange Mechanisms</w:t>
      </w:r>
    </w:p>
    <w:p w14:paraId="0783ADC5" w14:textId="6C17C096" w:rsidR="00BE6225" w:rsidRPr="00BE6225" w:rsidRDefault="00F740B6" w:rsidP="00BE6225">
      <w:pPr>
        <w:rPr>
          <w:lang w:val="en-IN"/>
        </w:rPr>
      </w:pPr>
      <w:r>
        <w:rPr>
          <w:lang w:val="en-IN"/>
        </w:rPr>
        <w:t xml:space="preserve"> </w:t>
      </w:r>
      <w:r w:rsidR="00BE6225" w:rsidRPr="00BE6225">
        <w:rPr>
          <w:lang w:val="en-IN"/>
        </w:rPr>
        <w:t xml:space="preserve"> Culinary Tourism</w:t>
      </w:r>
    </w:p>
    <w:p w14:paraId="61AE1BB5" w14:textId="77777777" w:rsidR="00BE6225" w:rsidRPr="00BE6225" w:rsidRDefault="00BE6225" w:rsidP="00BE6225">
      <w:pPr>
        <w:rPr>
          <w:lang w:val="en-IN"/>
        </w:rPr>
      </w:pPr>
      <w:r w:rsidRPr="00BE6225">
        <w:rPr>
          <w:lang w:val="en-IN"/>
        </w:rPr>
        <w:t>Food-focused travel experiences increasingly emphasize authentic engagement with local traditions while inevitably transforming them through tourist expectations.</w:t>
      </w:r>
    </w:p>
    <w:p w14:paraId="6F69D0FB" w14:textId="77777777" w:rsidR="00BE6225" w:rsidRPr="00BE6225" w:rsidRDefault="00BE6225" w:rsidP="00BE6225">
      <w:pPr>
        <w:rPr>
          <w:lang w:val="en-IN"/>
        </w:rPr>
      </w:pPr>
    </w:p>
    <w:p w14:paraId="49833268" w14:textId="5EA15D9E" w:rsidR="00BE6225" w:rsidRPr="00BE6225" w:rsidRDefault="00F740B6" w:rsidP="00BE6225">
      <w:pPr>
        <w:rPr>
          <w:lang w:val="en-IN"/>
        </w:rPr>
      </w:pPr>
      <w:r>
        <w:rPr>
          <w:lang w:val="en-IN"/>
        </w:rPr>
        <w:t xml:space="preserve"> </w:t>
      </w:r>
      <w:r w:rsidR="00BE6225" w:rsidRPr="00BE6225">
        <w:rPr>
          <w:lang w:val="en-IN"/>
        </w:rPr>
        <w:t xml:space="preserve"> Global Media and Digital Platforms</w:t>
      </w:r>
    </w:p>
    <w:p w14:paraId="4931981F" w14:textId="77777777" w:rsidR="00BE6225" w:rsidRPr="00BE6225" w:rsidRDefault="00BE6225" w:rsidP="00BE6225">
      <w:pPr>
        <w:rPr>
          <w:lang w:val="en-IN"/>
        </w:rPr>
      </w:pPr>
      <w:r w:rsidRPr="00BE6225">
        <w:rPr>
          <w:lang w:val="en-IN"/>
        </w:rPr>
        <w:t>Television shows, social media, and food blogs accelerate culinary exchange while sometimes flattening cultural context or exoticizing unfamiliar traditions.</w:t>
      </w:r>
    </w:p>
    <w:p w14:paraId="0EA5BD06" w14:textId="77777777" w:rsidR="00BE6225" w:rsidRPr="00BE6225" w:rsidRDefault="00BE6225" w:rsidP="00BE6225">
      <w:pPr>
        <w:rPr>
          <w:lang w:val="en-IN"/>
        </w:rPr>
      </w:pPr>
    </w:p>
    <w:p w14:paraId="075147E7" w14:textId="3996EE18" w:rsidR="00BE6225" w:rsidRPr="00BE6225" w:rsidRDefault="00F740B6" w:rsidP="00BE6225">
      <w:pPr>
        <w:rPr>
          <w:lang w:val="en-IN"/>
        </w:rPr>
      </w:pPr>
      <w:r>
        <w:rPr>
          <w:lang w:val="en-IN"/>
        </w:rPr>
        <w:t xml:space="preserve"> </w:t>
      </w:r>
      <w:r w:rsidR="00BE6225" w:rsidRPr="00BE6225">
        <w:rPr>
          <w:lang w:val="en-IN"/>
        </w:rPr>
        <w:t xml:space="preserve"> Professional Culinary Networks</w:t>
      </w:r>
    </w:p>
    <w:p w14:paraId="54402FA6" w14:textId="77777777" w:rsidR="00BE6225" w:rsidRPr="00BE6225" w:rsidRDefault="00BE6225" w:rsidP="00BE6225">
      <w:pPr>
        <w:rPr>
          <w:lang w:val="en-IN"/>
        </w:rPr>
      </w:pPr>
      <w:r w:rsidRPr="00BE6225">
        <w:rPr>
          <w:lang w:val="en-IN"/>
        </w:rPr>
        <w:t>Chef collaborations, international training, and global restaurant concepts create pathways for technique and ingredient exchange across traditions.</w:t>
      </w:r>
    </w:p>
    <w:p w14:paraId="3D70DF21" w14:textId="77777777" w:rsidR="00BE6225" w:rsidRPr="00BE6225" w:rsidRDefault="00BE6225" w:rsidP="00BE6225">
      <w:pPr>
        <w:rPr>
          <w:lang w:val="en-IN"/>
        </w:rPr>
      </w:pPr>
    </w:p>
    <w:p w14:paraId="2E2CB714" w14:textId="77777777" w:rsidR="00BE6225" w:rsidRPr="00BE6225" w:rsidRDefault="00BE6225" w:rsidP="00BE6225">
      <w:pPr>
        <w:rPr>
          <w:lang w:val="en-IN"/>
        </w:rPr>
      </w:pPr>
      <w:r w:rsidRPr="00BE6225">
        <w:rPr>
          <w:lang w:val="en-IN"/>
        </w:rPr>
        <w:t>### Cultural Dynamics of Exchange</w:t>
      </w:r>
    </w:p>
    <w:p w14:paraId="047835B0" w14:textId="16785C0F" w:rsidR="00BE6225" w:rsidRPr="00BE6225" w:rsidRDefault="00F740B6" w:rsidP="00BE6225">
      <w:pPr>
        <w:rPr>
          <w:lang w:val="en-IN"/>
        </w:rPr>
      </w:pPr>
      <w:r>
        <w:rPr>
          <w:lang w:val="en-IN"/>
        </w:rPr>
        <w:t xml:space="preserve"> </w:t>
      </w:r>
      <w:r w:rsidR="00BE6225" w:rsidRPr="00BE6225">
        <w:rPr>
          <w:lang w:val="en-IN"/>
        </w:rPr>
        <w:t xml:space="preserve"> Appropriation and Appreciation</w:t>
      </w:r>
    </w:p>
    <w:p w14:paraId="12B055FD" w14:textId="77777777" w:rsidR="00BE6225" w:rsidRPr="00BE6225" w:rsidRDefault="00BE6225" w:rsidP="00BE6225">
      <w:pPr>
        <w:rPr>
          <w:lang w:val="en-IN"/>
        </w:rPr>
      </w:pPr>
      <w:r w:rsidRPr="00BE6225">
        <w:rPr>
          <w:lang w:val="en-IN"/>
        </w:rPr>
        <w:t>The line between respectful adoption and problematic appropriation of culinary traditions remains contested, particularly when power imbalances exist between cultures.</w:t>
      </w:r>
    </w:p>
    <w:p w14:paraId="11DF9578" w14:textId="77777777" w:rsidR="00BE6225" w:rsidRPr="00BE6225" w:rsidRDefault="00BE6225" w:rsidP="00BE6225">
      <w:pPr>
        <w:rPr>
          <w:lang w:val="en-IN"/>
        </w:rPr>
      </w:pPr>
    </w:p>
    <w:p w14:paraId="4975C5CE" w14:textId="4BBCFE5B" w:rsidR="00BE6225" w:rsidRPr="00BE6225" w:rsidRDefault="00F740B6" w:rsidP="00BE6225">
      <w:pPr>
        <w:rPr>
          <w:lang w:val="en-IN"/>
        </w:rPr>
      </w:pPr>
      <w:r>
        <w:rPr>
          <w:lang w:val="en-IN"/>
        </w:rPr>
        <w:t xml:space="preserve"> </w:t>
      </w:r>
      <w:r w:rsidR="00BE6225" w:rsidRPr="00BE6225">
        <w:rPr>
          <w:lang w:val="en-IN"/>
        </w:rPr>
        <w:t xml:space="preserve"> Adaptation and Localization</w:t>
      </w:r>
    </w:p>
    <w:p w14:paraId="463245EE" w14:textId="77777777" w:rsidR="00BE6225" w:rsidRPr="00BE6225" w:rsidRDefault="00BE6225" w:rsidP="00BE6225">
      <w:pPr>
        <w:rPr>
          <w:lang w:val="en-IN"/>
        </w:rPr>
      </w:pPr>
      <w:r w:rsidRPr="00BE6225">
        <w:rPr>
          <w:lang w:val="en-IN"/>
        </w:rPr>
        <w:t>Culinary traditions undergo systematic adaptation when entering new cultural contexts, reflecting both practical constraints and local tastes.</w:t>
      </w:r>
    </w:p>
    <w:p w14:paraId="11B189FD" w14:textId="77777777" w:rsidR="00BE6225" w:rsidRPr="00BE6225" w:rsidRDefault="00BE6225" w:rsidP="00BE6225">
      <w:pPr>
        <w:rPr>
          <w:lang w:val="en-IN"/>
        </w:rPr>
      </w:pPr>
    </w:p>
    <w:p w14:paraId="6307702C" w14:textId="63E8FA2C" w:rsidR="00BE6225" w:rsidRPr="00BE6225" w:rsidRDefault="00F740B6" w:rsidP="00BE6225">
      <w:pPr>
        <w:rPr>
          <w:lang w:val="en-IN"/>
        </w:rPr>
      </w:pPr>
      <w:r>
        <w:rPr>
          <w:lang w:val="en-IN"/>
        </w:rPr>
        <w:t xml:space="preserve"> </w:t>
      </w:r>
      <w:r w:rsidR="00BE6225" w:rsidRPr="00BE6225">
        <w:rPr>
          <w:lang w:val="en-IN"/>
        </w:rPr>
        <w:t xml:space="preserve"> Fusion and Innovation</w:t>
      </w:r>
    </w:p>
    <w:p w14:paraId="2F6729D8" w14:textId="77777777" w:rsidR="00BE6225" w:rsidRPr="00BE6225" w:rsidRDefault="00BE6225" w:rsidP="00BE6225">
      <w:pPr>
        <w:rPr>
          <w:lang w:val="en-IN"/>
        </w:rPr>
      </w:pPr>
      <w:r w:rsidRPr="00BE6225">
        <w:rPr>
          <w:lang w:val="en-IN"/>
        </w:rPr>
        <w:t>Creative combinations across culinary traditions generate new dishes, techniques, and flavor profiles that may eventually become traditions in their own right.</w:t>
      </w:r>
    </w:p>
    <w:p w14:paraId="23BCFF7D" w14:textId="77777777" w:rsidR="00BE6225" w:rsidRPr="00BE6225" w:rsidRDefault="00BE6225" w:rsidP="00BE6225">
      <w:pPr>
        <w:rPr>
          <w:lang w:val="en-IN"/>
        </w:rPr>
      </w:pPr>
    </w:p>
    <w:p w14:paraId="24A224D8" w14:textId="77777777" w:rsidR="00BE6225" w:rsidRPr="00BE6225" w:rsidRDefault="00BE6225" w:rsidP="00BE6225">
      <w:pPr>
        <w:rPr>
          <w:lang w:val="en-IN"/>
        </w:rPr>
      </w:pPr>
      <w:r w:rsidRPr="00BE6225">
        <w:rPr>
          <w:lang w:val="en-IN"/>
        </w:rPr>
        <w:lastRenderedPageBreak/>
        <w:t>---</w:t>
      </w:r>
    </w:p>
    <w:p w14:paraId="7B6C426A" w14:textId="77777777" w:rsidR="00BE6225" w:rsidRPr="00BE6225" w:rsidRDefault="00BE6225" w:rsidP="00BE6225">
      <w:pPr>
        <w:rPr>
          <w:lang w:val="en-IN"/>
        </w:rPr>
      </w:pPr>
    </w:p>
    <w:p w14:paraId="033CD572" w14:textId="77777777" w:rsidR="00BE6225" w:rsidRPr="00BE6225" w:rsidRDefault="00BE6225" w:rsidP="00BE6225">
      <w:pPr>
        <w:rPr>
          <w:lang w:val="en-IN"/>
        </w:rPr>
      </w:pPr>
      <w:r w:rsidRPr="00BE6225">
        <w:rPr>
          <w:lang w:val="en-IN"/>
        </w:rPr>
        <w:t>## Innovation in Contemporary Gastronomy</w:t>
      </w:r>
    </w:p>
    <w:p w14:paraId="4FD5307C" w14:textId="77777777" w:rsidR="00BE6225" w:rsidRPr="00BE6225" w:rsidRDefault="00BE6225" w:rsidP="00BE6225">
      <w:pPr>
        <w:rPr>
          <w:lang w:val="en-IN"/>
        </w:rPr>
      </w:pPr>
      <w:r w:rsidRPr="00BE6225">
        <w:rPr>
          <w:lang w:val="en-IN"/>
        </w:rPr>
        <w:t>This section examines how culinary innovation emerges through various pathways and contexts.</w:t>
      </w:r>
    </w:p>
    <w:p w14:paraId="40B1D61F" w14:textId="77777777" w:rsidR="00BE6225" w:rsidRPr="00BE6225" w:rsidRDefault="00BE6225" w:rsidP="00BE6225">
      <w:pPr>
        <w:rPr>
          <w:lang w:val="en-IN"/>
        </w:rPr>
      </w:pPr>
    </w:p>
    <w:p w14:paraId="01704246" w14:textId="77777777" w:rsidR="00BE6225" w:rsidRPr="00BE6225" w:rsidRDefault="00BE6225" w:rsidP="00BE6225">
      <w:pPr>
        <w:rPr>
          <w:lang w:val="en-IN"/>
        </w:rPr>
      </w:pPr>
      <w:r w:rsidRPr="00BE6225">
        <w:rPr>
          <w:lang w:val="en-IN"/>
        </w:rPr>
        <w:t>### Professional Culinary Innovation</w:t>
      </w:r>
    </w:p>
    <w:p w14:paraId="4AAB3731" w14:textId="4F32A849" w:rsidR="00BE6225" w:rsidRPr="00BE6225" w:rsidRDefault="00F740B6" w:rsidP="00BE6225">
      <w:pPr>
        <w:rPr>
          <w:lang w:val="en-IN"/>
        </w:rPr>
      </w:pPr>
      <w:r>
        <w:rPr>
          <w:lang w:val="en-IN"/>
        </w:rPr>
        <w:t xml:space="preserve"> </w:t>
      </w:r>
      <w:r w:rsidR="00BE6225" w:rsidRPr="00BE6225">
        <w:rPr>
          <w:lang w:val="en-IN"/>
        </w:rPr>
        <w:t xml:space="preserve"> Avant-garde Cuisine</w:t>
      </w:r>
    </w:p>
    <w:p w14:paraId="257142BF" w14:textId="77777777" w:rsidR="00BE6225" w:rsidRPr="00BE6225" w:rsidRDefault="00BE6225" w:rsidP="00BE6225">
      <w:pPr>
        <w:rPr>
          <w:lang w:val="en-IN"/>
        </w:rPr>
      </w:pPr>
      <w:r w:rsidRPr="00BE6225">
        <w:rPr>
          <w:lang w:val="en-IN"/>
        </w:rPr>
        <w:t>Experimental approaches to haute cuisine actively push boundaries through novel techniques, unexpected combinations, and conceptual frameworks.</w:t>
      </w:r>
    </w:p>
    <w:p w14:paraId="051A6691" w14:textId="77777777" w:rsidR="00BE6225" w:rsidRPr="00BE6225" w:rsidRDefault="00BE6225" w:rsidP="00BE6225">
      <w:pPr>
        <w:rPr>
          <w:lang w:val="en-IN"/>
        </w:rPr>
      </w:pPr>
    </w:p>
    <w:p w14:paraId="60DD7F99" w14:textId="68BF5720" w:rsidR="00BE6225" w:rsidRPr="00BE6225" w:rsidRDefault="00F740B6" w:rsidP="00BE6225">
      <w:pPr>
        <w:rPr>
          <w:lang w:val="en-IN"/>
        </w:rPr>
      </w:pPr>
      <w:r>
        <w:rPr>
          <w:lang w:val="en-IN"/>
        </w:rPr>
        <w:t xml:space="preserve"> </w:t>
      </w:r>
      <w:r w:rsidR="00BE6225" w:rsidRPr="00BE6225">
        <w:rPr>
          <w:lang w:val="en-IN"/>
        </w:rPr>
        <w:t xml:space="preserve"> Research and Development Kitchens</w:t>
      </w:r>
    </w:p>
    <w:p w14:paraId="2C74EFE4" w14:textId="77777777" w:rsidR="00BE6225" w:rsidRPr="00BE6225" w:rsidRDefault="00BE6225" w:rsidP="00BE6225">
      <w:pPr>
        <w:rPr>
          <w:lang w:val="en-IN"/>
        </w:rPr>
      </w:pPr>
      <w:r w:rsidRPr="00BE6225">
        <w:rPr>
          <w:lang w:val="en-IN"/>
        </w:rPr>
        <w:t>Dedicated R&amp;D spaces within restaurant groups and food companies systematize the innovation process through methodical experimentation.</w:t>
      </w:r>
    </w:p>
    <w:p w14:paraId="1D23D978" w14:textId="77777777" w:rsidR="00BE6225" w:rsidRPr="00BE6225" w:rsidRDefault="00BE6225" w:rsidP="00BE6225">
      <w:pPr>
        <w:rPr>
          <w:lang w:val="en-IN"/>
        </w:rPr>
      </w:pPr>
    </w:p>
    <w:p w14:paraId="035A89B1" w14:textId="7BB50D4B" w:rsidR="00BE6225" w:rsidRPr="00BE6225" w:rsidRDefault="00F740B6" w:rsidP="00BE6225">
      <w:pPr>
        <w:rPr>
          <w:lang w:val="en-IN"/>
        </w:rPr>
      </w:pPr>
      <w:r>
        <w:rPr>
          <w:lang w:val="en-IN"/>
        </w:rPr>
        <w:t xml:space="preserve"> </w:t>
      </w:r>
      <w:r w:rsidR="00BE6225" w:rsidRPr="00BE6225">
        <w:rPr>
          <w:lang w:val="en-IN"/>
        </w:rPr>
        <w:t xml:space="preserve"> Science-Driven Innovation</w:t>
      </w:r>
    </w:p>
    <w:p w14:paraId="43610E83" w14:textId="77777777" w:rsidR="00BE6225" w:rsidRPr="00BE6225" w:rsidRDefault="00BE6225" w:rsidP="00BE6225">
      <w:pPr>
        <w:rPr>
          <w:lang w:val="en-IN"/>
        </w:rPr>
      </w:pPr>
      <w:r w:rsidRPr="00BE6225">
        <w:rPr>
          <w:lang w:val="en-IN"/>
        </w:rPr>
        <w:t>Collaboration between chefs and scientists has yielded new understandings of cooking processes and expanded the technical repertoire of contemporary cuisine.</w:t>
      </w:r>
    </w:p>
    <w:p w14:paraId="7D768ECE" w14:textId="77777777" w:rsidR="00BE6225" w:rsidRPr="00BE6225" w:rsidRDefault="00BE6225" w:rsidP="00BE6225">
      <w:pPr>
        <w:rPr>
          <w:lang w:val="en-IN"/>
        </w:rPr>
      </w:pPr>
    </w:p>
    <w:p w14:paraId="48515F29" w14:textId="77777777" w:rsidR="00BE6225" w:rsidRPr="00BE6225" w:rsidRDefault="00BE6225" w:rsidP="00BE6225">
      <w:pPr>
        <w:rPr>
          <w:lang w:val="en-IN"/>
        </w:rPr>
      </w:pPr>
      <w:r w:rsidRPr="00BE6225">
        <w:rPr>
          <w:lang w:val="en-IN"/>
        </w:rPr>
        <w:t>### Community-Level Innovation</w:t>
      </w:r>
    </w:p>
    <w:p w14:paraId="74BC7824" w14:textId="091C7E27" w:rsidR="00BE6225" w:rsidRPr="00BE6225" w:rsidRDefault="00F740B6" w:rsidP="00BE6225">
      <w:pPr>
        <w:rPr>
          <w:lang w:val="en-IN"/>
        </w:rPr>
      </w:pPr>
      <w:r>
        <w:rPr>
          <w:lang w:val="en-IN"/>
        </w:rPr>
        <w:t xml:space="preserve"> </w:t>
      </w:r>
      <w:r w:rsidR="00BE6225" w:rsidRPr="00BE6225">
        <w:rPr>
          <w:lang w:val="en-IN"/>
        </w:rPr>
        <w:t xml:space="preserve"> Necessity-Driven Adaptation</w:t>
      </w:r>
    </w:p>
    <w:p w14:paraId="7D59EB85" w14:textId="77777777" w:rsidR="00BE6225" w:rsidRPr="00BE6225" w:rsidRDefault="00BE6225" w:rsidP="00BE6225">
      <w:pPr>
        <w:rPr>
          <w:lang w:val="en-IN"/>
        </w:rPr>
      </w:pPr>
      <w:r w:rsidRPr="00BE6225">
        <w:rPr>
          <w:lang w:val="en-IN"/>
        </w:rPr>
        <w:t>Economic constraints, ingredient availability, and changing lifestyles drive practical innovations in everyday cooking across communities.</w:t>
      </w:r>
    </w:p>
    <w:p w14:paraId="7DAD43A0" w14:textId="77777777" w:rsidR="00BE6225" w:rsidRPr="00BE6225" w:rsidRDefault="00BE6225" w:rsidP="00BE6225">
      <w:pPr>
        <w:rPr>
          <w:lang w:val="en-IN"/>
        </w:rPr>
      </w:pPr>
    </w:p>
    <w:p w14:paraId="7B084A22" w14:textId="61D81068" w:rsidR="00BE6225" w:rsidRPr="00BE6225" w:rsidRDefault="00F740B6" w:rsidP="00BE6225">
      <w:pPr>
        <w:rPr>
          <w:lang w:val="en-IN"/>
        </w:rPr>
      </w:pPr>
      <w:r>
        <w:rPr>
          <w:lang w:val="en-IN"/>
        </w:rPr>
        <w:t xml:space="preserve"> </w:t>
      </w:r>
      <w:r w:rsidR="00BE6225" w:rsidRPr="00BE6225">
        <w:rPr>
          <w:lang w:val="en-IN"/>
        </w:rPr>
        <w:t xml:space="preserve"> Cross-Cultural Integration</w:t>
      </w:r>
    </w:p>
    <w:p w14:paraId="0810E1AE" w14:textId="77777777" w:rsidR="00BE6225" w:rsidRPr="00BE6225" w:rsidRDefault="00BE6225" w:rsidP="00BE6225">
      <w:pPr>
        <w:rPr>
          <w:lang w:val="en-IN"/>
        </w:rPr>
      </w:pPr>
      <w:r w:rsidRPr="00BE6225">
        <w:rPr>
          <w:lang w:val="en-IN"/>
        </w:rPr>
        <w:t>Communities in multicultural contexts naturally develop hybrid dishes that reflect diverse influences and available ingredients.</w:t>
      </w:r>
    </w:p>
    <w:p w14:paraId="0AAE9646" w14:textId="77777777" w:rsidR="00BE6225" w:rsidRPr="00BE6225" w:rsidRDefault="00BE6225" w:rsidP="00BE6225">
      <w:pPr>
        <w:rPr>
          <w:lang w:val="en-IN"/>
        </w:rPr>
      </w:pPr>
    </w:p>
    <w:p w14:paraId="66C7A889" w14:textId="77BD1683" w:rsidR="00BE6225" w:rsidRPr="00BE6225" w:rsidRDefault="00F740B6" w:rsidP="00BE6225">
      <w:pPr>
        <w:rPr>
          <w:lang w:val="en-IN"/>
        </w:rPr>
      </w:pPr>
      <w:r>
        <w:rPr>
          <w:lang w:val="en-IN"/>
        </w:rPr>
        <w:lastRenderedPageBreak/>
        <w:t xml:space="preserve"> </w:t>
      </w:r>
      <w:r w:rsidR="00BE6225" w:rsidRPr="00BE6225">
        <w:rPr>
          <w:lang w:val="en-IN"/>
        </w:rPr>
        <w:t xml:space="preserve"> Health and Sustainability Concerns</w:t>
      </w:r>
    </w:p>
    <w:p w14:paraId="149976F3" w14:textId="77777777" w:rsidR="00BE6225" w:rsidRPr="00BE6225" w:rsidRDefault="00BE6225" w:rsidP="00BE6225">
      <w:pPr>
        <w:rPr>
          <w:lang w:val="en-IN"/>
        </w:rPr>
      </w:pPr>
      <w:r w:rsidRPr="00BE6225">
        <w:rPr>
          <w:lang w:val="en-IN"/>
        </w:rPr>
        <w:t>Growing attention to health and environmental impacts has spurred innovation in plant-based cooking, waste reduction, and alternative ingredients.</w:t>
      </w:r>
    </w:p>
    <w:p w14:paraId="5E750052" w14:textId="77777777" w:rsidR="00BE6225" w:rsidRPr="00BE6225" w:rsidRDefault="00BE6225" w:rsidP="00BE6225">
      <w:pPr>
        <w:rPr>
          <w:lang w:val="en-IN"/>
        </w:rPr>
      </w:pPr>
    </w:p>
    <w:p w14:paraId="499A44E5" w14:textId="77777777" w:rsidR="00BE6225" w:rsidRPr="00BE6225" w:rsidRDefault="00BE6225" w:rsidP="00BE6225">
      <w:pPr>
        <w:rPr>
          <w:lang w:val="en-IN"/>
        </w:rPr>
      </w:pPr>
      <w:r w:rsidRPr="00BE6225">
        <w:rPr>
          <w:lang w:val="en-IN"/>
        </w:rPr>
        <w:t>### Innovation Case Studies</w:t>
      </w:r>
    </w:p>
    <w:p w14:paraId="3E51EFBD" w14:textId="51E2A00C" w:rsidR="00BE6225" w:rsidRPr="00BE6225" w:rsidRDefault="00F740B6" w:rsidP="00BE6225">
      <w:pPr>
        <w:rPr>
          <w:lang w:val="en-IN"/>
        </w:rPr>
      </w:pPr>
      <w:r>
        <w:rPr>
          <w:lang w:val="en-IN"/>
        </w:rPr>
        <w:t xml:space="preserve"> </w:t>
      </w:r>
      <w:r w:rsidR="00BE6225" w:rsidRPr="00BE6225">
        <w:rPr>
          <w:lang w:val="en-IN"/>
        </w:rPr>
        <w:t xml:space="preserve"> Nordic Food Movement</w:t>
      </w:r>
    </w:p>
    <w:p w14:paraId="68670ABC" w14:textId="77777777" w:rsidR="00BE6225" w:rsidRPr="00BE6225" w:rsidRDefault="00BE6225" w:rsidP="00BE6225">
      <w:pPr>
        <w:rPr>
          <w:lang w:val="en-IN"/>
        </w:rPr>
      </w:pPr>
      <w:r w:rsidRPr="00BE6225">
        <w:rPr>
          <w:lang w:val="en-IN"/>
        </w:rPr>
        <w:t>The New Nordic Cuisine movement successfully revitalized regional traditions through a systematic approach combining historical research, scientific understanding, and creative reinterpretation.</w:t>
      </w:r>
    </w:p>
    <w:p w14:paraId="5413CFC6" w14:textId="77777777" w:rsidR="00BE6225" w:rsidRPr="00BE6225" w:rsidRDefault="00BE6225" w:rsidP="00BE6225">
      <w:pPr>
        <w:rPr>
          <w:lang w:val="en-IN"/>
        </w:rPr>
      </w:pPr>
    </w:p>
    <w:p w14:paraId="1716B3FA" w14:textId="194AEAFC" w:rsidR="00BE6225" w:rsidRPr="00BE6225" w:rsidRDefault="00F740B6" w:rsidP="00BE6225">
      <w:pPr>
        <w:rPr>
          <w:lang w:val="en-IN"/>
        </w:rPr>
      </w:pPr>
      <w:r>
        <w:rPr>
          <w:lang w:val="en-IN"/>
        </w:rPr>
        <w:t xml:space="preserve"> </w:t>
      </w:r>
      <w:r w:rsidR="00BE6225" w:rsidRPr="00BE6225">
        <w:rPr>
          <w:lang w:val="en-IN"/>
        </w:rPr>
        <w:t xml:space="preserve"> Contemporary Asian Fusion</w:t>
      </w:r>
    </w:p>
    <w:p w14:paraId="5D033783" w14:textId="77777777" w:rsidR="00BE6225" w:rsidRPr="00BE6225" w:rsidRDefault="00BE6225" w:rsidP="00BE6225">
      <w:pPr>
        <w:rPr>
          <w:lang w:val="en-IN"/>
        </w:rPr>
      </w:pPr>
      <w:r w:rsidRPr="00BE6225">
        <w:rPr>
          <w:lang w:val="en-IN"/>
        </w:rPr>
        <w:t>Asian-inspired fusion cuisines have evolved from simplistic combinations to sophisticated interpretations that respect underlying culinary principles while embracing new contexts.</w:t>
      </w:r>
    </w:p>
    <w:p w14:paraId="5F75978C" w14:textId="77777777" w:rsidR="00BE6225" w:rsidRPr="00BE6225" w:rsidRDefault="00BE6225" w:rsidP="00BE6225">
      <w:pPr>
        <w:rPr>
          <w:lang w:val="en-IN"/>
        </w:rPr>
      </w:pPr>
    </w:p>
    <w:p w14:paraId="3D43B279" w14:textId="3ADFEA02" w:rsidR="00BE6225" w:rsidRPr="00BE6225" w:rsidRDefault="00F740B6" w:rsidP="00BE6225">
      <w:pPr>
        <w:rPr>
          <w:lang w:val="en-IN"/>
        </w:rPr>
      </w:pPr>
      <w:r>
        <w:rPr>
          <w:lang w:val="en-IN"/>
        </w:rPr>
        <w:t xml:space="preserve"> </w:t>
      </w:r>
      <w:r w:rsidR="00BE6225" w:rsidRPr="00BE6225">
        <w:rPr>
          <w:lang w:val="en-IN"/>
        </w:rPr>
        <w:t xml:space="preserve"> Street Food Evolution</w:t>
      </w:r>
    </w:p>
    <w:p w14:paraId="692292E9" w14:textId="77777777" w:rsidR="00BE6225" w:rsidRPr="00BE6225" w:rsidRDefault="00BE6225" w:rsidP="00BE6225">
      <w:pPr>
        <w:rPr>
          <w:lang w:val="en-IN"/>
        </w:rPr>
      </w:pPr>
      <w:r w:rsidRPr="00BE6225">
        <w:rPr>
          <w:lang w:val="en-IN"/>
        </w:rPr>
        <w:t>Urban street food continues to serve as a vital site of culinary innovation, rapidly responding to changing tastes and incorporating diverse influences.</w:t>
      </w:r>
    </w:p>
    <w:p w14:paraId="6E6AF55E" w14:textId="77777777" w:rsidR="00BE6225" w:rsidRPr="00BE6225" w:rsidRDefault="00BE6225" w:rsidP="00BE6225">
      <w:pPr>
        <w:rPr>
          <w:lang w:val="en-IN"/>
        </w:rPr>
      </w:pPr>
    </w:p>
    <w:p w14:paraId="1854199A" w14:textId="77777777" w:rsidR="00BE6225" w:rsidRPr="00BE6225" w:rsidRDefault="00BE6225" w:rsidP="00BE6225">
      <w:pPr>
        <w:rPr>
          <w:lang w:val="en-IN"/>
        </w:rPr>
      </w:pPr>
      <w:r w:rsidRPr="00BE6225">
        <w:rPr>
          <w:lang w:val="en-IN"/>
        </w:rPr>
        <w:t>---</w:t>
      </w:r>
    </w:p>
    <w:p w14:paraId="6D66E58F" w14:textId="77777777" w:rsidR="00BE6225" w:rsidRPr="00BE6225" w:rsidRDefault="00BE6225" w:rsidP="00BE6225">
      <w:pPr>
        <w:rPr>
          <w:lang w:val="en-IN"/>
        </w:rPr>
      </w:pPr>
    </w:p>
    <w:p w14:paraId="1F819D21" w14:textId="77777777" w:rsidR="00BE6225" w:rsidRPr="00BE6225" w:rsidRDefault="00BE6225" w:rsidP="00BE6225">
      <w:pPr>
        <w:rPr>
          <w:lang w:val="en-IN"/>
        </w:rPr>
      </w:pPr>
      <w:r w:rsidRPr="00BE6225">
        <w:rPr>
          <w:lang w:val="en-IN"/>
        </w:rPr>
        <w:t>## Sustainability in Food Systems</w:t>
      </w:r>
    </w:p>
    <w:p w14:paraId="4A75D055" w14:textId="77777777" w:rsidR="00BE6225" w:rsidRPr="00BE6225" w:rsidRDefault="00BE6225" w:rsidP="00BE6225">
      <w:pPr>
        <w:rPr>
          <w:lang w:val="en-IN"/>
        </w:rPr>
      </w:pPr>
      <w:r w:rsidRPr="00BE6225">
        <w:rPr>
          <w:lang w:val="en-IN"/>
        </w:rPr>
        <w:t>This section addresses the relationship between culinary traditions, modern gastronomy, and sustainability concerns.</w:t>
      </w:r>
    </w:p>
    <w:p w14:paraId="24C62273" w14:textId="77777777" w:rsidR="00BE6225" w:rsidRPr="00BE6225" w:rsidRDefault="00BE6225" w:rsidP="00BE6225">
      <w:pPr>
        <w:rPr>
          <w:lang w:val="en-IN"/>
        </w:rPr>
      </w:pPr>
    </w:p>
    <w:p w14:paraId="602459E3" w14:textId="77777777" w:rsidR="00BE6225" w:rsidRPr="00BE6225" w:rsidRDefault="00BE6225" w:rsidP="00BE6225">
      <w:pPr>
        <w:rPr>
          <w:lang w:val="en-IN"/>
        </w:rPr>
      </w:pPr>
      <w:r w:rsidRPr="00BE6225">
        <w:rPr>
          <w:lang w:val="en-IN"/>
        </w:rPr>
        <w:t>### Traditional Knowledge and Sustainability</w:t>
      </w:r>
    </w:p>
    <w:p w14:paraId="6D993793" w14:textId="7FF62D2D" w:rsidR="00BE6225" w:rsidRPr="00BE6225" w:rsidRDefault="00F740B6" w:rsidP="00BE6225">
      <w:pPr>
        <w:rPr>
          <w:lang w:val="en-IN"/>
        </w:rPr>
      </w:pPr>
      <w:r>
        <w:rPr>
          <w:lang w:val="en-IN"/>
        </w:rPr>
        <w:t xml:space="preserve"> </w:t>
      </w:r>
      <w:r w:rsidR="00BE6225" w:rsidRPr="00BE6225">
        <w:rPr>
          <w:lang w:val="en-IN"/>
        </w:rPr>
        <w:t xml:space="preserve"> Indigenous Food Systems</w:t>
      </w:r>
    </w:p>
    <w:p w14:paraId="29F5E1A3" w14:textId="77777777" w:rsidR="00BE6225" w:rsidRPr="00BE6225" w:rsidRDefault="00BE6225" w:rsidP="00BE6225">
      <w:pPr>
        <w:rPr>
          <w:lang w:val="en-IN"/>
        </w:rPr>
      </w:pPr>
      <w:r w:rsidRPr="00BE6225">
        <w:rPr>
          <w:lang w:val="en-IN"/>
        </w:rPr>
        <w:t>Many traditional indigenous food systems embody sustainable practices developed through generations of ecological knowledge and adaptation.</w:t>
      </w:r>
    </w:p>
    <w:p w14:paraId="58DDFEF5" w14:textId="77777777" w:rsidR="00BE6225" w:rsidRPr="00BE6225" w:rsidRDefault="00BE6225" w:rsidP="00BE6225">
      <w:pPr>
        <w:rPr>
          <w:lang w:val="en-IN"/>
        </w:rPr>
      </w:pPr>
    </w:p>
    <w:p w14:paraId="578AE78D" w14:textId="27CB2794" w:rsidR="00BE6225" w:rsidRPr="00BE6225" w:rsidRDefault="00F740B6" w:rsidP="00BE6225">
      <w:pPr>
        <w:rPr>
          <w:lang w:val="en-IN"/>
        </w:rPr>
      </w:pPr>
      <w:r>
        <w:rPr>
          <w:lang w:val="en-IN"/>
        </w:rPr>
        <w:lastRenderedPageBreak/>
        <w:t xml:space="preserve"> </w:t>
      </w:r>
      <w:r w:rsidR="00BE6225" w:rsidRPr="00BE6225">
        <w:rPr>
          <w:lang w:val="en-IN"/>
        </w:rPr>
        <w:t xml:space="preserve"> Seasonal and Regional Cooking</w:t>
      </w:r>
    </w:p>
    <w:p w14:paraId="06E1F14E" w14:textId="77777777" w:rsidR="00BE6225" w:rsidRPr="00BE6225" w:rsidRDefault="00BE6225" w:rsidP="00BE6225">
      <w:pPr>
        <w:rPr>
          <w:lang w:val="en-IN"/>
        </w:rPr>
      </w:pPr>
      <w:r w:rsidRPr="00BE6225">
        <w:rPr>
          <w:lang w:val="en-IN"/>
        </w:rPr>
        <w:t>Traditional culinary emphasis on seasonality and locality often aligns with contemporary sustainability principles while facing challenges in modern contexts.</w:t>
      </w:r>
    </w:p>
    <w:p w14:paraId="24F2F216" w14:textId="77777777" w:rsidR="00BE6225" w:rsidRPr="00BE6225" w:rsidRDefault="00BE6225" w:rsidP="00BE6225">
      <w:pPr>
        <w:rPr>
          <w:lang w:val="en-IN"/>
        </w:rPr>
      </w:pPr>
    </w:p>
    <w:p w14:paraId="173E0B0A" w14:textId="79FB3B18" w:rsidR="00BE6225" w:rsidRPr="00BE6225" w:rsidRDefault="00F740B6" w:rsidP="00BE6225">
      <w:pPr>
        <w:rPr>
          <w:lang w:val="en-IN"/>
        </w:rPr>
      </w:pPr>
      <w:r>
        <w:rPr>
          <w:lang w:val="en-IN"/>
        </w:rPr>
        <w:t xml:space="preserve"> </w:t>
      </w:r>
      <w:r w:rsidR="00BE6225" w:rsidRPr="00BE6225">
        <w:rPr>
          <w:lang w:val="en-IN"/>
        </w:rPr>
        <w:t xml:space="preserve"> Preservation Techniques</w:t>
      </w:r>
    </w:p>
    <w:p w14:paraId="423A3854" w14:textId="77777777" w:rsidR="00BE6225" w:rsidRPr="00BE6225" w:rsidRDefault="00BE6225" w:rsidP="00BE6225">
      <w:pPr>
        <w:rPr>
          <w:lang w:val="en-IN"/>
        </w:rPr>
      </w:pPr>
      <w:r w:rsidRPr="00BE6225">
        <w:rPr>
          <w:lang w:val="en-IN"/>
        </w:rPr>
        <w:t>Traditional methods for preserving foods often use less energy and fewer additives than industrial processes while developing distinctive flavors.</w:t>
      </w:r>
    </w:p>
    <w:p w14:paraId="4E8FC31C" w14:textId="77777777" w:rsidR="00BE6225" w:rsidRPr="00BE6225" w:rsidRDefault="00BE6225" w:rsidP="00BE6225">
      <w:pPr>
        <w:rPr>
          <w:lang w:val="en-IN"/>
        </w:rPr>
      </w:pPr>
    </w:p>
    <w:p w14:paraId="7C3CE5C8" w14:textId="77777777" w:rsidR="00BE6225" w:rsidRPr="00BE6225" w:rsidRDefault="00BE6225" w:rsidP="00BE6225">
      <w:pPr>
        <w:rPr>
          <w:lang w:val="en-IN"/>
        </w:rPr>
      </w:pPr>
      <w:r w:rsidRPr="00BE6225">
        <w:rPr>
          <w:lang w:val="en-IN"/>
        </w:rPr>
        <w:t>### Contemporary Sustainable Gastronomy</w:t>
      </w:r>
    </w:p>
    <w:p w14:paraId="474816FA" w14:textId="2B8C6696" w:rsidR="00BE6225" w:rsidRPr="00BE6225" w:rsidRDefault="00F740B6" w:rsidP="00BE6225">
      <w:pPr>
        <w:rPr>
          <w:lang w:val="en-IN"/>
        </w:rPr>
      </w:pPr>
      <w:r>
        <w:rPr>
          <w:lang w:val="en-IN"/>
        </w:rPr>
        <w:t xml:space="preserve"> </w:t>
      </w:r>
      <w:r w:rsidR="00BE6225" w:rsidRPr="00BE6225">
        <w:rPr>
          <w:lang w:val="en-IN"/>
        </w:rPr>
        <w:t xml:space="preserve"> Farm-to-Table Movement</w:t>
      </w:r>
    </w:p>
    <w:p w14:paraId="33A64F43" w14:textId="77777777" w:rsidR="00BE6225" w:rsidRPr="00BE6225" w:rsidRDefault="00BE6225" w:rsidP="00BE6225">
      <w:pPr>
        <w:rPr>
          <w:lang w:val="en-IN"/>
        </w:rPr>
      </w:pPr>
      <w:r w:rsidRPr="00BE6225">
        <w:rPr>
          <w:lang w:val="en-IN"/>
        </w:rPr>
        <w:t>Chef-led initiatives to reconnect restaurants with local agricultural systems have influenced broader conversations about food sourcing and quality.</w:t>
      </w:r>
    </w:p>
    <w:p w14:paraId="0E3B7A09" w14:textId="77777777" w:rsidR="00BE6225" w:rsidRPr="00BE6225" w:rsidRDefault="00BE6225" w:rsidP="00BE6225">
      <w:pPr>
        <w:rPr>
          <w:lang w:val="en-IN"/>
        </w:rPr>
      </w:pPr>
    </w:p>
    <w:p w14:paraId="1AC563B1" w14:textId="24287423" w:rsidR="00BE6225" w:rsidRPr="00BE6225" w:rsidRDefault="00F740B6" w:rsidP="00BE6225">
      <w:pPr>
        <w:rPr>
          <w:lang w:val="en-IN"/>
        </w:rPr>
      </w:pPr>
      <w:r>
        <w:rPr>
          <w:lang w:val="en-IN"/>
        </w:rPr>
        <w:t xml:space="preserve"> </w:t>
      </w:r>
      <w:r w:rsidR="00BE6225" w:rsidRPr="00BE6225">
        <w:rPr>
          <w:lang w:val="en-IN"/>
        </w:rPr>
        <w:t xml:space="preserve"> Zero-Waste Cooking</w:t>
      </w:r>
    </w:p>
    <w:p w14:paraId="218E4E86" w14:textId="77777777" w:rsidR="00BE6225" w:rsidRPr="00BE6225" w:rsidRDefault="00BE6225" w:rsidP="00BE6225">
      <w:pPr>
        <w:rPr>
          <w:lang w:val="en-IN"/>
        </w:rPr>
      </w:pPr>
      <w:r w:rsidRPr="00BE6225">
        <w:rPr>
          <w:lang w:val="en-IN"/>
        </w:rPr>
        <w:t>Innovative approaches to utilizing all parts of ingredients reduce food waste while often drawing on traditional practices of whole-animal and whole-plant usage.</w:t>
      </w:r>
    </w:p>
    <w:p w14:paraId="6B67409F" w14:textId="77777777" w:rsidR="00BE6225" w:rsidRPr="00BE6225" w:rsidRDefault="00BE6225" w:rsidP="00BE6225">
      <w:pPr>
        <w:rPr>
          <w:lang w:val="en-IN"/>
        </w:rPr>
      </w:pPr>
    </w:p>
    <w:p w14:paraId="7326FAB6" w14:textId="6902FAED" w:rsidR="00BE6225" w:rsidRPr="00BE6225" w:rsidRDefault="00F740B6" w:rsidP="00BE6225">
      <w:pPr>
        <w:rPr>
          <w:lang w:val="en-IN"/>
        </w:rPr>
      </w:pPr>
      <w:r>
        <w:rPr>
          <w:lang w:val="en-IN"/>
        </w:rPr>
        <w:t xml:space="preserve"> </w:t>
      </w:r>
      <w:r w:rsidR="00BE6225" w:rsidRPr="00BE6225">
        <w:rPr>
          <w:lang w:val="en-IN"/>
        </w:rPr>
        <w:t xml:space="preserve"> Alternative Protein Development</w:t>
      </w:r>
    </w:p>
    <w:p w14:paraId="396D0823" w14:textId="77777777" w:rsidR="00BE6225" w:rsidRPr="00BE6225" w:rsidRDefault="00BE6225" w:rsidP="00BE6225">
      <w:pPr>
        <w:rPr>
          <w:lang w:val="en-IN"/>
        </w:rPr>
      </w:pPr>
      <w:r w:rsidRPr="00BE6225">
        <w:rPr>
          <w:lang w:val="en-IN"/>
        </w:rPr>
        <w:t>Growing interest in plant-based and fermentation-derived proteins is driving innovation in traditional and contemporary culinary applications.</w:t>
      </w:r>
    </w:p>
    <w:p w14:paraId="26DDEF79" w14:textId="77777777" w:rsidR="00BE6225" w:rsidRPr="00BE6225" w:rsidRDefault="00BE6225" w:rsidP="00BE6225">
      <w:pPr>
        <w:rPr>
          <w:lang w:val="en-IN"/>
        </w:rPr>
      </w:pPr>
    </w:p>
    <w:p w14:paraId="2B38B6BF" w14:textId="77777777" w:rsidR="00BE6225" w:rsidRPr="00BE6225" w:rsidRDefault="00BE6225" w:rsidP="00BE6225">
      <w:pPr>
        <w:rPr>
          <w:lang w:val="en-IN"/>
        </w:rPr>
      </w:pPr>
      <w:r w:rsidRPr="00BE6225">
        <w:rPr>
          <w:lang w:val="en-IN"/>
        </w:rPr>
        <w:t>### Culinary Biodiversity</w:t>
      </w:r>
    </w:p>
    <w:p w14:paraId="39C7834C" w14:textId="58BD5639" w:rsidR="00BE6225" w:rsidRPr="00BE6225" w:rsidRDefault="00F740B6" w:rsidP="00BE6225">
      <w:pPr>
        <w:rPr>
          <w:lang w:val="en-IN"/>
        </w:rPr>
      </w:pPr>
      <w:r>
        <w:rPr>
          <w:lang w:val="en-IN"/>
        </w:rPr>
        <w:t xml:space="preserve"> </w:t>
      </w:r>
      <w:r w:rsidR="00BE6225" w:rsidRPr="00BE6225">
        <w:rPr>
          <w:lang w:val="en-IN"/>
        </w:rPr>
        <w:t xml:space="preserve"> Preserving Heritage Ingredients</w:t>
      </w:r>
    </w:p>
    <w:p w14:paraId="3604C025" w14:textId="77777777" w:rsidR="00BE6225" w:rsidRPr="00BE6225" w:rsidRDefault="00BE6225" w:rsidP="00BE6225">
      <w:pPr>
        <w:rPr>
          <w:lang w:val="en-IN"/>
        </w:rPr>
      </w:pPr>
      <w:r w:rsidRPr="00BE6225">
        <w:rPr>
          <w:lang w:val="en-IN"/>
        </w:rPr>
        <w:t>Efforts to maintain agricultural biodiversity through cultivating traditional crop varieties and animal breeds connect directly to culinary heritage preservation.</w:t>
      </w:r>
    </w:p>
    <w:p w14:paraId="6F4C147E" w14:textId="77777777" w:rsidR="00BE6225" w:rsidRPr="00BE6225" w:rsidRDefault="00BE6225" w:rsidP="00BE6225">
      <w:pPr>
        <w:rPr>
          <w:lang w:val="en-IN"/>
        </w:rPr>
      </w:pPr>
    </w:p>
    <w:p w14:paraId="54BB29CC" w14:textId="4215D64B" w:rsidR="00BE6225" w:rsidRPr="00BE6225" w:rsidRDefault="00F740B6" w:rsidP="00BE6225">
      <w:pPr>
        <w:rPr>
          <w:lang w:val="en-IN"/>
        </w:rPr>
      </w:pPr>
      <w:r>
        <w:rPr>
          <w:lang w:val="en-IN"/>
        </w:rPr>
        <w:t xml:space="preserve"> </w:t>
      </w:r>
      <w:r w:rsidR="00BE6225" w:rsidRPr="00BE6225">
        <w:rPr>
          <w:lang w:val="en-IN"/>
        </w:rPr>
        <w:t xml:space="preserve"> Forgotten Foods Revival</w:t>
      </w:r>
    </w:p>
    <w:p w14:paraId="2B3F530C" w14:textId="77777777" w:rsidR="00BE6225" w:rsidRPr="00BE6225" w:rsidRDefault="00BE6225" w:rsidP="00BE6225">
      <w:pPr>
        <w:rPr>
          <w:lang w:val="en-IN"/>
        </w:rPr>
      </w:pPr>
      <w:r w:rsidRPr="00BE6225">
        <w:rPr>
          <w:lang w:val="en-IN"/>
        </w:rPr>
        <w:t>Chefs and communities are rediscovering neglected ingredients with potential nutritional, cultural, and environmental value.</w:t>
      </w:r>
    </w:p>
    <w:p w14:paraId="3761C854" w14:textId="77777777" w:rsidR="00BE6225" w:rsidRPr="00BE6225" w:rsidRDefault="00BE6225" w:rsidP="00BE6225">
      <w:pPr>
        <w:rPr>
          <w:lang w:val="en-IN"/>
        </w:rPr>
      </w:pPr>
    </w:p>
    <w:p w14:paraId="3D4F179B" w14:textId="31EA83D7" w:rsidR="00BE6225" w:rsidRPr="00BE6225" w:rsidRDefault="00F740B6" w:rsidP="00BE6225">
      <w:pPr>
        <w:rPr>
          <w:lang w:val="en-IN"/>
        </w:rPr>
      </w:pPr>
      <w:r>
        <w:rPr>
          <w:lang w:val="en-IN"/>
        </w:rPr>
        <w:t xml:space="preserve"> </w:t>
      </w:r>
      <w:r w:rsidR="00BE6225" w:rsidRPr="00BE6225">
        <w:rPr>
          <w:lang w:val="en-IN"/>
        </w:rPr>
        <w:t xml:space="preserve"> Wild Foods and Foraging</w:t>
      </w:r>
    </w:p>
    <w:p w14:paraId="1E496E07" w14:textId="77777777" w:rsidR="00BE6225" w:rsidRPr="00BE6225" w:rsidRDefault="00BE6225" w:rsidP="00BE6225">
      <w:pPr>
        <w:rPr>
          <w:lang w:val="en-IN"/>
        </w:rPr>
      </w:pPr>
      <w:r w:rsidRPr="00BE6225">
        <w:rPr>
          <w:lang w:val="en-IN"/>
        </w:rPr>
        <w:t>Renewed interest in wild food harvesting combines traditional knowledge with contemporary sustainability concerns, though raising questions about scale and access.</w:t>
      </w:r>
    </w:p>
    <w:p w14:paraId="020EB86C" w14:textId="77777777" w:rsidR="00BE6225" w:rsidRPr="00BE6225" w:rsidRDefault="00BE6225" w:rsidP="00BE6225">
      <w:pPr>
        <w:rPr>
          <w:lang w:val="en-IN"/>
        </w:rPr>
      </w:pPr>
    </w:p>
    <w:p w14:paraId="09C5AB5A" w14:textId="77777777" w:rsidR="00BE6225" w:rsidRPr="00BE6225" w:rsidRDefault="00BE6225" w:rsidP="00BE6225">
      <w:pPr>
        <w:rPr>
          <w:lang w:val="en-IN"/>
        </w:rPr>
      </w:pPr>
      <w:r w:rsidRPr="00BE6225">
        <w:rPr>
          <w:lang w:val="en-IN"/>
        </w:rPr>
        <w:t>---</w:t>
      </w:r>
    </w:p>
    <w:p w14:paraId="7F4B644D" w14:textId="77777777" w:rsidR="00BE6225" w:rsidRPr="00BE6225" w:rsidRDefault="00BE6225" w:rsidP="00BE6225">
      <w:pPr>
        <w:rPr>
          <w:lang w:val="en-IN"/>
        </w:rPr>
      </w:pPr>
    </w:p>
    <w:p w14:paraId="0A53CF2F" w14:textId="77777777" w:rsidR="00BE6225" w:rsidRPr="00BE6225" w:rsidRDefault="00BE6225" w:rsidP="00BE6225">
      <w:pPr>
        <w:rPr>
          <w:lang w:val="en-IN"/>
        </w:rPr>
      </w:pPr>
      <w:r w:rsidRPr="00BE6225">
        <w:rPr>
          <w:lang w:val="en-IN"/>
        </w:rPr>
        <w:t>## Case Studies</w:t>
      </w:r>
    </w:p>
    <w:p w14:paraId="4C3FF3F2" w14:textId="77777777" w:rsidR="00BE6225" w:rsidRPr="00BE6225" w:rsidRDefault="00BE6225" w:rsidP="00BE6225">
      <w:pPr>
        <w:rPr>
          <w:lang w:val="en-IN"/>
        </w:rPr>
      </w:pPr>
      <w:r w:rsidRPr="00BE6225">
        <w:rPr>
          <w:lang w:val="en-IN"/>
        </w:rPr>
        <w:t>### Case Study 1: Traditional Mexican Cuisine</w:t>
      </w:r>
    </w:p>
    <w:p w14:paraId="4C7E7BC1" w14:textId="37D20CEC" w:rsidR="00BE6225" w:rsidRPr="00BE6225" w:rsidRDefault="00F740B6" w:rsidP="00BE6225">
      <w:pPr>
        <w:rPr>
          <w:lang w:val="en-IN"/>
        </w:rPr>
      </w:pPr>
      <w:r>
        <w:rPr>
          <w:lang w:val="en-IN"/>
        </w:rPr>
        <w:t xml:space="preserve"> </w:t>
      </w:r>
      <w:r w:rsidR="00BE6225" w:rsidRPr="00BE6225">
        <w:rPr>
          <w:lang w:val="en-IN"/>
        </w:rPr>
        <w:t xml:space="preserve"> Cultural Context</w:t>
      </w:r>
    </w:p>
    <w:p w14:paraId="2B5E8A15" w14:textId="77777777" w:rsidR="00BE6225" w:rsidRPr="00BE6225" w:rsidRDefault="00BE6225" w:rsidP="00BE6225">
      <w:pPr>
        <w:rPr>
          <w:lang w:val="en-IN"/>
        </w:rPr>
      </w:pPr>
      <w:r w:rsidRPr="00BE6225">
        <w:rPr>
          <w:lang w:val="en-IN"/>
        </w:rPr>
        <w:t>Mexican cuisine represents one of the world's most complex and diverse culinary traditions, recognized by UNESCO as intangible cultural heritage.</w:t>
      </w:r>
    </w:p>
    <w:p w14:paraId="64E421D7" w14:textId="77777777" w:rsidR="00BE6225" w:rsidRPr="00BE6225" w:rsidRDefault="00BE6225" w:rsidP="00BE6225">
      <w:pPr>
        <w:rPr>
          <w:lang w:val="en-IN"/>
        </w:rPr>
      </w:pPr>
    </w:p>
    <w:p w14:paraId="1EF3299F" w14:textId="7A98EE1C" w:rsidR="00BE6225" w:rsidRPr="00BE6225" w:rsidRDefault="00F740B6" w:rsidP="00BE6225">
      <w:pPr>
        <w:rPr>
          <w:lang w:val="en-IN"/>
        </w:rPr>
      </w:pPr>
      <w:r>
        <w:rPr>
          <w:lang w:val="en-IN"/>
        </w:rPr>
        <w:t xml:space="preserve"> </w:t>
      </w:r>
      <w:r w:rsidR="00BE6225" w:rsidRPr="00BE6225">
        <w:rPr>
          <w:lang w:val="en-IN"/>
        </w:rPr>
        <w:t xml:space="preserve"> Preservation Strategies</w:t>
      </w:r>
    </w:p>
    <w:p w14:paraId="71907D8B" w14:textId="77777777" w:rsidR="00BE6225" w:rsidRPr="00BE6225" w:rsidRDefault="00BE6225" w:rsidP="00BE6225">
      <w:pPr>
        <w:rPr>
          <w:lang w:val="en-IN"/>
        </w:rPr>
      </w:pPr>
      <w:r w:rsidRPr="00BE6225">
        <w:rPr>
          <w:lang w:val="en-IN"/>
        </w:rPr>
        <w:t>Comprehensive documentation efforts, cooking schools dedicated to traditional techniques, and community-based initiatives preserve knowledge across generations.</w:t>
      </w:r>
    </w:p>
    <w:p w14:paraId="4F2D33F5" w14:textId="77777777" w:rsidR="00BE6225" w:rsidRPr="00BE6225" w:rsidRDefault="00BE6225" w:rsidP="00BE6225">
      <w:pPr>
        <w:rPr>
          <w:lang w:val="en-IN"/>
        </w:rPr>
      </w:pPr>
    </w:p>
    <w:p w14:paraId="142F1E97" w14:textId="3AE26D5D" w:rsidR="00BE6225" w:rsidRPr="00BE6225" w:rsidRDefault="00F740B6" w:rsidP="00BE6225">
      <w:pPr>
        <w:rPr>
          <w:lang w:val="en-IN"/>
        </w:rPr>
      </w:pPr>
      <w:r>
        <w:rPr>
          <w:lang w:val="en-IN"/>
        </w:rPr>
        <w:t xml:space="preserve"> </w:t>
      </w:r>
      <w:r w:rsidR="00BE6225" w:rsidRPr="00BE6225">
        <w:rPr>
          <w:lang w:val="en-IN"/>
        </w:rPr>
        <w:t xml:space="preserve"> Innovation Pathways</w:t>
      </w:r>
    </w:p>
    <w:p w14:paraId="6EB53F80" w14:textId="77777777" w:rsidR="00BE6225" w:rsidRPr="00BE6225" w:rsidRDefault="00BE6225" w:rsidP="00BE6225">
      <w:pPr>
        <w:rPr>
          <w:lang w:val="en-IN"/>
        </w:rPr>
      </w:pPr>
      <w:r w:rsidRPr="00BE6225">
        <w:rPr>
          <w:lang w:val="en-IN"/>
        </w:rPr>
        <w:t>Contemporary Mexican cuisine demonstrates successful innovation through deep engagement with traditional principles, ingredients, and techniques while embracing modern contexts.</w:t>
      </w:r>
    </w:p>
    <w:p w14:paraId="3A51F7A1" w14:textId="77777777" w:rsidR="00BE6225" w:rsidRPr="00BE6225" w:rsidRDefault="00BE6225" w:rsidP="00BE6225">
      <w:pPr>
        <w:rPr>
          <w:lang w:val="en-IN"/>
        </w:rPr>
      </w:pPr>
    </w:p>
    <w:p w14:paraId="7595A524" w14:textId="77777777" w:rsidR="00BE6225" w:rsidRPr="00BE6225" w:rsidRDefault="00BE6225" w:rsidP="00BE6225">
      <w:pPr>
        <w:rPr>
          <w:lang w:val="en-IN"/>
        </w:rPr>
      </w:pPr>
      <w:r w:rsidRPr="00BE6225">
        <w:rPr>
          <w:lang w:val="en-IN"/>
        </w:rPr>
        <w:t>### Case Study 2: Japanese Culinary Heritage</w:t>
      </w:r>
    </w:p>
    <w:p w14:paraId="08ED4520" w14:textId="240DE74B" w:rsidR="00BE6225" w:rsidRPr="00BE6225" w:rsidRDefault="00F740B6" w:rsidP="00BE6225">
      <w:pPr>
        <w:rPr>
          <w:lang w:val="en-IN"/>
        </w:rPr>
      </w:pPr>
      <w:r>
        <w:rPr>
          <w:lang w:val="en-IN"/>
        </w:rPr>
        <w:t xml:space="preserve"> </w:t>
      </w:r>
      <w:r w:rsidR="00BE6225" w:rsidRPr="00BE6225">
        <w:rPr>
          <w:lang w:val="en-IN"/>
        </w:rPr>
        <w:t xml:space="preserve"> Cultural Context</w:t>
      </w:r>
    </w:p>
    <w:p w14:paraId="11819799" w14:textId="77777777" w:rsidR="00BE6225" w:rsidRPr="00BE6225" w:rsidRDefault="00BE6225" w:rsidP="00BE6225">
      <w:pPr>
        <w:rPr>
          <w:lang w:val="en-IN"/>
        </w:rPr>
      </w:pPr>
      <w:r w:rsidRPr="00BE6225">
        <w:rPr>
          <w:lang w:val="en-IN"/>
        </w:rPr>
        <w:t>Japanese culinary traditions emphasize seasonality, meticulous technique, and aesthetic presentation within a highly codified system of knowledge.</w:t>
      </w:r>
    </w:p>
    <w:p w14:paraId="33A17A30" w14:textId="77777777" w:rsidR="00BE6225" w:rsidRPr="00BE6225" w:rsidRDefault="00BE6225" w:rsidP="00BE6225">
      <w:pPr>
        <w:rPr>
          <w:lang w:val="en-IN"/>
        </w:rPr>
      </w:pPr>
    </w:p>
    <w:p w14:paraId="54D9405A" w14:textId="70990435" w:rsidR="00BE6225" w:rsidRPr="00BE6225" w:rsidRDefault="00F740B6" w:rsidP="00BE6225">
      <w:pPr>
        <w:rPr>
          <w:lang w:val="en-IN"/>
        </w:rPr>
      </w:pPr>
      <w:r>
        <w:rPr>
          <w:lang w:val="en-IN"/>
        </w:rPr>
        <w:t xml:space="preserve"> </w:t>
      </w:r>
      <w:r w:rsidR="00BE6225" w:rsidRPr="00BE6225">
        <w:rPr>
          <w:lang w:val="en-IN"/>
        </w:rPr>
        <w:t xml:space="preserve"> Preservation Strategies</w:t>
      </w:r>
    </w:p>
    <w:p w14:paraId="2D86B063" w14:textId="77777777" w:rsidR="00BE6225" w:rsidRPr="00BE6225" w:rsidRDefault="00BE6225" w:rsidP="00BE6225">
      <w:pPr>
        <w:rPr>
          <w:lang w:val="en-IN"/>
        </w:rPr>
      </w:pPr>
      <w:r w:rsidRPr="00BE6225">
        <w:rPr>
          <w:lang w:val="en-IN"/>
        </w:rPr>
        <w:lastRenderedPageBreak/>
        <w:t>Formal apprenticeship systems, institutional recognition through cultural policies, and international promotion maintain traditional practices.</w:t>
      </w:r>
    </w:p>
    <w:p w14:paraId="23298AD3" w14:textId="77777777" w:rsidR="00BE6225" w:rsidRPr="00BE6225" w:rsidRDefault="00BE6225" w:rsidP="00BE6225">
      <w:pPr>
        <w:rPr>
          <w:lang w:val="en-IN"/>
        </w:rPr>
      </w:pPr>
    </w:p>
    <w:p w14:paraId="0BBF97B9" w14:textId="6631125C" w:rsidR="00BE6225" w:rsidRPr="00BE6225" w:rsidRDefault="00F740B6" w:rsidP="00BE6225">
      <w:pPr>
        <w:rPr>
          <w:lang w:val="en-IN"/>
        </w:rPr>
      </w:pPr>
      <w:r>
        <w:rPr>
          <w:lang w:val="en-IN"/>
        </w:rPr>
        <w:t xml:space="preserve"> </w:t>
      </w:r>
      <w:r w:rsidR="00BE6225" w:rsidRPr="00BE6225">
        <w:rPr>
          <w:lang w:val="en-IN"/>
        </w:rPr>
        <w:t xml:space="preserve"> Global Influence</w:t>
      </w:r>
    </w:p>
    <w:p w14:paraId="502C4A3B" w14:textId="77777777" w:rsidR="00BE6225" w:rsidRPr="00BE6225" w:rsidRDefault="00BE6225" w:rsidP="00BE6225">
      <w:pPr>
        <w:rPr>
          <w:lang w:val="en-IN"/>
        </w:rPr>
      </w:pPr>
      <w:r w:rsidRPr="00BE6225">
        <w:rPr>
          <w:lang w:val="en-IN"/>
        </w:rPr>
        <w:t>Japanese cuisine has significantly influenced global gastronomy while adapting to international contexts through both traditional and innovative approaches.</w:t>
      </w:r>
    </w:p>
    <w:p w14:paraId="4E2891D9" w14:textId="77777777" w:rsidR="00BE6225" w:rsidRPr="00BE6225" w:rsidRDefault="00BE6225" w:rsidP="00BE6225">
      <w:pPr>
        <w:rPr>
          <w:lang w:val="en-IN"/>
        </w:rPr>
      </w:pPr>
    </w:p>
    <w:p w14:paraId="05701890" w14:textId="77777777" w:rsidR="00BE6225" w:rsidRPr="00BE6225" w:rsidRDefault="00BE6225" w:rsidP="00BE6225">
      <w:pPr>
        <w:rPr>
          <w:lang w:val="en-IN"/>
        </w:rPr>
      </w:pPr>
      <w:r w:rsidRPr="00BE6225">
        <w:rPr>
          <w:lang w:val="en-IN"/>
        </w:rPr>
        <w:t>### Case Study 3: African Diaspora Foodways</w:t>
      </w:r>
    </w:p>
    <w:p w14:paraId="386B00EA" w14:textId="4FDDB172" w:rsidR="00BE6225" w:rsidRPr="00BE6225" w:rsidRDefault="00F740B6" w:rsidP="00BE6225">
      <w:pPr>
        <w:rPr>
          <w:lang w:val="en-IN"/>
        </w:rPr>
      </w:pPr>
      <w:r>
        <w:rPr>
          <w:lang w:val="en-IN"/>
        </w:rPr>
        <w:t xml:space="preserve"> </w:t>
      </w:r>
      <w:r w:rsidR="00BE6225" w:rsidRPr="00BE6225">
        <w:rPr>
          <w:lang w:val="en-IN"/>
        </w:rPr>
        <w:t xml:space="preserve"> Cultural Context</w:t>
      </w:r>
    </w:p>
    <w:p w14:paraId="7C0ED81D" w14:textId="77777777" w:rsidR="00BE6225" w:rsidRPr="00BE6225" w:rsidRDefault="00BE6225" w:rsidP="00BE6225">
      <w:pPr>
        <w:rPr>
          <w:lang w:val="en-IN"/>
        </w:rPr>
      </w:pPr>
      <w:r w:rsidRPr="00BE6225">
        <w:rPr>
          <w:lang w:val="en-IN"/>
        </w:rPr>
        <w:t>African diaspora culinary traditions evolved through forced migration, cultural resilience, and creative adaptation across diverse geographical contexts.</w:t>
      </w:r>
    </w:p>
    <w:p w14:paraId="6085B8D5" w14:textId="77777777" w:rsidR="00BE6225" w:rsidRPr="00BE6225" w:rsidRDefault="00BE6225" w:rsidP="00BE6225">
      <w:pPr>
        <w:rPr>
          <w:lang w:val="en-IN"/>
        </w:rPr>
      </w:pPr>
    </w:p>
    <w:p w14:paraId="0510BD97" w14:textId="58BF9DAB" w:rsidR="00BE6225" w:rsidRPr="00BE6225" w:rsidRDefault="00F740B6" w:rsidP="00BE6225">
      <w:pPr>
        <w:rPr>
          <w:lang w:val="en-IN"/>
        </w:rPr>
      </w:pPr>
      <w:r>
        <w:rPr>
          <w:lang w:val="en-IN"/>
        </w:rPr>
        <w:t xml:space="preserve"> </w:t>
      </w:r>
      <w:r w:rsidR="00BE6225" w:rsidRPr="00BE6225">
        <w:rPr>
          <w:lang w:val="en-IN"/>
        </w:rPr>
        <w:t xml:space="preserve"> Preservation Challenges</w:t>
      </w:r>
    </w:p>
    <w:p w14:paraId="6E460725" w14:textId="77777777" w:rsidR="00BE6225" w:rsidRPr="00BE6225" w:rsidRDefault="00BE6225" w:rsidP="00BE6225">
      <w:pPr>
        <w:rPr>
          <w:lang w:val="en-IN"/>
        </w:rPr>
      </w:pPr>
      <w:r w:rsidRPr="00BE6225">
        <w:rPr>
          <w:lang w:val="en-IN"/>
        </w:rPr>
        <w:t>Documentation gaps, historical devaluation, and rapid change threaten aspects of these traditions while revival movements gain momentum.</w:t>
      </w:r>
    </w:p>
    <w:p w14:paraId="0F8D069D" w14:textId="77777777" w:rsidR="00BE6225" w:rsidRPr="00BE6225" w:rsidRDefault="00BE6225" w:rsidP="00BE6225">
      <w:pPr>
        <w:rPr>
          <w:lang w:val="en-IN"/>
        </w:rPr>
      </w:pPr>
    </w:p>
    <w:p w14:paraId="3043655D" w14:textId="78B8EF4D" w:rsidR="00BE6225" w:rsidRPr="00BE6225" w:rsidRDefault="00F740B6" w:rsidP="00BE6225">
      <w:pPr>
        <w:rPr>
          <w:lang w:val="en-IN"/>
        </w:rPr>
      </w:pPr>
      <w:r>
        <w:rPr>
          <w:lang w:val="en-IN"/>
        </w:rPr>
        <w:t xml:space="preserve"> </w:t>
      </w:r>
      <w:r w:rsidR="00BE6225" w:rsidRPr="00BE6225">
        <w:rPr>
          <w:lang w:val="en-IN"/>
        </w:rPr>
        <w:t xml:space="preserve"> Contemporary Relevance</w:t>
      </w:r>
    </w:p>
    <w:p w14:paraId="249480B2" w14:textId="77777777" w:rsidR="00BE6225" w:rsidRPr="00BE6225" w:rsidRDefault="00BE6225" w:rsidP="00BE6225">
      <w:pPr>
        <w:rPr>
          <w:lang w:val="en-IN"/>
        </w:rPr>
      </w:pPr>
      <w:r w:rsidRPr="00BE6225">
        <w:rPr>
          <w:lang w:val="en-IN"/>
        </w:rPr>
        <w:t>Chefs and cultural practitioners are reclaiming and reinterpreting these traditions, addressing historical erasures while creating innovative contemporary expressions.</w:t>
      </w:r>
    </w:p>
    <w:p w14:paraId="7019F352" w14:textId="77777777" w:rsidR="00BE6225" w:rsidRPr="00BE6225" w:rsidRDefault="00BE6225" w:rsidP="00BE6225">
      <w:pPr>
        <w:rPr>
          <w:lang w:val="en-IN"/>
        </w:rPr>
      </w:pPr>
    </w:p>
    <w:p w14:paraId="2E9875A5" w14:textId="77777777" w:rsidR="00BE6225" w:rsidRPr="00BE6225" w:rsidRDefault="00BE6225" w:rsidP="00BE6225">
      <w:pPr>
        <w:rPr>
          <w:lang w:val="en-IN"/>
        </w:rPr>
      </w:pPr>
      <w:r w:rsidRPr="00BE6225">
        <w:rPr>
          <w:lang w:val="en-IN"/>
        </w:rPr>
        <w:t>---</w:t>
      </w:r>
    </w:p>
    <w:p w14:paraId="29E6014D" w14:textId="77777777" w:rsidR="00BE6225" w:rsidRPr="00BE6225" w:rsidRDefault="00BE6225" w:rsidP="00BE6225">
      <w:pPr>
        <w:rPr>
          <w:lang w:val="en-IN"/>
        </w:rPr>
      </w:pPr>
    </w:p>
    <w:p w14:paraId="77CCAFF3" w14:textId="77777777" w:rsidR="00BE6225" w:rsidRPr="00BE6225" w:rsidRDefault="00BE6225" w:rsidP="00BE6225">
      <w:pPr>
        <w:rPr>
          <w:lang w:val="en-IN"/>
        </w:rPr>
      </w:pPr>
      <w:r w:rsidRPr="00BE6225">
        <w:rPr>
          <w:lang w:val="en-IN"/>
        </w:rPr>
        <w:t>## Challenges and Limitations</w:t>
      </w:r>
    </w:p>
    <w:p w14:paraId="0286FA56" w14:textId="77777777" w:rsidR="00BE6225" w:rsidRPr="00BE6225" w:rsidRDefault="00BE6225" w:rsidP="00BE6225">
      <w:pPr>
        <w:rPr>
          <w:lang w:val="en-IN"/>
        </w:rPr>
      </w:pPr>
      <w:r w:rsidRPr="00BE6225">
        <w:rPr>
          <w:lang w:val="en-IN"/>
        </w:rPr>
        <w:t>This section addresses the various challenges facing culinary tradition preservation and innovation.</w:t>
      </w:r>
    </w:p>
    <w:p w14:paraId="0F3E6EDE" w14:textId="77777777" w:rsidR="00BE6225" w:rsidRPr="00BE6225" w:rsidRDefault="00BE6225" w:rsidP="00BE6225">
      <w:pPr>
        <w:rPr>
          <w:lang w:val="en-IN"/>
        </w:rPr>
      </w:pPr>
    </w:p>
    <w:p w14:paraId="692FE1E9" w14:textId="77777777" w:rsidR="00BE6225" w:rsidRPr="00BE6225" w:rsidRDefault="00BE6225" w:rsidP="00BE6225">
      <w:pPr>
        <w:rPr>
          <w:lang w:val="en-IN"/>
        </w:rPr>
      </w:pPr>
      <w:r w:rsidRPr="00BE6225">
        <w:rPr>
          <w:lang w:val="en-IN"/>
        </w:rPr>
        <w:t>### Preservation Challenges</w:t>
      </w:r>
    </w:p>
    <w:p w14:paraId="6CFA9F61" w14:textId="37E452C2" w:rsidR="00BE6225" w:rsidRPr="00BE6225" w:rsidRDefault="00F740B6" w:rsidP="00BE6225">
      <w:pPr>
        <w:rPr>
          <w:lang w:val="en-IN"/>
        </w:rPr>
      </w:pPr>
      <w:r>
        <w:rPr>
          <w:lang w:val="en-IN"/>
        </w:rPr>
        <w:t xml:space="preserve"> </w:t>
      </w:r>
      <w:r w:rsidR="00BE6225" w:rsidRPr="00BE6225">
        <w:rPr>
          <w:lang w:val="en-IN"/>
        </w:rPr>
        <w:t xml:space="preserve"> Knowledge Transmission Barriers</w:t>
      </w:r>
    </w:p>
    <w:p w14:paraId="65C1301E" w14:textId="77777777" w:rsidR="00BE6225" w:rsidRPr="00BE6225" w:rsidRDefault="00BE6225" w:rsidP="00BE6225">
      <w:pPr>
        <w:rPr>
          <w:lang w:val="en-IN"/>
        </w:rPr>
      </w:pPr>
      <w:r w:rsidRPr="00BE6225">
        <w:rPr>
          <w:lang w:val="en-IN"/>
        </w:rPr>
        <w:lastRenderedPageBreak/>
        <w:t>Changing family structures, urbanization, and shifting values disrupt traditional pathways for culinary knowledge transmission.</w:t>
      </w:r>
    </w:p>
    <w:p w14:paraId="3F5FCDAF" w14:textId="77777777" w:rsidR="00BE6225" w:rsidRPr="00BE6225" w:rsidRDefault="00BE6225" w:rsidP="00BE6225">
      <w:pPr>
        <w:rPr>
          <w:lang w:val="en-IN"/>
        </w:rPr>
      </w:pPr>
    </w:p>
    <w:p w14:paraId="596283CC" w14:textId="4F83DD21" w:rsidR="00BE6225" w:rsidRPr="00BE6225" w:rsidRDefault="00F740B6" w:rsidP="00BE6225">
      <w:pPr>
        <w:rPr>
          <w:lang w:val="en-IN"/>
        </w:rPr>
      </w:pPr>
      <w:r>
        <w:rPr>
          <w:lang w:val="en-IN"/>
        </w:rPr>
        <w:t xml:space="preserve"> </w:t>
      </w:r>
      <w:r w:rsidR="00BE6225" w:rsidRPr="00BE6225">
        <w:rPr>
          <w:lang w:val="en-IN"/>
        </w:rPr>
        <w:t xml:space="preserve"> Documentation Limitations</w:t>
      </w:r>
    </w:p>
    <w:p w14:paraId="3366FF0E" w14:textId="77777777" w:rsidR="00BE6225" w:rsidRPr="00BE6225" w:rsidRDefault="00BE6225" w:rsidP="00BE6225">
      <w:pPr>
        <w:rPr>
          <w:lang w:val="en-IN"/>
        </w:rPr>
      </w:pPr>
      <w:r w:rsidRPr="00BE6225">
        <w:rPr>
          <w:lang w:val="en-IN"/>
        </w:rPr>
        <w:t>The sensory, embodied nature of culinary knowledge presents inherent challenges for comprehensive documentation.</w:t>
      </w:r>
    </w:p>
    <w:p w14:paraId="11537CAD" w14:textId="77777777" w:rsidR="00BE6225" w:rsidRPr="00BE6225" w:rsidRDefault="00BE6225" w:rsidP="00BE6225">
      <w:pPr>
        <w:rPr>
          <w:lang w:val="en-IN"/>
        </w:rPr>
      </w:pPr>
    </w:p>
    <w:p w14:paraId="4AE2C25A" w14:textId="3FE44149" w:rsidR="00BE6225" w:rsidRPr="00BE6225" w:rsidRDefault="00F740B6" w:rsidP="00BE6225">
      <w:pPr>
        <w:rPr>
          <w:lang w:val="en-IN"/>
        </w:rPr>
      </w:pPr>
      <w:r>
        <w:rPr>
          <w:lang w:val="en-IN"/>
        </w:rPr>
        <w:t xml:space="preserve"> </w:t>
      </w:r>
      <w:r w:rsidR="00BE6225" w:rsidRPr="00BE6225">
        <w:rPr>
          <w:lang w:val="en-IN"/>
        </w:rPr>
        <w:t xml:space="preserve"> Standardization Risks</w:t>
      </w:r>
    </w:p>
    <w:p w14:paraId="7846D7CD" w14:textId="77777777" w:rsidR="00BE6225" w:rsidRPr="00BE6225" w:rsidRDefault="00BE6225" w:rsidP="00BE6225">
      <w:pPr>
        <w:rPr>
          <w:lang w:val="en-IN"/>
        </w:rPr>
      </w:pPr>
      <w:r w:rsidRPr="00BE6225">
        <w:rPr>
          <w:lang w:val="en-IN"/>
        </w:rPr>
        <w:t>Formal preservation efforts may inadvertently freeze dynamic traditions or privilege certain versions over regional variations.</w:t>
      </w:r>
    </w:p>
    <w:p w14:paraId="50D1BCE5" w14:textId="77777777" w:rsidR="00BE6225" w:rsidRPr="00BE6225" w:rsidRDefault="00BE6225" w:rsidP="00BE6225">
      <w:pPr>
        <w:rPr>
          <w:lang w:val="en-IN"/>
        </w:rPr>
      </w:pPr>
    </w:p>
    <w:p w14:paraId="19488CEA" w14:textId="77777777" w:rsidR="00BE6225" w:rsidRPr="00BE6225" w:rsidRDefault="00BE6225" w:rsidP="00BE6225">
      <w:pPr>
        <w:rPr>
          <w:lang w:val="en-IN"/>
        </w:rPr>
      </w:pPr>
      <w:r w:rsidRPr="00BE6225">
        <w:rPr>
          <w:lang w:val="en-IN"/>
        </w:rPr>
        <w:t>### Economic and Social Pressures</w:t>
      </w:r>
    </w:p>
    <w:p w14:paraId="0F5299D1" w14:textId="24DE4967" w:rsidR="00BE6225" w:rsidRPr="00BE6225" w:rsidRDefault="00F740B6" w:rsidP="00BE6225">
      <w:pPr>
        <w:rPr>
          <w:lang w:val="en-IN"/>
        </w:rPr>
      </w:pPr>
      <w:r>
        <w:rPr>
          <w:lang w:val="en-IN"/>
        </w:rPr>
        <w:t xml:space="preserve"> </w:t>
      </w:r>
      <w:r w:rsidR="00BE6225" w:rsidRPr="00BE6225">
        <w:rPr>
          <w:lang w:val="en-IN"/>
        </w:rPr>
        <w:t xml:space="preserve"> Time Constraints</w:t>
      </w:r>
    </w:p>
    <w:p w14:paraId="6EE3B23A" w14:textId="77777777" w:rsidR="00BE6225" w:rsidRPr="00BE6225" w:rsidRDefault="00BE6225" w:rsidP="00BE6225">
      <w:pPr>
        <w:rPr>
          <w:lang w:val="en-IN"/>
        </w:rPr>
      </w:pPr>
      <w:r w:rsidRPr="00BE6225">
        <w:rPr>
          <w:lang w:val="en-IN"/>
        </w:rPr>
        <w:t>Contemporary lifestyles leave limited time for traditional food preparation methods, driving simplified adaptations or abandonment.</w:t>
      </w:r>
    </w:p>
    <w:p w14:paraId="303949F7" w14:textId="77777777" w:rsidR="00BE6225" w:rsidRPr="00BE6225" w:rsidRDefault="00BE6225" w:rsidP="00BE6225">
      <w:pPr>
        <w:rPr>
          <w:lang w:val="en-IN"/>
        </w:rPr>
      </w:pPr>
    </w:p>
    <w:p w14:paraId="20D75BFA" w14:textId="28AE990B" w:rsidR="00BE6225" w:rsidRPr="00BE6225" w:rsidRDefault="00F740B6" w:rsidP="00BE6225">
      <w:pPr>
        <w:rPr>
          <w:lang w:val="en-IN"/>
        </w:rPr>
      </w:pPr>
      <w:r>
        <w:rPr>
          <w:lang w:val="en-IN"/>
        </w:rPr>
        <w:t xml:space="preserve"> </w:t>
      </w:r>
      <w:r w:rsidR="00BE6225" w:rsidRPr="00BE6225">
        <w:rPr>
          <w:lang w:val="en-IN"/>
        </w:rPr>
        <w:t xml:space="preserve"> Economic Viability</w:t>
      </w:r>
    </w:p>
    <w:p w14:paraId="00F05819" w14:textId="77777777" w:rsidR="00BE6225" w:rsidRPr="00BE6225" w:rsidRDefault="00BE6225" w:rsidP="00BE6225">
      <w:pPr>
        <w:rPr>
          <w:lang w:val="en-IN"/>
        </w:rPr>
      </w:pPr>
      <w:r w:rsidRPr="00BE6225">
        <w:rPr>
          <w:lang w:val="en-IN"/>
        </w:rPr>
        <w:t>Many traditional culinary practices face economic challenges in competing with industrialized food production and distribution.</w:t>
      </w:r>
    </w:p>
    <w:p w14:paraId="1F705521" w14:textId="77777777" w:rsidR="00BE6225" w:rsidRPr="00BE6225" w:rsidRDefault="00BE6225" w:rsidP="00BE6225">
      <w:pPr>
        <w:rPr>
          <w:lang w:val="en-IN"/>
        </w:rPr>
      </w:pPr>
    </w:p>
    <w:p w14:paraId="337EA69C" w14:textId="1395BB98" w:rsidR="00BE6225" w:rsidRPr="00BE6225" w:rsidRDefault="00F740B6" w:rsidP="00BE6225">
      <w:pPr>
        <w:rPr>
          <w:lang w:val="en-IN"/>
        </w:rPr>
      </w:pPr>
      <w:r>
        <w:rPr>
          <w:lang w:val="en-IN"/>
        </w:rPr>
        <w:t xml:space="preserve"> </w:t>
      </w:r>
      <w:r w:rsidR="00BE6225" w:rsidRPr="00BE6225">
        <w:rPr>
          <w:lang w:val="en-IN"/>
        </w:rPr>
        <w:t xml:space="preserve"> Status Considerations</w:t>
      </w:r>
    </w:p>
    <w:p w14:paraId="1CCA88ED" w14:textId="77777777" w:rsidR="00BE6225" w:rsidRPr="00BE6225" w:rsidRDefault="00BE6225" w:rsidP="00BE6225">
      <w:pPr>
        <w:rPr>
          <w:lang w:val="en-IN"/>
        </w:rPr>
      </w:pPr>
      <w:r w:rsidRPr="00BE6225">
        <w:rPr>
          <w:lang w:val="en-IN"/>
        </w:rPr>
        <w:t>Perception of traditional foods as low-status or outdated can undermine their cultural value and transmission.</w:t>
      </w:r>
    </w:p>
    <w:p w14:paraId="20F3AA8D" w14:textId="77777777" w:rsidR="00BE6225" w:rsidRPr="00BE6225" w:rsidRDefault="00BE6225" w:rsidP="00BE6225">
      <w:pPr>
        <w:rPr>
          <w:lang w:val="en-IN"/>
        </w:rPr>
      </w:pPr>
    </w:p>
    <w:p w14:paraId="3EE2B921" w14:textId="77777777" w:rsidR="00BE6225" w:rsidRPr="00BE6225" w:rsidRDefault="00BE6225" w:rsidP="00BE6225">
      <w:pPr>
        <w:rPr>
          <w:lang w:val="en-IN"/>
        </w:rPr>
      </w:pPr>
      <w:r w:rsidRPr="00BE6225">
        <w:rPr>
          <w:lang w:val="en-IN"/>
        </w:rPr>
        <w:t>### Ethical Considerations</w:t>
      </w:r>
    </w:p>
    <w:p w14:paraId="1AE4F747" w14:textId="2A4FF426" w:rsidR="00BE6225" w:rsidRPr="00BE6225" w:rsidRDefault="00F740B6" w:rsidP="00BE6225">
      <w:pPr>
        <w:rPr>
          <w:lang w:val="en-IN"/>
        </w:rPr>
      </w:pPr>
      <w:r>
        <w:rPr>
          <w:lang w:val="en-IN"/>
        </w:rPr>
        <w:t xml:space="preserve"> </w:t>
      </w:r>
      <w:r w:rsidR="00BE6225" w:rsidRPr="00BE6225">
        <w:rPr>
          <w:lang w:val="en-IN"/>
        </w:rPr>
        <w:t xml:space="preserve"> Representation and Voice</w:t>
      </w:r>
    </w:p>
    <w:p w14:paraId="5CEF1723" w14:textId="77777777" w:rsidR="00BE6225" w:rsidRPr="00BE6225" w:rsidRDefault="00BE6225" w:rsidP="00BE6225">
      <w:pPr>
        <w:rPr>
          <w:lang w:val="en-IN"/>
        </w:rPr>
      </w:pPr>
      <w:r w:rsidRPr="00BE6225">
        <w:rPr>
          <w:lang w:val="en-IN"/>
        </w:rPr>
        <w:t>Questions of who has authority to represent, modify, or profit from specific culinary traditions raise ethical concerns about ownership and recognition.</w:t>
      </w:r>
    </w:p>
    <w:p w14:paraId="5B578A55" w14:textId="77777777" w:rsidR="00BE6225" w:rsidRPr="00BE6225" w:rsidRDefault="00BE6225" w:rsidP="00BE6225">
      <w:pPr>
        <w:rPr>
          <w:lang w:val="en-IN"/>
        </w:rPr>
      </w:pPr>
    </w:p>
    <w:p w14:paraId="4862B8F1" w14:textId="7D29A1B7" w:rsidR="00BE6225" w:rsidRPr="00BE6225" w:rsidRDefault="00F740B6" w:rsidP="00BE6225">
      <w:pPr>
        <w:rPr>
          <w:lang w:val="en-IN"/>
        </w:rPr>
      </w:pPr>
      <w:r>
        <w:rPr>
          <w:lang w:val="en-IN"/>
        </w:rPr>
        <w:lastRenderedPageBreak/>
        <w:t xml:space="preserve"> </w:t>
      </w:r>
      <w:r w:rsidR="00BE6225" w:rsidRPr="00BE6225">
        <w:rPr>
          <w:lang w:val="en-IN"/>
        </w:rPr>
        <w:t xml:space="preserve"> Access and Inclusion</w:t>
      </w:r>
    </w:p>
    <w:p w14:paraId="0E5DDC22" w14:textId="77777777" w:rsidR="00BE6225" w:rsidRPr="00BE6225" w:rsidRDefault="00BE6225" w:rsidP="00BE6225">
      <w:pPr>
        <w:rPr>
          <w:lang w:val="en-IN"/>
        </w:rPr>
      </w:pPr>
      <w:r w:rsidRPr="00BE6225">
        <w:rPr>
          <w:lang w:val="en-IN"/>
        </w:rPr>
        <w:t>The elevation of certain culinary traditions in fine dining contexts may exclude originators while catering to privileged consumers.</w:t>
      </w:r>
    </w:p>
    <w:p w14:paraId="41D2AB04" w14:textId="77777777" w:rsidR="00BE6225" w:rsidRPr="00BE6225" w:rsidRDefault="00BE6225" w:rsidP="00BE6225">
      <w:pPr>
        <w:rPr>
          <w:lang w:val="en-IN"/>
        </w:rPr>
      </w:pPr>
    </w:p>
    <w:p w14:paraId="49F787CD" w14:textId="16EC8D09" w:rsidR="00BE6225" w:rsidRPr="00BE6225" w:rsidRDefault="00F740B6" w:rsidP="00BE6225">
      <w:pPr>
        <w:rPr>
          <w:lang w:val="en-IN"/>
        </w:rPr>
      </w:pPr>
      <w:r>
        <w:rPr>
          <w:lang w:val="en-IN"/>
        </w:rPr>
        <w:t xml:space="preserve"> </w:t>
      </w:r>
      <w:r w:rsidR="00BE6225" w:rsidRPr="00BE6225">
        <w:rPr>
          <w:lang w:val="en-IN"/>
        </w:rPr>
        <w:t xml:space="preserve"> Cultural Sensitivity</w:t>
      </w:r>
    </w:p>
    <w:p w14:paraId="3821AB06" w14:textId="77777777" w:rsidR="00BE6225" w:rsidRPr="00BE6225" w:rsidRDefault="00BE6225" w:rsidP="00BE6225">
      <w:pPr>
        <w:rPr>
          <w:lang w:val="en-IN"/>
        </w:rPr>
      </w:pPr>
      <w:r w:rsidRPr="00BE6225">
        <w:rPr>
          <w:lang w:val="en-IN"/>
        </w:rPr>
        <w:t>Navigation of appropriate boundaries in culinary exchange requires ongoing attention to historical context and power dynamics.</w:t>
      </w:r>
    </w:p>
    <w:p w14:paraId="7EAAE010" w14:textId="77777777" w:rsidR="00BE6225" w:rsidRPr="00BE6225" w:rsidRDefault="00BE6225" w:rsidP="00BE6225">
      <w:pPr>
        <w:rPr>
          <w:lang w:val="en-IN"/>
        </w:rPr>
      </w:pPr>
    </w:p>
    <w:p w14:paraId="7C62D2AD" w14:textId="77777777" w:rsidR="00BE6225" w:rsidRPr="00BE6225" w:rsidRDefault="00BE6225" w:rsidP="00BE6225">
      <w:pPr>
        <w:rPr>
          <w:lang w:val="en-IN"/>
        </w:rPr>
      </w:pPr>
      <w:r w:rsidRPr="00BE6225">
        <w:rPr>
          <w:lang w:val="en-IN"/>
        </w:rPr>
        <w:t>---</w:t>
      </w:r>
    </w:p>
    <w:p w14:paraId="76392344" w14:textId="77777777" w:rsidR="00BE6225" w:rsidRPr="00BE6225" w:rsidRDefault="00BE6225" w:rsidP="00BE6225">
      <w:pPr>
        <w:rPr>
          <w:lang w:val="en-IN"/>
        </w:rPr>
      </w:pPr>
    </w:p>
    <w:p w14:paraId="090AE19D" w14:textId="77777777" w:rsidR="00BE6225" w:rsidRPr="00BE6225" w:rsidRDefault="00BE6225" w:rsidP="00BE6225">
      <w:pPr>
        <w:rPr>
          <w:lang w:val="en-IN"/>
        </w:rPr>
      </w:pPr>
      <w:r w:rsidRPr="00BE6225">
        <w:rPr>
          <w:lang w:val="en-IN"/>
        </w:rPr>
        <w:t>## Future Directions</w:t>
      </w:r>
    </w:p>
    <w:p w14:paraId="017E0BE5" w14:textId="77777777" w:rsidR="00BE6225" w:rsidRPr="00BE6225" w:rsidRDefault="00BE6225" w:rsidP="00BE6225">
      <w:pPr>
        <w:rPr>
          <w:lang w:val="en-IN"/>
        </w:rPr>
      </w:pPr>
      <w:r w:rsidRPr="00BE6225">
        <w:rPr>
          <w:lang w:val="en-IN"/>
        </w:rPr>
        <w:t>This section outlines potential areas for future research and development in understanding and supporting culinary traditions.</w:t>
      </w:r>
    </w:p>
    <w:p w14:paraId="5B9B0B15" w14:textId="77777777" w:rsidR="00BE6225" w:rsidRPr="00BE6225" w:rsidRDefault="00BE6225" w:rsidP="00BE6225">
      <w:pPr>
        <w:rPr>
          <w:lang w:val="en-IN"/>
        </w:rPr>
      </w:pPr>
    </w:p>
    <w:p w14:paraId="66051BFD" w14:textId="77777777" w:rsidR="00BE6225" w:rsidRPr="00BE6225" w:rsidRDefault="00BE6225" w:rsidP="00BE6225">
      <w:pPr>
        <w:rPr>
          <w:lang w:val="en-IN"/>
        </w:rPr>
      </w:pPr>
      <w:r w:rsidRPr="00BE6225">
        <w:rPr>
          <w:lang w:val="en-IN"/>
        </w:rPr>
        <w:t>### Research Priorities</w:t>
      </w:r>
    </w:p>
    <w:p w14:paraId="6D0FABC6" w14:textId="5BF960E5" w:rsidR="00BE6225" w:rsidRPr="00BE6225" w:rsidRDefault="00F740B6" w:rsidP="00BE6225">
      <w:pPr>
        <w:rPr>
          <w:lang w:val="en-IN"/>
        </w:rPr>
      </w:pPr>
      <w:r>
        <w:rPr>
          <w:lang w:val="en-IN"/>
        </w:rPr>
        <w:t xml:space="preserve"> </w:t>
      </w:r>
      <w:r w:rsidR="00BE6225" w:rsidRPr="00BE6225">
        <w:rPr>
          <w:lang w:val="en-IN"/>
        </w:rPr>
        <w:t xml:space="preserve"> Comprehensive Documentation</w:t>
      </w:r>
    </w:p>
    <w:p w14:paraId="0D3DB63B" w14:textId="77777777" w:rsidR="00BE6225" w:rsidRPr="00BE6225" w:rsidRDefault="00BE6225" w:rsidP="00BE6225">
      <w:pPr>
        <w:rPr>
          <w:lang w:val="en-IN"/>
        </w:rPr>
      </w:pPr>
      <w:r w:rsidRPr="00BE6225">
        <w:rPr>
          <w:lang w:val="en-IN"/>
        </w:rPr>
        <w:t>Systematic efforts to document endangered culinary traditions should employ multimedia approaches and community-based methodologies.</w:t>
      </w:r>
    </w:p>
    <w:p w14:paraId="1384AD1C" w14:textId="77777777" w:rsidR="00BE6225" w:rsidRPr="00BE6225" w:rsidRDefault="00BE6225" w:rsidP="00BE6225">
      <w:pPr>
        <w:rPr>
          <w:lang w:val="en-IN"/>
        </w:rPr>
      </w:pPr>
    </w:p>
    <w:p w14:paraId="63F1BD12" w14:textId="6E5EA227" w:rsidR="00BE6225" w:rsidRPr="00BE6225" w:rsidRDefault="00F740B6" w:rsidP="00BE6225">
      <w:pPr>
        <w:rPr>
          <w:lang w:val="en-IN"/>
        </w:rPr>
      </w:pPr>
      <w:r>
        <w:rPr>
          <w:lang w:val="en-IN"/>
        </w:rPr>
        <w:t xml:space="preserve"> </w:t>
      </w:r>
      <w:r w:rsidR="00BE6225" w:rsidRPr="00BE6225">
        <w:rPr>
          <w:lang w:val="en-IN"/>
        </w:rPr>
        <w:t xml:space="preserve"> Cross-Cultural Comparative Studies</w:t>
      </w:r>
    </w:p>
    <w:p w14:paraId="4BEF5AB1" w14:textId="77777777" w:rsidR="00BE6225" w:rsidRPr="00BE6225" w:rsidRDefault="00BE6225" w:rsidP="00BE6225">
      <w:pPr>
        <w:rPr>
          <w:lang w:val="en-IN"/>
        </w:rPr>
      </w:pPr>
      <w:r w:rsidRPr="00BE6225">
        <w:rPr>
          <w:lang w:val="en-IN"/>
        </w:rPr>
        <w:t>Comparative analysis across cultural contexts can identify common patterns and distinctive features in the evolution of culinary traditions.</w:t>
      </w:r>
    </w:p>
    <w:p w14:paraId="38771B82" w14:textId="77777777" w:rsidR="00BE6225" w:rsidRPr="00BE6225" w:rsidRDefault="00BE6225" w:rsidP="00BE6225">
      <w:pPr>
        <w:rPr>
          <w:lang w:val="en-IN"/>
        </w:rPr>
      </w:pPr>
    </w:p>
    <w:p w14:paraId="4C671095" w14:textId="1FCE24FD" w:rsidR="00BE6225" w:rsidRPr="00BE6225" w:rsidRDefault="00F740B6" w:rsidP="00BE6225">
      <w:pPr>
        <w:rPr>
          <w:lang w:val="en-IN"/>
        </w:rPr>
      </w:pPr>
      <w:r>
        <w:rPr>
          <w:lang w:val="en-IN"/>
        </w:rPr>
        <w:t xml:space="preserve"> </w:t>
      </w:r>
      <w:r w:rsidR="00BE6225" w:rsidRPr="00BE6225">
        <w:rPr>
          <w:lang w:val="en-IN"/>
        </w:rPr>
        <w:t xml:space="preserve"> Sensory Methodologies</w:t>
      </w:r>
    </w:p>
    <w:p w14:paraId="28F41379" w14:textId="77777777" w:rsidR="00BE6225" w:rsidRPr="00BE6225" w:rsidRDefault="00BE6225" w:rsidP="00BE6225">
      <w:pPr>
        <w:rPr>
          <w:lang w:val="en-IN"/>
        </w:rPr>
      </w:pPr>
      <w:r w:rsidRPr="00BE6225">
        <w:rPr>
          <w:lang w:val="en-IN"/>
        </w:rPr>
        <w:t>Development of more sophisticated approaches to studying sensory and embodied aspects of culinary knowledge would enhance understanding of tradition and innovation.</w:t>
      </w:r>
    </w:p>
    <w:p w14:paraId="369BDFA6" w14:textId="77777777" w:rsidR="00BE6225" w:rsidRPr="00BE6225" w:rsidRDefault="00BE6225" w:rsidP="00BE6225">
      <w:pPr>
        <w:rPr>
          <w:lang w:val="en-IN"/>
        </w:rPr>
      </w:pPr>
    </w:p>
    <w:p w14:paraId="14DFC337" w14:textId="77777777" w:rsidR="00BE6225" w:rsidRPr="00BE6225" w:rsidRDefault="00BE6225" w:rsidP="00BE6225">
      <w:pPr>
        <w:rPr>
          <w:lang w:val="en-IN"/>
        </w:rPr>
      </w:pPr>
      <w:r w:rsidRPr="00BE6225">
        <w:rPr>
          <w:lang w:val="en-IN"/>
        </w:rPr>
        <w:t>### Educational Approaches</w:t>
      </w:r>
    </w:p>
    <w:p w14:paraId="6750DBA3" w14:textId="08CFEB63" w:rsidR="00BE6225" w:rsidRPr="00BE6225" w:rsidRDefault="00F740B6" w:rsidP="00BE6225">
      <w:pPr>
        <w:rPr>
          <w:lang w:val="en-IN"/>
        </w:rPr>
      </w:pPr>
      <w:r>
        <w:rPr>
          <w:lang w:val="en-IN"/>
        </w:rPr>
        <w:lastRenderedPageBreak/>
        <w:t xml:space="preserve"> </w:t>
      </w:r>
      <w:r w:rsidR="00BE6225" w:rsidRPr="00BE6225">
        <w:rPr>
          <w:lang w:val="en-IN"/>
        </w:rPr>
        <w:t xml:space="preserve"> Integrative Culinary Education</w:t>
      </w:r>
    </w:p>
    <w:p w14:paraId="2406E112" w14:textId="77777777" w:rsidR="00BE6225" w:rsidRPr="00BE6225" w:rsidRDefault="00BE6225" w:rsidP="00BE6225">
      <w:pPr>
        <w:rPr>
          <w:lang w:val="en-IN"/>
        </w:rPr>
      </w:pPr>
      <w:r w:rsidRPr="00BE6225">
        <w:rPr>
          <w:lang w:val="en-IN"/>
        </w:rPr>
        <w:t>Culinary training that bridges traditional knowledge and contemporary techniques can prepare practitioners to innovate respectfully.</w:t>
      </w:r>
    </w:p>
    <w:p w14:paraId="36F535BF" w14:textId="77777777" w:rsidR="00BE6225" w:rsidRPr="00BE6225" w:rsidRDefault="00BE6225" w:rsidP="00BE6225">
      <w:pPr>
        <w:rPr>
          <w:lang w:val="en-IN"/>
        </w:rPr>
      </w:pPr>
    </w:p>
    <w:p w14:paraId="781BC1CA" w14:textId="4997FB37" w:rsidR="00BE6225" w:rsidRPr="00BE6225" w:rsidRDefault="00F740B6" w:rsidP="00BE6225">
      <w:pPr>
        <w:rPr>
          <w:lang w:val="en-IN"/>
        </w:rPr>
      </w:pPr>
      <w:r>
        <w:rPr>
          <w:lang w:val="en-IN"/>
        </w:rPr>
        <w:t xml:space="preserve"> </w:t>
      </w:r>
      <w:r w:rsidR="00BE6225" w:rsidRPr="00BE6225">
        <w:rPr>
          <w:lang w:val="en-IN"/>
        </w:rPr>
        <w:t xml:space="preserve"> Public Food Literacy</w:t>
      </w:r>
    </w:p>
    <w:p w14:paraId="5BE667AE" w14:textId="77777777" w:rsidR="00BE6225" w:rsidRPr="00BE6225" w:rsidRDefault="00BE6225" w:rsidP="00BE6225">
      <w:pPr>
        <w:rPr>
          <w:lang w:val="en-IN"/>
        </w:rPr>
      </w:pPr>
      <w:r w:rsidRPr="00BE6225">
        <w:rPr>
          <w:lang w:val="en-IN"/>
        </w:rPr>
        <w:t>Enhanced public understanding of diverse culinary traditions can support cultural appreciation and sustainable food choices.</w:t>
      </w:r>
    </w:p>
    <w:p w14:paraId="31245D72" w14:textId="77777777" w:rsidR="00BE6225" w:rsidRPr="00BE6225" w:rsidRDefault="00BE6225" w:rsidP="00BE6225">
      <w:pPr>
        <w:rPr>
          <w:lang w:val="en-IN"/>
        </w:rPr>
      </w:pPr>
    </w:p>
    <w:p w14:paraId="5B21B315" w14:textId="56E540CF" w:rsidR="00BE6225" w:rsidRPr="00BE6225" w:rsidRDefault="00F740B6" w:rsidP="00BE6225">
      <w:pPr>
        <w:rPr>
          <w:lang w:val="en-IN"/>
        </w:rPr>
      </w:pPr>
      <w:r>
        <w:rPr>
          <w:lang w:val="en-IN"/>
        </w:rPr>
        <w:t xml:space="preserve"> </w:t>
      </w:r>
      <w:r w:rsidR="00BE6225" w:rsidRPr="00BE6225">
        <w:rPr>
          <w:lang w:val="en-IN"/>
        </w:rPr>
        <w:t xml:space="preserve"> Community Skill Development</w:t>
      </w:r>
    </w:p>
    <w:p w14:paraId="36E01036" w14:textId="77777777" w:rsidR="00BE6225" w:rsidRPr="00BE6225" w:rsidRDefault="00BE6225" w:rsidP="00BE6225">
      <w:pPr>
        <w:rPr>
          <w:lang w:val="en-IN"/>
        </w:rPr>
      </w:pPr>
      <w:r w:rsidRPr="00BE6225">
        <w:rPr>
          <w:lang w:val="en-IN"/>
        </w:rPr>
        <w:t>Programs that revitalize cooking skills within communities help maintain practical knowledge while adapting to contemporary contexts.</w:t>
      </w:r>
    </w:p>
    <w:p w14:paraId="4CDAAA74" w14:textId="77777777" w:rsidR="00BE6225" w:rsidRPr="00BE6225" w:rsidRDefault="00BE6225" w:rsidP="00BE6225">
      <w:pPr>
        <w:rPr>
          <w:lang w:val="en-IN"/>
        </w:rPr>
      </w:pPr>
    </w:p>
    <w:p w14:paraId="7BC9FEE0" w14:textId="77777777" w:rsidR="00BE6225" w:rsidRPr="00BE6225" w:rsidRDefault="00BE6225" w:rsidP="00BE6225">
      <w:pPr>
        <w:rPr>
          <w:lang w:val="en-IN"/>
        </w:rPr>
      </w:pPr>
      <w:r w:rsidRPr="00BE6225">
        <w:rPr>
          <w:lang w:val="en-IN"/>
        </w:rPr>
        <w:t>### Policy and Practice</w:t>
      </w:r>
    </w:p>
    <w:p w14:paraId="0F43D64F" w14:textId="3BB5C1FF" w:rsidR="00BE6225" w:rsidRPr="00BE6225" w:rsidRDefault="00F740B6" w:rsidP="00BE6225">
      <w:pPr>
        <w:rPr>
          <w:lang w:val="en-IN"/>
        </w:rPr>
      </w:pPr>
      <w:r>
        <w:rPr>
          <w:lang w:val="en-IN"/>
        </w:rPr>
        <w:t xml:space="preserve"> </w:t>
      </w:r>
      <w:r w:rsidR="00BE6225" w:rsidRPr="00BE6225">
        <w:rPr>
          <w:lang w:val="en-IN"/>
        </w:rPr>
        <w:t xml:space="preserve"> Cultural Heritage Protection</w:t>
      </w:r>
    </w:p>
    <w:p w14:paraId="38813CC9" w14:textId="77777777" w:rsidR="00BE6225" w:rsidRPr="00BE6225" w:rsidRDefault="00BE6225" w:rsidP="00BE6225">
      <w:pPr>
        <w:rPr>
          <w:lang w:val="en-IN"/>
        </w:rPr>
      </w:pPr>
      <w:r w:rsidRPr="00BE6225">
        <w:rPr>
          <w:lang w:val="en-IN"/>
        </w:rPr>
        <w:t>Legal frameworks recognizing culinary intellectual property could protect traditional knowledge while allowing for natural evolution.</w:t>
      </w:r>
    </w:p>
    <w:p w14:paraId="5105CBAD" w14:textId="77777777" w:rsidR="00BE6225" w:rsidRPr="00BE6225" w:rsidRDefault="00BE6225" w:rsidP="00BE6225">
      <w:pPr>
        <w:rPr>
          <w:lang w:val="en-IN"/>
        </w:rPr>
      </w:pPr>
    </w:p>
    <w:p w14:paraId="666391D3" w14:textId="226585AC" w:rsidR="00BE6225" w:rsidRPr="00BE6225" w:rsidRDefault="00F740B6" w:rsidP="00BE6225">
      <w:pPr>
        <w:rPr>
          <w:lang w:val="en-IN"/>
        </w:rPr>
      </w:pPr>
      <w:r>
        <w:rPr>
          <w:lang w:val="en-IN"/>
        </w:rPr>
        <w:t xml:space="preserve"> </w:t>
      </w:r>
      <w:r w:rsidR="00BE6225" w:rsidRPr="00BE6225">
        <w:rPr>
          <w:lang w:val="en-IN"/>
        </w:rPr>
        <w:t xml:space="preserve"> Sustainable Gastronomy Initiatives</w:t>
      </w:r>
    </w:p>
    <w:p w14:paraId="14DE2DA9" w14:textId="77777777" w:rsidR="00BE6225" w:rsidRPr="00BE6225" w:rsidRDefault="00BE6225" w:rsidP="00BE6225">
      <w:pPr>
        <w:rPr>
          <w:lang w:val="en-IN"/>
        </w:rPr>
      </w:pPr>
      <w:r w:rsidRPr="00BE6225">
        <w:rPr>
          <w:lang w:val="en-IN"/>
        </w:rPr>
        <w:t>Integration of traditional culinary wisdom with contemporary sustainability science offers promising directions for food system transformation.</w:t>
      </w:r>
    </w:p>
    <w:p w14:paraId="2A8A765A" w14:textId="77777777" w:rsidR="00BE6225" w:rsidRPr="00BE6225" w:rsidRDefault="00BE6225" w:rsidP="00BE6225">
      <w:pPr>
        <w:rPr>
          <w:lang w:val="en-IN"/>
        </w:rPr>
      </w:pPr>
    </w:p>
    <w:p w14:paraId="1CEB18E3" w14:textId="6357B3DE" w:rsidR="00BE6225" w:rsidRPr="00BE6225" w:rsidRDefault="00F740B6" w:rsidP="00BE6225">
      <w:pPr>
        <w:rPr>
          <w:lang w:val="en-IN"/>
        </w:rPr>
      </w:pPr>
      <w:r>
        <w:rPr>
          <w:lang w:val="en-IN"/>
        </w:rPr>
        <w:t xml:space="preserve"> </w:t>
      </w:r>
      <w:r w:rsidR="00BE6225" w:rsidRPr="00BE6225">
        <w:rPr>
          <w:lang w:val="en-IN"/>
        </w:rPr>
        <w:t xml:space="preserve"> Inclusive Representation</w:t>
      </w:r>
    </w:p>
    <w:p w14:paraId="02268D2B" w14:textId="77777777" w:rsidR="00BE6225" w:rsidRPr="00BE6225" w:rsidRDefault="00BE6225" w:rsidP="00BE6225">
      <w:pPr>
        <w:rPr>
          <w:lang w:val="en-IN"/>
        </w:rPr>
      </w:pPr>
      <w:r w:rsidRPr="00BE6225">
        <w:rPr>
          <w:lang w:val="en-IN"/>
        </w:rPr>
        <w:t>Ensuring diverse voices in culinary discourse and decision-making can address historical imbalances while enriching the field.</w:t>
      </w:r>
    </w:p>
    <w:p w14:paraId="1C024FCA" w14:textId="77777777" w:rsidR="00BE6225" w:rsidRPr="00BE6225" w:rsidRDefault="00BE6225" w:rsidP="00BE6225">
      <w:pPr>
        <w:rPr>
          <w:lang w:val="en-IN"/>
        </w:rPr>
      </w:pPr>
    </w:p>
    <w:p w14:paraId="1FBBAF76" w14:textId="77777777" w:rsidR="00BE6225" w:rsidRPr="00BE6225" w:rsidRDefault="00BE6225" w:rsidP="00BE6225">
      <w:pPr>
        <w:rPr>
          <w:lang w:val="en-IN"/>
        </w:rPr>
      </w:pPr>
      <w:r w:rsidRPr="00BE6225">
        <w:rPr>
          <w:lang w:val="en-IN"/>
        </w:rPr>
        <w:t>---</w:t>
      </w:r>
    </w:p>
    <w:p w14:paraId="7E46F963" w14:textId="77777777" w:rsidR="00BE6225" w:rsidRPr="00BE6225" w:rsidRDefault="00BE6225" w:rsidP="00BE6225">
      <w:pPr>
        <w:rPr>
          <w:lang w:val="en-IN"/>
        </w:rPr>
      </w:pPr>
    </w:p>
    <w:p w14:paraId="03DA3BA9" w14:textId="77777777" w:rsidR="00BE6225" w:rsidRPr="00BE6225" w:rsidRDefault="00BE6225" w:rsidP="00BE6225">
      <w:pPr>
        <w:rPr>
          <w:lang w:val="en-IN"/>
        </w:rPr>
      </w:pPr>
      <w:r w:rsidRPr="00BE6225">
        <w:rPr>
          <w:lang w:val="en-IN"/>
        </w:rPr>
        <w:t>## Conclusion</w:t>
      </w:r>
    </w:p>
    <w:p w14:paraId="662F7D10" w14:textId="77777777" w:rsidR="00BE6225" w:rsidRPr="00BE6225" w:rsidRDefault="00BE6225" w:rsidP="00BE6225">
      <w:pPr>
        <w:rPr>
          <w:lang w:val="en-IN"/>
        </w:rPr>
      </w:pPr>
      <w:r w:rsidRPr="00BE6225">
        <w:rPr>
          <w:lang w:val="en-IN"/>
        </w:rPr>
        <w:lastRenderedPageBreak/>
        <w:t>### Summary of Key Insights</w:t>
      </w:r>
    </w:p>
    <w:p w14:paraId="46DDB145" w14:textId="77777777" w:rsidR="00BE6225" w:rsidRPr="00BE6225" w:rsidRDefault="00BE6225" w:rsidP="00BE6225">
      <w:pPr>
        <w:rPr>
          <w:lang w:val="en-IN"/>
        </w:rPr>
      </w:pPr>
      <w:r w:rsidRPr="00BE6225">
        <w:rPr>
          <w:lang w:val="en-IN"/>
        </w:rPr>
        <w:t>This comprehensive investigation has revealed the dynamic interplay between preservation and innovation in global culinary traditions. Traditional food practices represent invaluable repositories of cultural knowledge while continuously evolving through creative adaptation and cross-cultural exchange.</w:t>
      </w:r>
    </w:p>
    <w:p w14:paraId="41E67178" w14:textId="77777777" w:rsidR="00BE6225" w:rsidRPr="00BE6225" w:rsidRDefault="00BE6225" w:rsidP="00BE6225">
      <w:pPr>
        <w:rPr>
          <w:lang w:val="en-IN"/>
        </w:rPr>
      </w:pPr>
    </w:p>
    <w:p w14:paraId="409BD46C" w14:textId="205C9251" w:rsidR="00BE6225" w:rsidRPr="00BE6225" w:rsidRDefault="00F740B6" w:rsidP="00BE6225">
      <w:pPr>
        <w:rPr>
          <w:lang w:val="en-IN"/>
        </w:rPr>
      </w:pPr>
      <w:r>
        <w:rPr>
          <w:lang w:val="en-IN"/>
        </w:rPr>
        <w:t xml:space="preserve"> </w:t>
      </w:r>
      <w:r w:rsidR="00BE6225" w:rsidRPr="00BE6225">
        <w:rPr>
          <w:lang w:val="en-IN"/>
        </w:rPr>
        <w:t xml:space="preserve"> Balancing Tradition and Innovation</w:t>
      </w:r>
    </w:p>
    <w:p w14:paraId="3531062E" w14:textId="77777777" w:rsidR="00BE6225" w:rsidRPr="00BE6225" w:rsidRDefault="00BE6225" w:rsidP="00BE6225">
      <w:pPr>
        <w:rPr>
          <w:lang w:val="en-IN"/>
        </w:rPr>
      </w:pPr>
      <w:r w:rsidRPr="00BE6225">
        <w:rPr>
          <w:lang w:val="en-IN"/>
        </w:rPr>
        <w:t>Successful negotiation between culinary heritage and contemporary innovation requires deep understanding of underlying principles rather than mere preservation of specific forms.</w:t>
      </w:r>
    </w:p>
    <w:p w14:paraId="34C6EF79" w14:textId="77777777" w:rsidR="00BE6225" w:rsidRPr="00BE6225" w:rsidRDefault="00BE6225" w:rsidP="00BE6225">
      <w:pPr>
        <w:rPr>
          <w:lang w:val="en-IN"/>
        </w:rPr>
      </w:pPr>
    </w:p>
    <w:p w14:paraId="4EDDC9DA" w14:textId="52AB217E" w:rsidR="00BE6225" w:rsidRPr="00BE6225" w:rsidRDefault="00F740B6" w:rsidP="00BE6225">
      <w:pPr>
        <w:rPr>
          <w:lang w:val="en-IN"/>
        </w:rPr>
      </w:pPr>
      <w:r>
        <w:rPr>
          <w:lang w:val="en-IN"/>
        </w:rPr>
        <w:t xml:space="preserve"> </w:t>
      </w:r>
      <w:r w:rsidR="00BE6225" w:rsidRPr="00BE6225">
        <w:rPr>
          <w:lang w:val="en-IN"/>
        </w:rPr>
        <w:t xml:space="preserve"> Cultural Context Matters</w:t>
      </w:r>
    </w:p>
    <w:p w14:paraId="2D958251" w14:textId="77777777" w:rsidR="00BE6225" w:rsidRPr="00BE6225" w:rsidRDefault="00BE6225" w:rsidP="00BE6225">
      <w:pPr>
        <w:rPr>
          <w:lang w:val="en-IN"/>
        </w:rPr>
      </w:pPr>
      <w:r w:rsidRPr="00BE6225">
        <w:rPr>
          <w:lang w:val="en-IN"/>
        </w:rPr>
        <w:t>Meaningful engagement with culinary traditions necessitates attention to their cultural, historical, and social contexts rather than superficial borrowing.</w:t>
      </w:r>
    </w:p>
    <w:p w14:paraId="5BB53A43" w14:textId="77777777" w:rsidR="00BE6225" w:rsidRPr="00BE6225" w:rsidRDefault="00BE6225" w:rsidP="00BE6225">
      <w:pPr>
        <w:rPr>
          <w:lang w:val="en-IN"/>
        </w:rPr>
      </w:pPr>
    </w:p>
    <w:p w14:paraId="5288F833" w14:textId="77777777" w:rsidR="00BE6225" w:rsidRPr="00BE6225" w:rsidRDefault="00BE6225" w:rsidP="00BE6225">
      <w:pPr>
        <w:rPr>
          <w:lang w:val="en-IN"/>
        </w:rPr>
      </w:pPr>
      <w:r w:rsidRPr="00BE6225">
        <w:rPr>
          <w:lang w:val="en-IN"/>
        </w:rPr>
        <w:t>### Broader Implications</w:t>
      </w:r>
    </w:p>
    <w:p w14:paraId="6BA6B0E3" w14:textId="0BC23E38" w:rsidR="00BE6225" w:rsidRPr="00BE6225" w:rsidRDefault="00F740B6" w:rsidP="00BE6225">
      <w:pPr>
        <w:rPr>
          <w:lang w:val="en-IN"/>
        </w:rPr>
      </w:pPr>
      <w:r>
        <w:rPr>
          <w:lang w:val="en-IN"/>
        </w:rPr>
        <w:t xml:space="preserve"> </w:t>
      </w:r>
      <w:r w:rsidR="00BE6225" w:rsidRPr="00BE6225">
        <w:rPr>
          <w:lang w:val="en-IN"/>
        </w:rPr>
        <w:t xml:space="preserve"> Culinary Diversity as Cultural Resource</w:t>
      </w:r>
    </w:p>
    <w:p w14:paraId="74DCF809" w14:textId="77777777" w:rsidR="00BE6225" w:rsidRPr="00BE6225" w:rsidRDefault="00BE6225" w:rsidP="00BE6225">
      <w:pPr>
        <w:rPr>
          <w:lang w:val="en-IN"/>
        </w:rPr>
      </w:pPr>
      <w:r w:rsidRPr="00BE6225">
        <w:rPr>
          <w:lang w:val="en-IN"/>
        </w:rPr>
        <w:t>The maintenance of diverse culinary traditions enriches human cultural heritage while providing practical knowledge relevant to contemporary challenges.</w:t>
      </w:r>
    </w:p>
    <w:p w14:paraId="5C246FF9" w14:textId="77777777" w:rsidR="00BE6225" w:rsidRPr="00BE6225" w:rsidRDefault="00BE6225" w:rsidP="00BE6225">
      <w:pPr>
        <w:rPr>
          <w:lang w:val="en-IN"/>
        </w:rPr>
      </w:pPr>
    </w:p>
    <w:p w14:paraId="7CE88349" w14:textId="76634BA9" w:rsidR="00BE6225" w:rsidRPr="00BE6225" w:rsidRDefault="00F740B6" w:rsidP="00BE6225">
      <w:pPr>
        <w:rPr>
          <w:lang w:val="en-IN"/>
        </w:rPr>
      </w:pPr>
      <w:r>
        <w:rPr>
          <w:lang w:val="en-IN"/>
        </w:rPr>
        <w:t xml:space="preserve"> </w:t>
      </w:r>
      <w:r w:rsidR="00BE6225" w:rsidRPr="00BE6225">
        <w:rPr>
          <w:lang w:val="en-IN"/>
        </w:rPr>
        <w:t xml:space="preserve"> Gastronomy as Cultural Dialogue</w:t>
      </w:r>
    </w:p>
    <w:p w14:paraId="7F0193EE" w14:textId="77777777" w:rsidR="00BE6225" w:rsidRPr="00BE6225" w:rsidRDefault="00BE6225" w:rsidP="00BE6225">
      <w:pPr>
        <w:rPr>
          <w:lang w:val="en-IN"/>
        </w:rPr>
      </w:pPr>
      <w:r w:rsidRPr="00BE6225">
        <w:rPr>
          <w:lang w:val="en-IN"/>
        </w:rPr>
        <w:t>Food practices offer valuable pathways for cross-cultural understanding and appreciation in an increasingly connected world.</w:t>
      </w:r>
    </w:p>
    <w:p w14:paraId="7A9520F2" w14:textId="77777777" w:rsidR="00BE6225" w:rsidRPr="00BE6225" w:rsidRDefault="00BE6225" w:rsidP="00BE6225">
      <w:pPr>
        <w:rPr>
          <w:lang w:val="en-IN"/>
        </w:rPr>
      </w:pPr>
    </w:p>
    <w:p w14:paraId="461DDE1F" w14:textId="5CDF8A1F" w:rsidR="00BE6225" w:rsidRPr="00BE6225" w:rsidRDefault="00F740B6" w:rsidP="00BE6225">
      <w:pPr>
        <w:rPr>
          <w:lang w:val="en-IN"/>
        </w:rPr>
      </w:pPr>
      <w:r>
        <w:rPr>
          <w:lang w:val="en-IN"/>
        </w:rPr>
        <w:t xml:space="preserve"> </w:t>
      </w:r>
      <w:r w:rsidR="00BE6225" w:rsidRPr="00BE6225">
        <w:rPr>
          <w:lang w:val="en-IN"/>
        </w:rPr>
        <w:t xml:space="preserve"> Sustainable Food Futures</w:t>
      </w:r>
    </w:p>
    <w:p w14:paraId="02DF2EFF" w14:textId="77777777" w:rsidR="00BE6225" w:rsidRPr="00BE6225" w:rsidRDefault="00BE6225" w:rsidP="00BE6225">
      <w:pPr>
        <w:rPr>
          <w:lang w:val="en-IN"/>
        </w:rPr>
      </w:pPr>
      <w:r w:rsidRPr="00BE6225">
        <w:rPr>
          <w:lang w:val="en-IN"/>
        </w:rPr>
        <w:t>Traditional culinary knowledge, when thoughtfully integrated with contemporary science, can contribute to more sustainable and resilient food systems.</w:t>
      </w:r>
    </w:p>
    <w:p w14:paraId="471A970C" w14:textId="77777777" w:rsidR="00BE6225" w:rsidRPr="00BE6225" w:rsidRDefault="00BE6225" w:rsidP="00BE6225">
      <w:pPr>
        <w:rPr>
          <w:lang w:val="en-IN"/>
        </w:rPr>
      </w:pPr>
    </w:p>
    <w:p w14:paraId="622179DB" w14:textId="77777777" w:rsidR="00BE6225" w:rsidRPr="00BE6225" w:rsidRDefault="00BE6225" w:rsidP="00BE6225">
      <w:pPr>
        <w:rPr>
          <w:lang w:val="en-IN"/>
        </w:rPr>
      </w:pPr>
      <w:r w:rsidRPr="00BE6225">
        <w:rPr>
          <w:lang w:val="en-IN"/>
        </w:rPr>
        <w:t>### Closing Reflections</w:t>
      </w:r>
    </w:p>
    <w:p w14:paraId="394CB6E0" w14:textId="77777777" w:rsidR="00BE6225" w:rsidRPr="00BE6225" w:rsidRDefault="00BE6225" w:rsidP="00BE6225">
      <w:pPr>
        <w:rPr>
          <w:lang w:val="en-IN"/>
        </w:rPr>
      </w:pPr>
      <w:r w:rsidRPr="00BE6225">
        <w:rPr>
          <w:lang w:val="en-IN"/>
        </w:rPr>
        <w:lastRenderedPageBreak/>
        <w:t>The evolution of global culinary traditions represents an ongoing negotiation between continuity and change, individual creativity and cultural identity, local particularity and global exchange. By approaching gastronomy with both respect for tradition and openness to innovation, we can support the vital diversity of human food cultures while addressing contemporary challenges of sustainability and cultural understanding.</w:t>
      </w:r>
    </w:p>
    <w:p w14:paraId="4F1093EE" w14:textId="77777777" w:rsidR="00BE6225" w:rsidRPr="00BE6225" w:rsidRDefault="00BE6225" w:rsidP="00BE6225">
      <w:pPr>
        <w:rPr>
          <w:lang w:val="en-IN"/>
        </w:rPr>
      </w:pPr>
    </w:p>
    <w:p w14:paraId="4A07E229" w14:textId="77777777" w:rsidR="00BE6225" w:rsidRPr="00BE6225" w:rsidRDefault="00BE6225" w:rsidP="00BE6225">
      <w:pPr>
        <w:rPr>
          <w:lang w:val="en-IN"/>
        </w:rPr>
      </w:pPr>
      <w:r w:rsidRPr="00BE6225">
        <w:rPr>
          <w:lang w:val="en-IN"/>
        </w:rPr>
        <w:t>---</w:t>
      </w:r>
    </w:p>
    <w:p w14:paraId="2B7C0A6D" w14:textId="77777777" w:rsidR="00BE6225" w:rsidRPr="00BE6225" w:rsidRDefault="00BE6225" w:rsidP="00BE6225">
      <w:pPr>
        <w:rPr>
          <w:lang w:val="en-IN"/>
        </w:rPr>
      </w:pPr>
    </w:p>
    <w:p w14:paraId="50A8AEAB" w14:textId="77777777" w:rsidR="00BE6225" w:rsidRPr="00BE6225" w:rsidRDefault="00BE6225" w:rsidP="00BE6225">
      <w:pPr>
        <w:rPr>
          <w:lang w:val="en-IN"/>
        </w:rPr>
      </w:pPr>
      <w:r w:rsidRPr="00BE6225">
        <w:rPr>
          <w:lang w:val="en-IN"/>
        </w:rPr>
        <w:t>## References</w:t>
      </w:r>
    </w:p>
    <w:p w14:paraId="7241C35D" w14:textId="77777777" w:rsidR="00BE6225" w:rsidRPr="00BE6225" w:rsidRDefault="00BE6225" w:rsidP="00BE6225">
      <w:pPr>
        <w:rPr>
          <w:lang w:val="en-IN"/>
        </w:rPr>
      </w:pPr>
    </w:p>
    <w:p w14:paraId="5FF0C08B" w14:textId="77777777" w:rsidR="00BE6225" w:rsidRPr="00BE6225" w:rsidRDefault="00BE6225" w:rsidP="00BE6225">
      <w:pPr>
        <w:rPr>
          <w:lang w:val="en-IN"/>
        </w:rPr>
      </w:pPr>
      <w:r w:rsidRPr="00BE6225">
        <w:rPr>
          <w:lang w:val="en-IN"/>
        </w:rPr>
        <w:t>1. Albala, K. (2019). Food history: A primary source reader. Bloomsbury Academic.</w:t>
      </w:r>
    </w:p>
    <w:p w14:paraId="321774C8" w14:textId="77777777" w:rsidR="00BE6225" w:rsidRPr="00BE6225" w:rsidRDefault="00BE6225" w:rsidP="00BE6225">
      <w:pPr>
        <w:rPr>
          <w:lang w:val="en-IN"/>
        </w:rPr>
      </w:pPr>
    </w:p>
    <w:p w14:paraId="48E7DFCB" w14:textId="77777777" w:rsidR="00BE6225" w:rsidRPr="00BE6225" w:rsidRDefault="00BE6225" w:rsidP="00BE6225">
      <w:pPr>
        <w:rPr>
          <w:lang w:val="en-IN"/>
        </w:rPr>
      </w:pPr>
      <w:r w:rsidRPr="00BE6225">
        <w:rPr>
          <w:lang w:val="en-IN"/>
        </w:rPr>
        <w:t>2. Appadurai, A. (1988). How to make a national cuisine: Cookbooks in contemporary India. Comparative Studies in Society and History, 30(1), 3-24.</w:t>
      </w:r>
    </w:p>
    <w:p w14:paraId="02813F00" w14:textId="77777777" w:rsidR="00BE6225" w:rsidRPr="00BE6225" w:rsidRDefault="00BE6225" w:rsidP="00BE6225">
      <w:pPr>
        <w:rPr>
          <w:lang w:val="en-IN"/>
        </w:rPr>
      </w:pPr>
    </w:p>
    <w:p w14:paraId="335A84B8" w14:textId="77777777" w:rsidR="00BE6225" w:rsidRPr="00BE6225" w:rsidRDefault="00BE6225" w:rsidP="00BE6225">
      <w:pPr>
        <w:rPr>
          <w:lang w:val="en-IN"/>
        </w:rPr>
      </w:pPr>
      <w:r w:rsidRPr="00BE6225">
        <w:rPr>
          <w:lang w:val="en-IN"/>
        </w:rPr>
        <w:t>3. Belasco, W. (2008). Food: The key concepts. Berg Publishers.</w:t>
      </w:r>
    </w:p>
    <w:p w14:paraId="32A256A5" w14:textId="77777777" w:rsidR="00BE6225" w:rsidRPr="00BE6225" w:rsidRDefault="00BE6225" w:rsidP="00BE6225">
      <w:pPr>
        <w:rPr>
          <w:lang w:val="en-IN"/>
        </w:rPr>
      </w:pPr>
    </w:p>
    <w:p w14:paraId="18E2D395" w14:textId="77777777" w:rsidR="00BE6225" w:rsidRPr="00BE6225" w:rsidRDefault="00BE6225" w:rsidP="00BE6225">
      <w:pPr>
        <w:rPr>
          <w:lang w:val="en-IN"/>
        </w:rPr>
      </w:pPr>
      <w:r w:rsidRPr="00BE6225">
        <w:rPr>
          <w:lang w:val="en-IN"/>
        </w:rPr>
        <w:t>4. Bessière, J., &amp; Tibère, L. (2013). Traditional food and tourism: French tourist experience and food heritage in rural spaces. Journal of the Science of Food and Agriculture, 93(14), 3420-3425.</w:t>
      </w:r>
    </w:p>
    <w:p w14:paraId="50DBB439" w14:textId="77777777" w:rsidR="00BE6225" w:rsidRPr="00BE6225" w:rsidRDefault="00BE6225" w:rsidP="00BE6225">
      <w:pPr>
        <w:rPr>
          <w:lang w:val="en-IN"/>
        </w:rPr>
      </w:pPr>
    </w:p>
    <w:p w14:paraId="179DD849" w14:textId="77777777" w:rsidR="00BE6225" w:rsidRPr="00BE6225" w:rsidRDefault="00BE6225" w:rsidP="00BE6225">
      <w:pPr>
        <w:rPr>
          <w:lang w:val="en-IN"/>
        </w:rPr>
      </w:pPr>
      <w:r w:rsidRPr="00BE6225">
        <w:rPr>
          <w:lang w:val="en-IN"/>
        </w:rPr>
        <w:t>5. Bourdieu, P. (1984). Distinction: A social critique of the judgement of taste. Harvard University Press.</w:t>
      </w:r>
    </w:p>
    <w:p w14:paraId="1D7F1960" w14:textId="77777777" w:rsidR="00BE6225" w:rsidRPr="00BE6225" w:rsidRDefault="00BE6225" w:rsidP="00BE6225">
      <w:pPr>
        <w:rPr>
          <w:lang w:val="en-IN"/>
        </w:rPr>
      </w:pPr>
    </w:p>
    <w:p w14:paraId="2FFD3BD6" w14:textId="77777777" w:rsidR="00BE6225" w:rsidRPr="00BE6225" w:rsidRDefault="00BE6225" w:rsidP="00BE6225">
      <w:pPr>
        <w:rPr>
          <w:lang w:val="en-IN"/>
        </w:rPr>
      </w:pPr>
      <w:r w:rsidRPr="00BE6225">
        <w:rPr>
          <w:lang w:val="en-IN"/>
        </w:rPr>
        <w:t>6. Counihan, C., &amp; Van Esterik, P. (Eds.). (2012). Food and culture: A reader (3rd ed.). Routledge.</w:t>
      </w:r>
    </w:p>
    <w:p w14:paraId="20ED50EB" w14:textId="77777777" w:rsidR="00BE6225" w:rsidRPr="00BE6225" w:rsidRDefault="00BE6225" w:rsidP="00BE6225">
      <w:pPr>
        <w:rPr>
          <w:lang w:val="en-IN"/>
        </w:rPr>
      </w:pPr>
    </w:p>
    <w:p w14:paraId="4B46087C" w14:textId="77777777" w:rsidR="00BE6225" w:rsidRPr="00BE6225" w:rsidRDefault="00BE6225" w:rsidP="00BE6225">
      <w:pPr>
        <w:rPr>
          <w:lang w:val="en-IN"/>
        </w:rPr>
      </w:pPr>
      <w:r w:rsidRPr="00BE6225">
        <w:rPr>
          <w:lang w:val="en-IN"/>
        </w:rPr>
        <w:t>7. Douglas, M. (1972). Deciphering a meal. Daedalus, 101(1), 61-81.</w:t>
      </w:r>
    </w:p>
    <w:p w14:paraId="58C050F7" w14:textId="77777777" w:rsidR="00BE6225" w:rsidRPr="00BE6225" w:rsidRDefault="00BE6225" w:rsidP="00BE6225">
      <w:pPr>
        <w:rPr>
          <w:lang w:val="en-IN"/>
        </w:rPr>
      </w:pPr>
    </w:p>
    <w:p w14:paraId="64EEFE5A" w14:textId="77777777" w:rsidR="00BE6225" w:rsidRPr="00BE6225" w:rsidRDefault="00BE6225" w:rsidP="00BE6225">
      <w:pPr>
        <w:rPr>
          <w:lang w:val="en-IN"/>
        </w:rPr>
      </w:pPr>
      <w:r w:rsidRPr="00BE6225">
        <w:rPr>
          <w:lang w:val="en-IN"/>
        </w:rPr>
        <w:lastRenderedPageBreak/>
        <w:t>8. Evans, J., Flore, R., &amp; Frøst, M. B. (2017). Nordic food lab: On eating insects and fermented foods. Journal of Insects as Food and Feed, 3(2), 143-150.</w:t>
      </w:r>
    </w:p>
    <w:p w14:paraId="3FA0AEBE" w14:textId="77777777" w:rsidR="00BE6225" w:rsidRPr="00BE6225" w:rsidRDefault="00BE6225" w:rsidP="00BE6225">
      <w:pPr>
        <w:rPr>
          <w:lang w:val="en-IN"/>
        </w:rPr>
      </w:pPr>
    </w:p>
    <w:p w14:paraId="125C8605" w14:textId="77777777" w:rsidR="00BE6225" w:rsidRPr="00BE6225" w:rsidRDefault="00BE6225" w:rsidP="00BE6225">
      <w:pPr>
        <w:rPr>
          <w:lang w:val="en-IN"/>
        </w:rPr>
      </w:pPr>
      <w:r w:rsidRPr="00BE6225">
        <w:rPr>
          <w:lang w:val="en-IN"/>
        </w:rPr>
        <w:t>9. Ferguson, P. P. (2004). Accounting for taste: The triumph of French cuisine. University of Chicago Press.</w:t>
      </w:r>
    </w:p>
    <w:p w14:paraId="028E1CE0" w14:textId="77777777" w:rsidR="00BE6225" w:rsidRPr="00BE6225" w:rsidRDefault="00BE6225" w:rsidP="00BE6225">
      <w:pPr>
        <w:rPr>
          <w:lang w:val="en-IN"/>
        </w:rPr>
      </w:pPr>
    </w:p>
    <w:p w14:paraId="20F6738D" w14:textId="77777777" w:rsidR="00BE6225" w:rsidRPr="00BE6225" w:rsidRDefault="00BE6225" w:rsidP="00BE6225">
      <w:pPr>
        <w:rPr>
          <w:lang w:val="en-IN"/>
        </w:rPr>
      </w:pPr>
      <w:r w:rsidRPr="00BE6225">
        <w:rPr>
          <w:lang w:val="en-IN"/>
        </w:rPr>
        <w:t>10. Fischler, C. (1988). Food, self and identity. Social Science Information, 27(2), 275-292.</w:t>
      </w:r>
    </w:p>
    <w:p w14:paraId="29BBA837" w14:textId="77777777" w:rsidR="00BE6225" w:rsidRPr="00BE6225" w:rsidRDefault="00BE6225" w:rsidP="00BE6225">
      <w:pPr>
        <w:rPr>
          <w:lang w:val="en-IN"/>
        </w:rPr>
      </w:pPr>
    </w:p>
    <w:p w14:paraId="1F31151B" w14:textId="77777777" w:rsidR="00BE6225" w:rsidRPr="00BE6225" w:rsidRDefault="00BE6225" w:rsidP="00BE6225">
      <w:pPr>
        <w:rPr>
          <w:lang w:val="en-IN"/>
        </w:rPr>
      </w:pPr>
      <w:r w:rsidRPr="00BE6225">
        <w:rPr>
          <w:lang w:val="en-IN"/>
        </w:rPr>
        <w:t>11. Gabaccia, D. R. (1998). We are what we eat: Ethnic food and the making of Americans. Harvard University Press.</w:t>
      </w:r>
    </w:p>
    <w:p w14:paraId="39037F75" w14:textId="77777777" w:rsidR="00BE6225" w:rsidRPr="00BE6225" w:rsidRDefault="00BE6225" w:rsidP="00BE6225">
      <w:pPr>
        <w:rPr>
          <w:lang w:val="en-IN"/>
        </w:rPr>
      </w:pPr>
    </w:p>
    <w:p w14:paraId="563D6C64" w14:textId="77777777" w:rsidR="00BE6225" w:rsidRPr="00BE6225" w:rsidRDefault="00BE6225" w:rsidP="00BE6225">
      <w:pPr>
        <w:rPr>
          <w:lang w:val="en-IN"/>
        </w:rPr>
      </w:pPr>
      <w:r w:rsidRPr="00BE6225">
        <w:rPr>
          <w:lang w:val="en-IN"/>
        </w:rPr>
        <w:t>12. Gold, J. (2019). The culinary imagination: From myth to modernity. Gastronomica, 19(2), 16-27.</w:t>
      </w:r>
    </w:p>
    <w:p w14:paraId="0D741DB6" w14:textId="77777777" w:rsidR="00BE6225" w:rsidRPr="00BE6225" w:rsidRDefault="00BE6225" w:rsidP="00BE6225">
      <w:pPr>
        <w:rPr>
          <w:lang w:val="en-IN"/>
        </w:rPr>
      </w:pPr>
    </w:p>
    <w:p w14:paraId="3AA47961" w14:textId="77777777" w:rsidR="00BE6225" w:rsidRPr="00BE6225" w:rsidRDefault="00BE6225" w:rsidP="00BE6225">
      <w:pPr>
        <w:rPr>
          <w:lang w:val="en-IN"/>
        </w:rPr>
      </w:pPr>
      <w:r w:rsidRPr="00BE6225">
        <w:rPr>
          <w:lang w:val="en-IN"/>
        </w:rPr>
        <w:t>13. Harris, J. (2019). High on the hog: A culinary journey from Africa to America. Bloomsbury USA.</w:t>
      </w:r>
    </w:p>
    <w:p w14:paraId="52D142CC" w14:textId="77777777" w:rsidR="00BE6225" w:rsidRPr="00BE6225" w:rsidRDefault="00BE6225" w:rsidP="00BE6225">
      <w:pPr>
        <w:rPr>
          <w:lang w:val="en-IN"/>
        </w:rPr>
      </w:pPr>
    </w:p>
    <w:p w14:paraId="40FC6DAB" w14:textId="77777777" w:rsidR="00BE6225" w:rsidRPr="00BE6225" w:rsidRDefault="00BE6225" w:rsidP="00BE6225">
      <w:pPr>
        <w:rPr>
          <w:lang w:val="en-IN"/>
        </w:rPr>
      </w:pPr>
      <w:r w:rsidRPr="00BE6225">
        <w:rPr>
          <w:lang w:val="en-IN"/>
        </w:rPr>
        <w:t>14. Heldke, L. (2003). Exotic appetites: Ruminations of a food adventurer. Routledge.</w:t>
      </w:r>
    </w:p>
    <w:p w14:paraId="2F07FFA1" w14:textId="77777777" w:rsidR="00BE6225" w:rsidRPr="00BE6225" w:rsidRDefault="00BE6225" w:rsidP="00BE6225">
      <w:pPr>
        <w:rPr>
          <w:lang w:val="en-IN"/>
        </w:rPr>
      </w:pPr>
    </w:p>
    <w:p w14:paraId="60E69A67" w14:textId="77777777" w:rsidR="00BE6225" w:rsidRPr="00BE6225" w:rsidRDefault="00BE6225" w:rsidP="00BE6225">
      <w:pPr>
        <w:rPr>
          <w:lang w:val="en-IN"/>
        </w:rPr>
      </w:pPr>
      <w:r w:rsidRPr="00BE6225">
        <w:rPr>
          <w:lang w:val="en-IN"/>
        </w:rPr>
        <w:t>15. Laudan, R. (2015). Cuisine and empire: Cooking in world history. University of California Press.</w:t>
      </w:r>
    </w:p>
    <w:p w14:paraId="09BE563C" w14:textId="77777777" w:rsidR="00BE6225" w:rsidRPr="00BE6225" w:rsidRDefault="00BE6225" w:rsidP="00BE6225">
      <w:pPr>
        <w:rPr>
          <w:lang w:val="en-IN"/>
        </w:rPr>
      </w:pPr>
    </w:p>
    <w:p w14:paraId="65FEF617" w14:textId="77777777" w:rsidR="00BE6225" w:rsidRPr="00BE6225" w:rsidRDefault="00BE6225" w:rsidP="00BE6225">
      <w:pPr>
        <w:rPr>
          <w:lang w:val="en-IN"/>
        </w:rPr>
      </w:pPr>
      <w:r w:rsidRPr="00BE6225">
        <w:rPr>
          <w:lang w:val="en-IN"/>
        </w:rPr>
        <w:t>16. Lévi-Strauss, C. (1997). The culinary triangle. In C. Counihan &amp; P. Van Esterik (Eds.), Food and culture: A reader (pp. 28-35). Routledge.</w:t>
      </w:r>
    </w:p>
    <w:p w14:paraId="0133B656" w14:textId="77777777" w:rsidR="00BE6225" w:rsidRPr="00BE6225" w:rsidRDefault="00BE6225" w:rsidP="00BE6225">
      <w:pPr>
        <w:rPr>
          <w:lang w:val="en-IN"/>
        </w:rPr>
      </w:pPr>
    </w:p>
    <w:p w14:paraId="37E6BCE3" w14:textId="77777777" w:rsidR="00BE6225" w:rsidRPr="00BE6225" w:rsidRDefault="00BE6225" w:rsidP="00BE6225">
      <w:pPr>
        <w:rPr>
          <w:lang w:val="en-IN"/>
        </w:rPr>
      </w:pPr>
      <w:r w:rsidRPr="00BE6225">
        <w:rPr>
          <w:lang w:val="en-IN"/>
        </w:rPr>
        <w:t>17. Long, L. M. (Ed.). (2015). The food and folklore reader. Bloomsbury Academic.</w:t>
      </w:r>
    </w:p>
    <w:p w14:paraId="29E91A6C" w14:textId="77777777" w:rsidR="00BE6225" w:rsidRPr="00BE6225" w:rsidRDefault="00BE6225" w:rsidP="00BE6225">
      <w:pPr>
        <w:rPr>
          <w:lang w:val="en-IN"/>
        </w:rPr>
      </w:pPr>
    </w:p>
    <w:p w14:paraId="6EA76AE3" w14:textId="77777777" w:rsidR="00BE6225" w:rsidRPr="00BE6225" w:rsidRDefault="00BE6225" w:rsidP="00BE6225">
      <w:pPr>
        <w:rPr>
          <w:lang w:val="en-IN"/>
        </w:rPr>
      </w:pPr>
      <w:r w:rsidRPr="00BE6225">
        <w:rPr>
          <w:lang w:val="en-IN"/>
        </w:rPr>
        <w:t>18. McGee, H. (2004). On food and cooking: The science and lore of the kitchen. Scribner.</w:t>
      </w:r>
    </w:p>
    <w:p w14:paraId="27BC7583" w14:textId="77777777" w:rsidR="00BE6225" w:rsidRPr="00BE6225" w:rsidRDefault="00BE6225" w:rsidP="00BE6225">
      <w:pPr>
        <w:rPr>
          <w:lang w:val="en-IN"/>
        </w:rPr>
      </w:pPr>
    </w:p>
    <w:p w14:paraId="03F4DD90" w14:textId="77777777" w:rsidR="00BE6225" w:rsidRPr="00BE6225" w:rsidRDefault="00BE6225" w:rsidP="00BE6225">
      <w:pPr>
        <w:rPr>
          <w:lang w:val="en-IN"/>
        </w:rPr>
      </w:pPr>
      <w:r w:rsidRPr="00BE6225">
        <w:rPr>
          <w:lang w:val="en-IN"/>
        </w:rPr>
        <w:lastRenderedPageBreak/>
        <w:t>19. Mintz, S. W. (1985). Sweetness and power: The place of sugar in modern history. Viking Penguin.</w:t>
      </w:r>
    </w:p>
    <w:p w14:paraId="63E48EEA" w14:textId="77777777" w:rsidR="00BE6225" w:rsidRPr="00BE6225" w:rsidRDefault="00BE6225" w:rsidP="00BE6225">
      <w:pPr>
        <w:rPr>
          <w:lang w:val="en-IN"/>
        </w:rPr>
      </w:pPr>
    </w:p>
    <w:p w14:paraId="524B8A49" w14:textId="77777777" w:rsidR="00BE6225" w:rsidRPr="00BE6225" w:rsidRDefault="00BE6225" w:rsidP="00BE6225">
      <w:pPr>
        <w:rPr>
          <w:lang w:val="en-IN"/>
        </w:rPr>
      </w:pPr>
      <w:r w:rsidRPr="00BE6225">
        <w:rPr>
          <w:lang w:val="en-IN"/>
        </w:rPr>
        <w:t>20. Nestle, M. (2013). Food politics: How the food industry influences nutrition and health. University of California Press.</w:t>
      </w:r>
    </w:p>
    <w:p w14:paraId="37050636" w14:textId="77777777" w:rsidR="00BE6225" w:rsidRPr="00BE6225" w:rsidRDefault="00BE6225" w:rsidP="00BE6225">
      <w:pPr>
        <w:rPr>
          <w:lang w:val="en-IN"/>
        </w:rPr>
      </w:pPr>
    </w:p>
    <w:p w14:paraId="56CC0A7A" w14:textId="77777777" w:rsidR="00BE6225" w:rsidRPr="00BE6225" w:rsidRDefault="00BE6225" w:rsidP="00BE6225">
      <w:pPr>
        <w:rPr>
          <w:lang w:val="en-IN"/>
        </w:rPr>
      </w:pPr>
      <w:r w:rsidRPr="00BE6225">
        <w:rPr>
          <w:lang w:val="en-IN"/>
        </w:rPr>
        <w:t>21. Notaker, H. (2017). A history of cookbooks: From kitchen to page over seven centuries. University of California Press.</w:t>
      </w:r>
    </w:p>
    <w:p w14:paraId="6CBAC162" w14:textId="77777777" w:rsidR="00BE6225" w:rsidRPr="00BE6225" w:rsidRDefault="00BE6225" w:rsidP="00BE6225">
      <w:pPr>
        <w:rPr>
          <w:lang w:val="en-IN"/>
        </w:rPr>
      </w:pPr>
    </w:p>
    <w:p w14:paraId="5399CF5A" w14:textId="77777777" w:rsidR="00BE6225" w:rsidRPr="00BE6225" w:rsidRDefault="00BE6225" w:rsidP="00BE6225">
      <w:pPr>
        <w:rPr>
          <w:lang w:val="en-IN"/>
        </w:rPr>
      </w:pPr>
      <w:r w:rsidRPr="00BE6225">
        <w:rPr>
          <w:lang w:val="en-IN"/>
        </w:rPr>
        <w:t>22. Parasecoli, F. (2014). Food, identity, and cultural reproduction in immigrant communities. Social Research, 81(2), 415-439.</w:t>
      </w:r>
    </w:p>
    <w:p w14:paraId="4EB4882F" w14:textId="77777777" w:rsidR="00BE6225" w:rsidRPr="00BE6225" w:rsidRDefault="00BE6225" w:rsidP="00BE6225">
      <w:pPr>
        <w:rPr>
          <w:lang w:val="en-IN"/>
        </w:rPr>
      </w:pPr>
    </w:p>
    <w:p w14:paraId="7ED960C4" w14:textId="77777777" w:rsidR="00BE6225" w:rsidRPr="00BE6225" w:rsidRDefault="00BE6225" w:rsidP="00BE6225">
      <w:pPr>
        <w:rPr>
          <w:lang w:val="en-IN"/>
        </w:rPr>
      </w:pPr>
      <w:r w:rsidRPr="00BE6225">
        <w:rPr>
          <w:lang w:val="en-IN"/>
        </w:rPr>
        <w:t>23. Ray, K. (2016). The ethnic restaurateur. Bloomsbury Academic.</w:t>
      </w:r>
    </w:p>
    <w:p w14:paraId="74623C68" w14:textId="77777777" w:rsidR="00BE6225" w:rsidRPr="00BE6225" w:rsidRDefault="00BE6225" w:rsidP="00BE6225">
      <w:pPr>
        <w:rPr>
          <w:lang w:val="en-IN"/>
        </w:rPr>
      </w:pPr>
    </w:p>
    <w:p w14:paraId="77B44FB3" w14:textId="77777777" w:rsidR="00BE6225" w:rsidRPr="00BE6225" w:rsidRDefault="00BE6225" w:rsidP="00BE6225">
      <w:pPr>
        <w:rPr>
          <w:lang w:val="en-IN"/>
        </w:rPr>
      </w:pPr>
      <w:r w:rsidRPr="00BE6225">
        <w:rPr>
          <w:lang w:val="en-IN"/>
        </w:rPr>
        <w:t>24. Redzepi, R., &amp; Meyer, C. (2018). Noma: Time and place in Nordic cuisine. Phaidon Press.</w:t>
      </w:r>
    </w:p>
    <w:p w14:paraId="5B6271D9" w14:textId="77777777" w:rsidR="00BE6225" w:rsidRPr="00BE6225" w:rsidRDefault="00BE6225" w:rsidP="00BE6225">
      <w:pPr>
        <w:rPr>
          <w:lang w:val="en-IN"/>
        </w:rPr>
      </w:pPr>
    </w:p>
    <w:p w14:paraId="6AB67A5B" w14:textId="77777777" w:rsidR="00BE6225" w:rsidRPr="00BE6225" w:rsidRDefault="00BE6225" w:rsidP="00BE6225">
      <w:pPr>
        <w:rPr>
          <w:lang w:val="en-IN"/>
        </w:rPr>
      </w:pPr>
      <w:r w:rsidRPr="00BE6225">
        <w:rPr>
          <w:lang w:val="en-IN"/>
        </w:rPr>
        <w:t>25. Sutton, D. (2010). Food and the senses. Annual Review of Anthropology, 39, 209-223.</w:t>
      </w:r>
    </w:p>
    <w:p w14:paraId="7580DDCE" w14:textId="77777777" w:rsidR="00BE6225" w:rsidRPr="00BE6225" w:rsidRDefault="00BE6225" w:rsidP="00BE6225">
      <w:pPr>
        <w:rPr>
          <w:lang w:val="en-IN"/>
        </w:rPr>
      </w:pPr>
    </w:p>
    <w:p w14:paraId="6BCA257D" w14:textId="77777777" w:rsidR="00BE6225" w:rsidRPr="00BE6225" w:rsidRDefault="00BE6225" w:rsidP="00BE6225">
      <w:pPr>
        <w:rPr>
          <w:lang w:val="en-IN"/>
        </w:rPr>
      </w:pPr>
      <w:r w:rsidRPr="00BE6225">
        <w:rPr>
          <w:lang w:val="en-IN"/>
        </w:rPr>
        <w:t>26. Trubek, A. B. (2008). The taste of place: A cultural journey into terroir. University of California Press.</w:t>
      </w:r>
    </w:p>
    <w:p w14:paraId="450D1DC7" w14:textId="77777777" w:rsidR="00BE6225" w:rsidRPr="00BE6225" w:rsidRDefault="00BE6225" w:rsidP="00BE6225">
      <w:pPr>
        <w:rPr>
          <w:lang w:val="en-IN"/>
        </w:rPr>
      </w:pPr>
    </w:p>
    <w:p w14:paraId="233C2E64" w14:textId="77777777" w:rsidR="00BE6225" w:rsidRPr="00BE6225" w:rsidRDefault="00BE6225" w:rsidP="00BE6225">
      <w:pPr>
        <w:rPr>
          <w:lang w:val="en-IN"/>
        </w:rPr>
      </w:pPr>
      <w:r w:rsidRPr="00BE6225">
        <w:rPr>
          <w:lang w:val="en-IN"/>
        </w:rPr>
        <w:t>27. UNESCO. (2013). Convention for the safeguarding of the intangible cultural heritage. UNESCO.</w:t>
      </w:r>
    </w:p>
    <w:p w14:paraId="56CC76A9" w14:textId="77777777" w:rsidR="00BE6225" w:rsidRPr="00BE6225" w:rsidRDefault="00BE6225" w:rsidP="00BE6225">
      <w:pPr>
        <w:rPr>
          <w:lang w:val="en-IN"/>
        </w:rPr>
      </w:pPr>
    </w:p>
    <w:p w14:paraId="7CF12468" w14:textId="77777777" w:rsidR="00BE6225" w:rsidRPr="00BE6225" w:rsidRDefault="00BE6225" w:rsidP="00BE6225">
      <w:pPr>
        <w:rPr>
          <w:lang w:val="en-IN"/>
        </w:rPr>
      </w:pPr>
      <w:r w:rsidRPr="00BE6225">
        <w:rPr>
          <w:lang w:val="en-IN"/>
        </w:rPr>
        <w:t>28. Wrangham, R. (2009). Catching fire: How cooking made us human. Basic Books.</w:t>
      </w:r>
    </w:p>
    <w:p w14:paraId="4A0EA304" w14:textId="77777777" w:rsidR="00BE6225" w:rsidRPr="00BE6225" w:rsidRDefault="00BE6225" w:rsidP="00BE6225">
      <w:pPr>
        <w:rPr>
          <w:lang w:val="en-IN"/>
        </w:rPr>
      </w:pPr>
    </w:p>
    <w:p w14:paraId="2E90A666" w14:textId="77777777" w:rsidR="00BE6225" w:rsidRPr="00BE6225" w:rsidRDefault="00BE6225" w:rsidP="00BE6225">
      <w:pPr>
        <w:rPr>
          <w:lang w:val="en-IN"/>
        </w:rPr>
      </w:pPr>
      <w:r w:rsidRPr="00BE6225">
        <w:rPr>
          <w:lang w:val="en-IN"/>
        </w:rPr>
        <w:t>29. Yotova, M. (2018). Ethnographic heritage as a branding tool: The case of yogurt in Bulgaria and Japan. Culture &amp; History Digital Journal, 7(2), e020.</w:t>
      </w:r>
    </w:p>
    <w:p w14:paraId="7E4C57A4" w14:textId="77777777" w:rsidR="00BE6225" w:rsidRPr="00BE6225" w:rsidRDefault="00BE6225" w:rsidP="00BE6225">
      <w:pPr>
        <w:rPr>
          <w:lang w:val="en-IN"/>
        </w:rPr>
      </w:pPr>
    </w:p>
    <w:p w14:paraId="6A0D944D" w14:textId="51CB1E72" w:rsidR="00502C13" w:rsidRDefault="00BE6225" w:rsidP="00BE6225">
      <w:r w:rsidRPr="00BE6225">
        <w:rPr>
          <w:lang w:val="en-IN"/>
        </w:rPr>
        <w:lastRenderedPageBreak/>
        <w:t>30. Zizek, J. (2018). Traditional knowledge, cultural sustainability, and food sovereignty in indigenous food systems. Indigenous Policy Journal, 29(3), 1-19.</w:t>
      </w:r>
    </w:p>
    <w:sectPr w:rsidR="00502C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FB20AC"/>
    <w:multiLevelType w:val="multilevel"/>
    <w:tmpl w:val="5B3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D133F"/>
    <w:multiLevelType w:val="multilevel"/>
    <w:tmpl w:val="30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63756"/>
    <w:multiLevelType w:val="multilevel"/>
    <w:tmpl w:val="3340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026D"/>
    <w:multiLevelType w:val="multilevel"/>
    <w:tmpl w:val="6DF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13264"/>
    <w:multiLevelType w:val="multilevel"/>
    <w:tmpl w:val="B1B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C5BC8"/>
    <w:multiLevelType w:val="multilevel"/>
    <w:tmpl w:val="C6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2534"/>
    <w:multiLevelType w:val="multilevel"/>
    <w:tmpl w:val="EF28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07947"/>
    <w:multiLevelType w:val="multilevel"/>
    <w:tmpl w:val="C25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F2783"/>
    <w:multiLevelType w:val="multilevel"/>
    <w:tmpl w:val="EC3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96192">
    <w:abstractNumId w:val="8"/>
  </w:num>
  <w:num w:numId="2" w16cid:durableId="48116010">
    <w:abstractNumId w:val="6"/>
  </w:num>
  <w:num w:numId="3" w16cid:durableId="1623458026">
    <w:abstractNumId w:val="5"/>
  </w:num>
  <w:num w:numId="4" w16cid:durableId="1085885728">
    <w:abstractNumId w:val="4"/>
  </w:num>
  <w:num w:numId="5" w16cid:durableId="2013989676">
    <w:abstractNumId w:val="7"/>
  </w:num>
  <w:num w:numId="6" w16cid:durableId="1162087425">
    <w:abstractNumId w:val="3"/>
  </w:num>
  <w:num w:numId="7" w16cid:durableId="756293385">
    <w:abstractNumId w:val="2"/>
  </w:num>
  <w:num w:numId="8" w16cid:durableId="3479417">
    <w:abstractNumId w:val="1"/>
  </w:num>
  <w:num w:numId="9" w16cid:durableId="1864902191">
    <w:abstractNumId w:val="0"/>
  </w:num>
  <w:num w:numId="10" w16cid:durableId="1377503773">
    <w:abstractNumId w:val="10"/>
  </w:num>
  <w:num w:numId="11" w16cid:durableId="1245334728">
    <w:abstractNumId w:val="11"/>
  </w:num>
  <w:num w:numId="12" w16cid:durableId="254215205">
    <w:abstractNumId w:val="17"/>
  </w:num>
  <w:num w:numId="13" w16cid:durableId="723453469">
    <w:abstractNumId w:val="12"/>
  </w:num>
  <w:num w:numId="14" w16cid:durableId="217935036">
    <w:abstractNumId w:val="14"/>
  </w:num>
  <w:num w:numId="15" w16cid:durableId="958995524">
    <w:abstractNumId w:val="13"/>
  </w:num>
  <w:num w:numId="16" w16cid:durableId="771129161">
    <w:abstractNumId w:val="9"/>
  </w:num>
  <w:num w:numId="17" w16cid:durableId="912350982">
    <w:abstractNumId w:val="16"/>
  </w:num>
  <w:num w:numId="18" w16cid:durableId="749351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970"/>
    <w:rsid w:val="00326F90"/>
    <w:rsid w:val="00502C13"/>
    <w:rsid w:val="005178B3"/>
    <w:rsid w:val="007437DB"/>
    <w:rsid w:val="0084345C"/>
    <w:rsid w:val="00AA04FD"/>
    <w:rsid w:val="00AA1D8D"/>
    <w:rsid w:val="00AB5F1F"/>
    <w:rsid w:val="00B413B2"/>
    <w:rsid w:val="00B47730"/>
    <w:rsid w:val="00BE6225"/>
    <w:rsid w:val="00CB0664"/>
    <w:rsid w:val="00F740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2A7A5"/>
  <w14:defaultImageDpi w14:val="300"/>
  <w15:docId w15:val="{6322A2CD-E25B-4C4D-8B27-F2D4DA3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345C"/>
    <w:rPr>
      <w:color w:val="0000FF" w:themeColor="hyperlink"/>
      <w:u w:val="single"/>
    </w:rPr>
  </w:style>
  <w:style w:type="character" w:styleId="UnresolvedMention">
    <w:name w:val="Unresolved Mention"/>
    <w:basedOn w:val="DefaultParagraphFont"/>
    <w:uiPriority w:val="99"/>
    <w:semiHidden/>
    <w:unhideWhenUsed/>
    <w:rsid w:val="0084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0722">
      <w:bodyDiv w:val="1"/>
      <w:marLeft w:val="0"/>
      <w:marRight w:val="0"/>
      <w:marTop w:val="0"/>
      <w:marBottom w:val="0"/>
      <w:divBdr>
        <w:top w:val="none" w:sz="0" w:space="0" w:color="auto"/>
        <w:left w:val="none" w:sz="0" w:space="0" w:color="auto"/>
        <w:bottom w:val="none" w:sz="0" w:space="0" w:color="auto"/>
        <w:right w:val="none" w:sz="0" w:space="0" w:color="auto"/>
      </w:divBdr>
    </w:div>
    <w:div w:id="558368656">
      <w:bodyDiv w:val="1"/>
      <w:marLeft w:val="0"/>
      <w:marRight w:val="0"/>
      <w:marTop w:val="0"/>
      <w:marBottom w:val="0"/>
      <w:divBdr>
        <w:top w:val="none" w:sz="0" w:space="0" w:color="auto"/>
        <w:left w:val="none" w:sz="0" w:space="0" w:color="auto"/>
        <w:bottom w:val="none" w:sz="0" w:space="0" w:color="auto"/>
        <w:right w:val="none" w:sz="0" w:space="0" w:color="auto"/>
      </w:divBdr>
    </w:div>
    <w:div w:id="845555087">
      <w:bodyDiv w:val="1"/>
      <w:marLeft w:val="0"/>
      <w:marRight w:val="0"/>
      <w:marTop w:val="0"/>
      <w:marBottom w:val="0"/>
      <w:divBdr>
        <w:top w:val="none" w:sz="0" w:space="0" w:color="auto"/>
        <w:left w:val="none" w:sz="0" w:space="0" w:color="auto"/>
        <w:bottom w:val="none" w:sz="0" w:space="0" w:color="auto"/>
        <w:right w:val="none" w:sz="0" w:space="0" w:color="auto"/>
      </w:divBdr>
    </w:div>
    <w:div w:id="1014696749">
      <w:bodyDiv w:val="1"/>
      <w:marLeft w:val="0"/>
      <w:marRight w:val="0"/>
      <w:marTop w:val="0"/>
      <w:marBottom w:val="0"/>
      <w:divBdr>
        <w:top w:val="none" w:sz="0" w:space="0" w:color="auto"/>
        <w:left w:val="none" w:sz="0" w:space="0" w:color="auto"/>
        <w:bottom w:val="none" w:sz="0" w:space="0" w:color="auto"/>
        <w:right w:val="none" w:sz="0" w:space="0" w:color="auto"/>
      </w:divBdr>
    </w:div>
    <w:div w:id="1104762443">
      <w:bodyDiv w:val="1"/>
      <w:marLeft w:val="0"/>
      <w:marRight w:val="0"/>
      <w:marTop w:val="0"/>
      <w:marBottom w:val="0"/>
      <w:divBdr>
        <w:top w:val="none" w:sz="0" w:space="0" w:color="auto"/>
        <w:left w:val="none" w:sz="0" w:space="0" w:color="auto"/>
        <w:bottom w:val="none" w:sz="0" w:space="0" w:color="auto"/>
        <w:right w:val="none" w:sz="0" w:space="0" w:color="auto"/>
      </w:divBdr>
    </w:div>
    <w:div w:id="1266690652">
      <w:bodyDiv w:val="1"/>
      <w:marLeft w:val="0"/>
      <w:marRight w:val="0"/>
      <w:marTop w:val="0"/>
      <w:marBottom w:val="0"/>
      <w:divBdr>
        <w:top w:val="none" w:sz="0" w:space="0" w:color="auto"/>
        <w:left w:val="none" w:sz="0" w:space="0" w:color="auto"/>
        <w:bottom w:val="none" w:sz="0" w:space="0" w:color="auto"/>
        <w:right w:val="none" w:sz="0" w:space="0" w:color="auto"/>
      </w:divBdr>
    </w:div>
    <w:div w:id="1614285664">
      <w:bodyDiv w:val="1"/>
      <w:marLeft w:val="0"/>
      <w:marRight w:val="0"/>
      <w:marTop w:val="0"/>
      <w:marBottom w:val="0"/>
      <w:divBdr>
        <w:top w:val="none" w:sz="0" w:space="0" w:color="auto"/>
        <w:left w:val="none" w:sz="0" w:space="0" w:color="auto"/>
        <w:bottom w:val="none" w:sz="0" w:space="0" w:color="auto"/>
        <w:right w:val="none" w:sz="0" w:space="0" w:color="auto"/>
      </w:divBdr>
    </w:div>
    <w:div w:id="210694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Lal</cp:lastModifiedBy>
  <cp:revision>6</cp:revision>
  <dcterms:created xsi:type="dcterms:W3CDTF">2013-12-23T23:15:00Z</dcterms:created>
  <dcterms:modified xsi:type="dcterms:W3CDTF">2025-04-08T14:28:00Z</dcterms:modified>
  <cp:category/>
</cp:coreProperties>
</file>