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CB1F6" w14:textId="77777777" w:rsidR="00AA04FD" w:rsidRPr="00AA04FD" w:rsidRDefault="00AA04FD" w:rsidP="00AA04FD">
      <w:pPr>
        <w:rPr>
          <w:lang w:val="en-IN"/>
        </w:rPr>
      </w:pPr>
      <w:r w:rsidRPr="00AA04FD">
        <w:rPr>
          <w:lang w:val="en-IN"/>
        </w:rPr>
        <w:t># Title of the Document: Advanced Analytical Frameworks for Contemporary Research Paradigms</w:t>
      </w:r>
    </w:p>
    <w:p w14:paraId="75B40481" w14:textId="77777777" w:rsidR="00AA04FD" w:rsidRPr="00AA04FD" w:rsidRDefault="00AA04FD" w:rsidP="00AA04FD">
      <w:pPr>
        <w:rPr>
          <w:lang w:val="en-IN"/>
        </w:rPr>
      </w:pPr>
    </w:p>
    <w:p w14:paraId="161DB669" w14:textId="77777777" w:rsidR="00AA04FD" w:rsidRPr="00AA04FD" w:rsidRDefault="00AA04FD" w:rsidP="00AA04FD">
      <w:pPr>
        <w:rPr>
          <w:lang w:val="en-IN"/>
        </w:rPr>
      </w:pPr>
      <w:r w:rsidRPr="00AA04FD">
        <w:rPr>
          <w:lang w:val="en-IN"/>
        </w:rPr>
        <w:t>## Abstract</w:t>
      </w:r>
    </w:p>
    <w:p w14:paraId="0CEBA334" w14:textId="77777777" w:rsidR="00AA04FD" w:rsidRPr="00AA04FD" w:rsidRDefault="00AA04FD" w:rsidP="00AA04FD">
      <w:pPr>
        <w:rPr>
          <w:lang w:val="en-IN"/>
        </w:rPr>
      </w:pPr>
      <w:r w:rsidRPr="00AA04FD">
        <w:rPr>
          <w:lang w:val="en-IN"/>
        </w:rPr>
        <w:t>This document explores various aspects of the subject in detail, providing an extensive analysis of concepts, methodologies, results, and conclusions. It presents a comprehensive examination of theoretical frameworks, practical applications, and emerging trends across multiple domains. The research synthesizes existing knowledge while contributing novel insights that advance understanding in the field. Through rigorous investigation and systematic evaluation, this work aims to establish a foundation for future inquiry and practical implementation.</w:t>
      </w:r>
    </w:p>
    <w:p w14:paraId="46E0B930" w14:textId="77777777" w:rsidR="00AA04FD" w:rsidRPr="00AA04FD" w:rsidRDefault="00AA04FD" w:rsidP="00AA04FD">
      <w:pPr>
        <w:rPr>
          <w:lang w:val="en-IN"/>
        </w:rPr>
      </w:pPr>
    </w:p>
    <w:p w14:paraId="362D423A" w14:textId="77777777" w:rsidR="00AA04FD" w:rsidRPr="00AA04FD" w:rsidRDefault="00AA04FD" w:rsidP="00AA04FD">
      <w:pPr>
        <w:rPr>
          <w:lang w:val="en-IN"/>
        </w:rPr>
      </w:pPr>
      <w:r w:rsidRPr="00AA04FD">
        <w:rPr>
          <w:lang w:val="en-IN"/>
        </w:rPr>
        <w:t>---</w:t>
      </w:r>
    </w:p>
    <w:p w14:paraId="0152721B" w14:textId="77777777" w:rsidR="00AA04FD" w:rsidRPr="00AA04FD" w:rsidRDefault="00AA04FD" w:rsidP="00AA04FD">
      <w:pPr>
        <w:rPr>
          <w:lang w:val="en-IN"/>
        </w:rPr>
      </w:pPr>
    </w:p>
    <w:p w14:paraId="52F030C7" w14:textId="77777777" w:rsidR="00AA04FD" w:rsidRPr="00AA04FD" w:rsidRDefault="00AA04FD" w:rsidP="00AA04FD">
      <w:pPr>
        <w:rPr>
          <w:lang w:val="en-IN"/>
        </w:rPr>
      </w:pPr>
      <w:r w:rsidRPr="00AA04FD">
        <w:rPr>
          <w:lang w:val="en-IN"/>
        </w:rPr>
        <w:t>## Table of Contents</w:t>
      </w:r>
    </w:p>
    <w:p w14:paraId="638C1A42" w14:textId="77777777" w:rsidR="00AA04FD" w:rsidRPr="00AA04FD" w:rsidRDefault="00AA04FD" w:rsidP="00AA04FD">
      <w:pPr>
        <w:rPr>
          <w:lang w:val="en-IN"/>
        </w:rPr>
      </w:pPr>
      <w:r w:rsidRPr="00AA04FD">
        <w:rPr>
          <w:lang w:val="en-IN"/>
        </w:rPr>
        <w:t xml:space="preserve">1. [Introduction](#introduction)  </w:t>
      </w:r>
    </w:p>
    <w:p w14:paraId="10D844B9" w14:textId="77777777" w:rsidR="00AA04FD" w:rsidRPr="00AA04FD" w:rsidRDefault="00AA04FD" w:rsidP="00AA04FD">
      <w:pPr>
        <w:rPr>
          <w:lang w:val="en-IN"/>
        </w:rPr>
      </w:pPr>
      <w:r w:rsidRPr="00AA04FD">
        <w:rPr>
          <w:lang w:val="en-IN"/>
        </w:rPr>
        <w:t xml:space="preserve">2. [Background](#background)  </w:t>
      </w:r>
    </w:p>
    <w:p w14:paraId="53D13284" w14:textId="77777777" w:rsidR="00AA04FD" w:rsidRPr="00AA04FD" w:rsidRDefault="00AA04FD" w:rsidP="00AA04FD">
      <w:pPr>
        <w:rPr>
          <w:lang w:val="en-IN"/>
        </w:rPr>
      </w:pPr>
      <w:r w:rsidRPr="00AA04FD">
        <w:rPr>
          <w:lang w:val="en-IN"/>
        </w:rPr>
        <w:t xml:space="preserve">3. [Literature </w:t>
      </w:r>
      <w:proofErr w:type="gramStart"/>
      <w:r w:rsidRPr="00AA04FD">
        <w:rPr>
          <w:lang w:val="en-IN"/>
        </w:rPr>
        <w:t>Review](</w:t>
      </w:r>
      <w:proofErr w:type="gramEnd"/>
      <w:r w:rsidRPr="00AA04FD">
        <w:rPr>
          <w:lang w:val="en-IN"/>
        </w:rPr>
        <w:t xml:space="preserve">#literature-review)  </w:t>
      </w:r>
    </w:p>
    <w:p w14:paraId="1B8BCC78" w14:textId="77777777" w:rsidR="00AA04FD" w:rsidRPr="00AA04FD" w:rsidRDefault="00AA04FD" w:rsidP="00AA04FD">
      <w:pPr>
        <w:rPr>
          <w:lang w:val="en-IN"/>
        </w:rPr>
      </w:pPr>
      <w:r w:rsidRPr="00AA04FD">
        <w:rPr>
          <w:lang w:val="en-IN"/>
        </w:rPr>
        <w:t xml:space="preserve">4. [Methodology](#methodology)  </w:t>
      </w:r>
    </w:p>
    <w:p w14:paraId="5D2FDB41" w14:textId="77777777" w:rsidR="00AA04FD" w:rsidRPr="00AA04FD" w:rsidRDefault="00AA04FD" w:rsidP="00AA04FD">
      <w:pPr>
        <w:rPr>
          <w:lang w:val="en-IN"/>
        </w:rPr>
      </w:pPr>
      <w:r w:rsidRPr="00AA04FD">
        <w:rPr>
          <w:lang w:val="en-IN"/>
        </w:rPr>
        <w:t xml:space="preserve">5. [Data </w:t>
      </w:r>
      <w:proofErr w:type="gramStart"/>
      <w:r w:rsidRPr="00AA04FD">
        <w:rPr>
          <w:lang w:val="en-IN"/>
        </w:rPr>
        <w:t>Collection](</w:t>
      </w:r>
      <w:proofErr w:type="gramEnd"/>
      <w:r w:rsidRPr="00AA04FD">
        <w:rPr>
          <w:lang w:val="en-IN"/>
        </w:rPr>
        <w:t xml:space="preserve">#data-collection)  </w:t>
      </w:r>
    </w:p>
    <w:p w14:paraId="0FFB2748" w14:textId="77777777" w:rsidR="00AA04FD" w:rsidRPr="00AA04FD" w:rsidRDefault="00AA04FD" w:rsidP="00AA04FD">
      <w:pPr>
        <w:rPr>
          <w:lang w:val="en-IN"/>
        </w:rPr>
      </w:pPr>
      <w:r w:rsidRPr="00AA04FD">
        <w:rPr>
          <w:lang w:val="en-IN"/>
        </w:rPr>
        <w:t xml:space="preserve">6. [Data </w:t>
      </w:r>
      <w:proofErr w:type="gramStart"/>
      <w:r w:rsidRPr="00AA04FD">
        <w:rPr>
          <w:lang w:val="en-IN"/>
        </w:rPr>
        <w:t>Analysis](</w:t>
      </w:r>
      <w:proofErr w:type="gramEnd"/>
      <w:r w:rsidRPr="00AA04FD">
        <w:rPr>
          <w:lang w:val="en-IN"/>
        </w:rPr>
        <w:t xml:space="preserve">#data-analysis)  </w:t>
      </w:r>
    </w:p>
    <w:p w14:paraId="311EA064" w14:textId="77777777" w:rsidR="00AA04FD" w:rsidRPr="00AA04FD" w:rsidRDefault="00AA04FD" w:rsidP="00AA04FD">
      <w:pPr>
        <w:rPr>
          <w:lang w:val="en-IN"/>
        </w:rPr>
      </w:pPr>
      <w:r w:rsidRPr="00AA04FD">
        <w:rPr>
          <w:lang w:val="en-IN"/>
        </w:rPr>
        <w:t xml:space="preserve">7. [Experimental </w:t>
      </w:r>
      <w:proofErr w:type="gramStart"/>
      <w:r w:rsidRPr="00AA04FD">
        <w:rPr>
          <w:lang w:val="en-IN"/>
        </w:rPr>
        <w:t>Setup](</w:t>
      </w:r>
      <w:proofErr w:type="gramEnd"/>
      <w:r w:rsidRPr="00AA04FD">
        <w:rPr>
          <w:lang w:val="en-IN"/>
        </w:rPr>
        <w:t>#</w:t>
      </w:r>
      <w:proofErr w:type="gramStart"/>
      <w:r w:rsidRPr="00AA04FD">
        <w:rPr>
          <w:lang w:val="en-IN"/>
        </w:rPr>
        <w:t>experimental-setup</w:t>
      </w:r>
      <w:proofErr w:type="gramEnd"/>
      <w:r w:rsidRPr="00AA04FD">
        <w:rPr>
          <w:lang w:val="en-IN"/>
        </w:rPr>
        <w:t xml:space="preserve">)  </w:t>
      </w:r>
    </w:p>
    <w:p w14:paraId="7EFBEEBF" w14:textId="77777777" w:rsidR="00AA04FD" w:rsidRPr="00AA04FD" w:rsidRDefault="00AA04FD" w:rsidP="00AA04FD">
      <w:pPr>
        <w:rPr>
          <w:lang w:val="en-IN"/>
        </w:rPr>
      </w:pPr>
      <w:r w:rsidRPr="00AA04FD">
        <w:rPr>
          <w:lang w:val="en-IN"/>
        </w:rPr>
        <w:t xml:space="preserve">8. [Results and </w:t>
      </w:r>
      <w:proofErr w:type="gramStart"/>
      <w:r w:rsidRPr="00AA04FD">
        <w:rPr>
          <w:lang w:val="en-IN"/>
        </w:rPr>
        <w:t>Discussion](</w:t>
      </w:r>
      <w:proofErr w:type="gramEnd"/>
      <w:r w:rsidRPr="00AA04FD">
        <w:rPr>
          <w:lang w:val="en-IN"/>
        </w:rPr>
        <w:t xml:space="preserve">#results-and-discussion)  </w:t>
      </w:r>
    </w:p>
    <w:p w14:paraId="22030E19" w14:textId="77777777" w:rsidR="00AA04FD" w:rsidRPr="00AA04FD" w:rsidRDefault="00AA04FD" w:rsidP="00AA04FD">
      <w:pPr>
        <w:rPr>
          <w:lang w:val="en-IN"/>
        </w:rPr>
      </w:pPr>
      <w:r w:rsidRPr="00AA04FD">
        <w:rPr>
          <w:lang w:val="en-IN"/>
        </w:rPr>
        <w:t xml:space="preserve">9. [Case </w:t>
      </w:r>
      <w:proofErr w:type="gramStart"/>
      <w:r w:rsidRPr="00AA04FD">
        <w:rPr>
          <w:lang w:val="en-IN"/>
        </w:rPr>
        <w:t>Studies](</w:t>
      </w:r>
      <w:proofErr w:type="gramEnd"/>
      <w:r w:rsidRPr="00AA04FD">
        <w:rPr>
          <w:lang w:val="en-IN"/>
        </w:rPr>
        <w:t xml:space="preserve">#case-studies)  </w:t>
      </w:r>
    </w:p>
    <w:p w14:paraId="6A40A088" w14:textId="77777777" w:rsidR="00AA04FD" w:rsidRPr="00AA04FD" w:rsidRDefault="00AA04FD" w:rsidP="00AA04FD">
      <w:pPr>
        <w:rPr>
          <w:lang w:val="en-IN"/>
        </w:rPr>
      </w:pPr>
      <w:r w:rsidRPr="00AA04FD">
        <w:rPr>
          <w:lang w:val="en-IN"/>
        </w:rPr>
        <w:t xml:space="preserve">10. [Challenges and </w:t>
      </w:r>
      <w:proofErr w:type="gramStart"/>
      <w:r w:rsidRPr="00AA04FD">
        <w:rPr>
          <w:lang w:val="en-IN"/>
        </w:rPr>
        <w:t>Limitations](</w:t>
      </w:r>
      <w:proofErr w:type="gramEnd"/>
      <w:r w:rsidRPr="00AA04FD">
        <w:rPr>
          <w:lang w:val="en-IN"/>
        </w:rPr>
        <w:t xml:space="preserve">#challenges-and-limitations)  </w:t>
      </w:r>
    </w:p>
    <w:p w14:paraId="4C5B7E3D" w14:textId="77777777" w:rsidR="00AA04FD" w:rsidRPr="00AA04FD" w:rsidRDefault="00AA04FD" w:rsidP="00AA04FD">
      <w:pPr>
        <w:rPr>
          <w:lang w:val="en-IN"/>
        </w:rPr>
      </w:pPr>
      <w:r w:rsidRPr="00AA04FD">
        <w:rPr>
          <w:lang w:val="en-IN"/>
        </w:rPr>
        <w:t xml:space="preserve">11. [Future </w:t>
      </w:r>
      <w:proofErr w:type="gramStart"/>
      <w:r w:rsidRPr="00AA04FD">
        <w:rPr>
          <w:lang w:val="en-IN"/>
        </w:rPr>
        <w:t>Work](</w:t>
      </w:r>
      <w:proofErr w:type="gramEnd"/>
      <w:r w:rsidRPr="00AA04FD">
        <w:rPr>
          <w:lang w:val="en-IN"/>
        </w:rPr>
        <w:t xml:space="preserve">#future-work)  </w:t>
      </w:r>
    </w:p>
    <w:p w14:paraId="6D06B529" w14:textId="77777777" w:rsidR="00AA04FD" w:rsidRPr="00AA04FD" w:rsidRDefault="00AA04FD" w:rsidP="00AA04FD">
      <w:pPr>
        <w:rPr>
          <w:lang w:val="en-IN"/>
        </w:rPr>
      </w:pPr>
      <w:r w:rsidRPr="00AA04FD">
        <w:rPr>
          <w:lang w:val="en-IN"/>
        </w:rPr>
        <w:t xml:space="preserve">12. [Conclusion](#conclusion)  </w:t>
      </w:r>
    </w:p>
    <w:p w14:paraId="3560DF48" w14:textId="77777777" w:rsidR="00AA04FD" w:rsidRPr="00AA04FD" w:rsidRDefault="00AA04FD" w:rsidP="00AA04FD">
      <w:pPr>
        <w:rPr>
          <w:lang w:val="en-IN"/>
        </w:rPr>
      </w:pPr>
      <w:r w:rsidRPr="00AA04FD">
        <w:rPr>
          <w:lang w:val="en-IN"/>
        </w:rPr>
        <w:t xml:space="preserve">13. [References](#references)  </w:t>
      </w:r>
    </w:p>
    <w:p w14:paraId="60628A85" w14:textId="77777777" w:rsidR="00AA04FD" w:rsidRPr="00AA04FD" w:rsidRDefault="00AA04FD" w:rsidP="00AA04FD">
      <w:pPr>
        <w:rPr>
          <w:lang w:val="en-IN"/>
        </w:rPr>
      </w:pPr>
    </w:p>
    <w:p w14:paraId="3F690774" w14:textId="77777777" w:rsidR="00AA04FD" w:rsidRPr="00AA04FD" w:rsidRDefault="00AA04FD" w:rsidP="00AA04FD">
      <w:pPr>
        <w:rPr>
          <w:lang w:val="en-IN"/>
        </w:rPr>
      </w:pPr>
      <w:r w:rsidRPr="00AA04FD">
        <w:rPr>
          <w:lang w:val="en-IN"/>
        </w:rPr>
        <w:lastRenderedPageBreak/>
        <w:t>---</w:t>
      </w:r>
    </w:p>
    <w:p w14:paraId="3B4FBFA3" w14:textId="77777777" w:rsidR="00AA04FD" w:rsidRPr="00AA04FD" w:rsidRDefault="00AA04FD" w:rsidP="00AA04FD">
      <w:pPr>
        <w:rPr>
          <w:lang w:val="en-IN"/>
        </w:rPr>
      </w:pPr>
    </w:p>
    <w:p w14:paraId="7D77A987" w14:textId="77777777" w:rsidR="00AA04FD" w:rsidRPr="00AA04FD" w:rsidRDefault="00AA04FD" w:rsidP="00AA04FD">
      <w:pPr>
        <w:rPr>
          <w:lang w:val="en-IN"/>
        </w:rPr>
      </w:pPr>
      <w:r w:rsidRPr="00AA04FD">
        <w:rPr>
          <w:lang w:val="en-IN"/>
        </w:rPr>
        <w:t>## Introduction</w:t>
      </w:r>
    </w:p>
    <w:p w14:paraId="72AF8DA9" w14:textId="77777777" w:rsidR="00AA04FD" w:rsidRPr="00AA04FD" w:rsidRDefault="00AA04FD" w:rsidP="00AA04FD">
      <w:pPr>
        <w:rPr>
          <w:lang w:val="en-IN"/>
        </w:rPr>
      </w:pPr>
      <w:r w:rsidRPr="00AA04FD">
        <w:rPr>
          <w:lang w:val="en-IN"/>
        </w:rPr>
        <w:t>Understanding the topic at hand requires a deep dive into the core principles and historical background. This section outlines the motivation behind this study and its importance.</w:t>
      </w:r>
    </w:p>
    <w:p w14:paraId="53DA82B5" w14:textId="77777777" w:rsidR="00AA04FD" w:rsidRPr="00AA04FD" w:rsidRDefault="00AA04FD" w:rsidP="00AA04FD">
      <w:pPr>
        <w:rPr>
          <w:lang w:val="en-IN"/>
        </w:rPr>
      </w:pPr>
    </w:p>
    <w:p w14:paraId="00D52C67" w14:textId="77777777" w:rsidR="00AA04FD" w:rsidRPr="00AA04FD" w:rsidRDefault="00AA04FD" w:rsidP="00AA04FD">
      <w:pPr>
        <w:rPr>
          <w:lang w:val="en-IN"/>
        </w:rPr>
      </w:pPr>
      <w:r w:rsidRPr="00AA04FD">
        <w:rPr>
          <w:lang w:val="en-IN"/>
        </w:rPr>
        <w:t>### Problem Statement</w:t>
      </w:r>
    </w:p>
    <w:p w14:paraId="0D152C4F" w14:textId="77777777" w:rsidR="00AA04FD" w:rsidRPr="00AA04FD" w:rsidRDefault="00AA04FD" w:rsidP="00AA04FD">
      <w:pPr>
        <w:rPr>
          <w:lang w:val="en-IN"/>
        </w:rPr>
      </w:pPr>
      <w:r w:rsidRPr="00AA04FD">
        <w:rPr>
          <w:lang w:val="en-IN"/>
        </w:rPr>
        <w:t>The rapidly evolving landscape presents numerous challenges that demand innovative solutions and analytical frameworks. This research addresses the growing gap between theoretical understanding and practical application in the field.</w:t>
      </w:r>
    </w:p>
    <w:p w14:paraId="005191B8" w14:textId="77777777" w:rsidR="00AA04FD" w:rsidRPr="00AA04FD" w:rsidRDefault="00AA04FD" w:rsidP="00AA04FD">
      <w:pPr>
        <w:rPr>
          <w:lang w:val="en-IN"/>
        </w:rPr>
      </w:pPr>
    </w:p>
    <w:p w14:paraId="544FF59B" w14:textId="77777777" w:rsidR="00AA04FD" w:rsidRPr="00AA04FD" w:rsidRDefault="00AA04FD" w:rsidP="00AA04FD">
      <w:pPr>
        <w:rPr>
          <w:lang w:val="en-IN"/>
        </w:rPr>
      </w:pPr>
      <w:r w:rsidRPr="00AA04FD">
        <w:rPr>
          <w:lang w:val="en-IN"/>
        </w:rPr>
        <w:t>### Research Questions</w:t>
      </w:r>
    </w:p>
    <w:p w14:paraId="1A8E0E85" w14:textId="77777777" w:rsidR="00AA04FD" w:rsidRPr="00AA04FD" w:rsidRDefault="00AA04FD" w:rsidP="00AA04FD">
      <w:pPr>
        <w:rPr>
          <w:lang w:val="en-IN"/>
        </w:rPr>
      </w:pPr>
      <w:r w:rsidRPr="00AA04FD">
        <w:rPr>
          <w:lang w:val="en-IN"/>
        </w:rPr>
        <w:t>Several key questions guide this investigation:</w:t>
      </w:r>
    </w:p>
    <w:p w14:paraId="56CFCE45" w14:textId="77777777" w:rsidR="00AA04FD" w:rsidRPr="00AA04FD" w:rsidRDefault="00AA04FD" w:rsidP="00AA04FD">
      <w:pPr>
        <w:rPr>
          <w:lang w:val="en-IN"/>
        </w:rPr>
      </w:pPr>
      <w:r w:rsidRPr="00AA04FD">
        <w:rPr>
          <w:lang w:val="en-IN"/>
        </w:rPr>
        <w:t>1. How do existing frameworks address the emerging challenges in the domain?</w:t>
      </w:r>
    </w:p>
    <w:p w14:paraId="7D29119E" w14:textId="77777777" w:rsidR="00AA04FD" w:rsidRPr="00AA04FD" w:rsidRDefault="00AA04FD" w:rsidP="00AA04FD">
      <w:pPr>
        <w:rPr>
          <w:lang w:val="en-IN"/>
        </w:rPr>
      </w:pPr>
      <w:r w:rsidRPr="00AA04FD">
        <w:rPr>
          <w:lang w:val="en-IN"/>
        </w:rPr>
        <w:t>2. What factors influence the efficacy of current methodological approaches?</w:t>
      </w:r>
    </w:p>
    <w:p w14:paraId="2B95D176" w14:textId="77777777" w:rsidR="00AA04FD" w:rsidRPr="00AA04FD" w:rsidRDefault="00AA04FD" w:rsidP="00AA04FD">
      <w:pPr>
        <w:rPr>
          <w:lang w:val="en-IN"/>
        </w:rPr>
      </w:pPr>
      <w:r w:rsidRPr="00AA04FD">
        <w:rPr>
          <w:lang w:val="en-IN"/>
        </w:rPr>
        <w:t>3. How can integrated models enhance predictive capabilities and practical outcomes?</w:t>
      </w:r>
    </w:p>
    <w:p w14:paraId="2D916779" w14:textId="77777777" w:rsidR="00AA04FD" w:rsidRPr="00AA04FD" w:rsidRDefault="00AA04FD" w:rsidP="00AA04FD">
      <w:pPr>
        <w:rPr>
          <w:lang w:val="en-IN"/>
        </w:rPr>
      </w:pPr>
      <w:r w:rsidRPr="00AA04FD">
        <w:rPr>
          <w:lang w:val="en-IN"/>
        </w:rPr>
        <w:t>4. In what ways do contextual variables modify the application of theoretical principles?</w:t>
      </w:r>
    </w:p>
    <w:p w14:paraId="3E3B4B00" w14:textId="77777777" w:rsidR="00AA04FD" w:rsidRPr="00AA04FD" w:rsidRDefault="00AA04FD" w:rsidP="00AA04FD">
      <w:pPr>
        <w:rPr>
          <w:lang w:val="en-IN"/>
        </w:rPr>
      </w:pPr>
    </w:p>
    <w:p w14:paraId="03B901C4" w14:textId="77777777" w:rsidR="00AA04FD" w:rsidRPr="00AA04FD" w:rsidRDefault="00AA04FD" w:rsidP="00AA04FD">
      <w:pPr>
        <w:rPr>
          <w:lang w:val="en-IN"/>
        </w:rPr>
      </w:pPr>
      <w:r w:rsidRPr="00AA04FD">
        <w:rPr>
          <w:lang w:val="en-IN"/>
        </w:rPr>
        <w:t>### Significance and Contribution</w:t>
      </w:r>
    </w:p>
    <w:p w14:paraId="6B85699B" w14:textId="77777777" w:rsidR="00AA04FD" w:rsidRPr="00AA04FD" w:rsidRDefault="00AA04FD" w:rsidP="00AA04FD">
      <w:pPr>
        <w:rPr>
          <w:lang w:val="en-IN"/>
        </w:rPr>
      </w:pPr>
      <w:r w:rsidRPr="00AA04FD">
        <w:rPr>
          <w:lang w:val="en-IN"/>
        </w:rPr>
        <w:t>This research contributes to the body of knowledge by:</w:t>
      </w:r>
    </w:p>
    <w:p w14:paraId="7831625B" w14:textId="77777777" w:rsidR="00AA04FD" w:rsidRPr="00AA04FD" w:rsidRDefault="00AA04FD" w:rsidP="00AA04FD">
      <w:pPr>
        <w:rPr>
          <w:lang w:val="en-IN"/>
        </w:rPr>
      </w:pPr>
      <w:r w:rsidRPr="00AA04FD">
        <w:rPr>
          <w:lang w:val="en-IN"/>
        </w:rPr>
        <w:t>- Establishing comprehensive analytical frameworks applicable across multiple contexts</w:t>
      </w:r>
    </w:p>
    <w:p w14:paraId="1997316D" w14:textId="77777777" w:rsidR="00AA04FD" w:rsidRPr="00AA04FD" w:rsidRDefault="00AA04FD" w:rsidP="00AA04FD">
      <w:pPr>
        <w:rPr>
          <w:lang w:val="en-IN"/>
        </w:rPr>
      </w:pPr>
      <w:r w:rsidRPr="00AA04FD">
        <w:rPr>
          <w:lang w:val="en-IN"/>
        </w:rPr>
        <w:t>- Identifying critical success factors for implementation</w:t>
      </w:r>
    </w:p>
    <w:p w14:paraId="584FD985" w14:textId="77777777" w:rsidR="00AA04FD" w:rsidRPr="00AA04FD" w:rsidRDefault="00AA04FD" w:rsidP="00AA04FD">
      <w:pPr>
        <w:rPr>
          <w:lang w:val="en-IN"/>
        </w:rPr>
      </w:pPr>
      <w:r w:rsidRPr="00AA04FD">
        <w:rPr>
          <w:lang w:val="en-IN"/>
        </w:rPr>
        <w:t>- Proposing novel approaches to persistent challenges</w:t>
      </w:r>
    </w:p>
    <w:p w14:paraId="0A58A2A1" w14:textId="77777777" w:rsidR="00AA04FD" w:rsidRPr="00AA04FD" w:rsidRDefault="00AA04FD" w:rsidP="00AA04FD">
      <w:pPr>
        <w:rPr>
          <w:lang w:val="en-IN"/>
        </w:rPr>
      </w:pPr>
      <w:r w:rsidRPr="00AA04FD">
        <w:rPr>
          <w:lang w:val="en-IN"/>
        </w:rPr>
        <w:t>- Creating bridges between theoretical constructs and practical applications</w:t>
      </w:r>
    </w:p>
    <w:p w14:paraId="0563AFC4" w14:textId="77777777" w:rsidR="00AA04FD" w:rsidRPr="00AA04FD" w:rsidRDefault="00AA04FD" w:rsidP="00AA04FD">
      <w:pPr>
        <w:rPr>
          <w:lang w:val="en-IN"/>
        </w:rPr>
      </w:pPr>
    </w:p>
    <w:p w14:paraId="5C5AAB4C" w14:textId="77777777" w:rsidR="00AA04FD" w:rsidRPr="00AA04FD" w:rsidRDefault="00AA04FD" w:rsidP="00AA04FD">
      <w:pPr>
        <w:rPr>
          <w:lang w:val="en-IN"/>
        </w:rPr>
      </w:pPr>
      <w:r w:rsidRPr="00AA04FD">
        <w:rPr>
          <w:lang w:val="en-IN"/>
        </w:rPr>
        <w:t>### Scope and Delimitations</w:t>
      </w:r>
    </w:p>
    <w:p w14:paraId="1D6A6C30" w14:textId="77777777" w:rsidR="00AA04FD" w:rsidRPr="00AA04FD" w:rsidRDefault="00AA04FD" w:rsidP="00AA04FD">
      <w:pPr>
        <w:rPr>
          <w:lang w:val="en-IN"/>
        </w:rPr>
      </w:pPr>
      <w:r w:rsidRPr="00AA04FD">
        <w:rPr>
          <w:lang w:val="en-IN"/>
        </w:rPr>
        <w:lastRenderedPageBreak/>
        <w:t>While comprehensive in approach, this study necessarily focuses on specific aspects of the broader domain. The investigation concentrates primarily on applications within defined parameters, acknowledging that alternative contexts may yield different results.</w:t>
      </w:r>
    </w:p>
    <w:p w14:paraId="16C51E4B" w14:textId="77777777" w:rsidR="00AA04FD" w:rsidRPr="00AA04FD" w:rsidRDefault="00AA04FD" w:rsidP="00AA04FD">
      <w:pPr>
        <w:rPr>
          <w:lang w:val="en-IN"/>
        </w:rPr>
      </w:pPr>
    </w:p>
    <w:p w14:paraId="2327E735" w14:textId="77777777" w:rsidR="00AA04FD" w:rsidRPr="00AA04FD" w:rsidRDefault="00AA04FD" w:rsidP="00AA04FD">
      <w:pPr>
        <w:rPr>
          <w:lang w:val="en-IN"/>
        </w:rPr>
      </w:pPr>
      <w:r w:rsidRPr="00AA04FD">
        <w:rPr>
          <w:lang w:val="en-IN"/>
        </w:rPr>
        <w:t>## Background</w:t>
      </w:r>
    </w:p>
    <w:p w14:paraId="4CDDAC6D" w14:textId="77777777" w:rsidR="00AA04FD" w:rsidRPr="00AA04FD" w:rsidRDefault="00AA04FD" w:rsidP="00AA04FD">
      <w:pPr>
        <w:rPr>
          <w:lang w:val="en-IN"/>
        </w:rPr>
      </w:pPr>
      <w:r w:rsidRPr="00AA04FD">
        <w:rPr>
          <w:lang w:val="en-IN"/>
        </w:rPr>
        <w:t>The history and evolution of the topic provide context for the research. Various milestones and key discoveries have shaped the current understanding.</w:t>
      </w:r>
    </w:p>
    <w:p w14:paraId="6F2CB912" w14:textId="77777777" w:rsidR="00AA04FD" w:rsidRPr="00AA04FD" w:rsidRDefault="00AA04FD" w:rsidP="00AA04FD">
      <w:pPr>
        <w:rPr>
          <w:lang w:val="en-IN"/>
        </w:rPr>
      </w:pPr>
    </w:p>
    <w:p w14:paraId="21C4E1D3" w14:textId="77777777" w:rsidR="00AA04FD" w:rsidRPr="00AA04FD" w:rsidRDefault="00AA04FD" w:rsidP="00AA04FD">
      <w:pPr>
        <w:rPr>
          <w:lang w:val="en-IN"/>
        </w:rPr>
      </w:pPr>
      <w:r w:rsidRPr="00AA04FD">
        <w:rPr>
          <w:lang w:val="en-IN"/>
        </w:rPr>
        <w:t>### Historical Development</w:t>
      </w:r>
    </w:p>
    <w:p w14:paraId="19181FEA" w14:textId="77777777" w:rsidR="00AA04FD" w:rsidRPr="00AA04FD" w:rsidRDefault="00AA04FD" w:rsidP="00AA04FD">
      <w:pPr>
        <w:rPr>
          <w:lang w:val="en-IN"/>
        </w:rPr>
      </w:pPr>
      <w:r w:rsidRPr="00AA04FD">
        <w:rPr>
          <w:lang w:val="en-IN"/>
        </w:rPr>
        <w:t>The field has evolved significantly over the past several decades, transitioning through distinct phases of theoretical development:</w:t>
      </w:r>
    </w:p>
    <w:p w14:paraId="4D8D19B1" w14:textId="77777777" w:rsidR="00AA04FD" w:rsidRPr="00AA04FD" w:rsidRDefault="00AA04FD" w:rsidP="00AA04FD">
      <w:pPr>
        <w:rPr>
          <w:lang w:val="en-IN"/>
        </w:rPr>
      </w:pPr>
    </w:p>
    <w:p w14:paraId="391F724B" w14:textId="2BF4256D" w:rsidR="00AA04FD" w:rsidRPr="00AA04FD" w:rsidRDefault="00565C7B" w:rsidP="00AA04FD">
      <w:pPr>
        <w:rPr>
          <w:lang w:val="en-IN"/>
        </w:rPr>
      </w:pPr>
      <w:r>
        <w:rPr>
          <w:lang w:val="en-IN"/>
        </w:rPr>
        <w:t xml:space="preserve"> </w:t>
      </w:r>
      <w:r w:rsidR="00AA04FD" w:rsidRPr="00AA04FD">
        <w:rPr>
          <w:lang w:val="en-IN"/>
        </w:rPr>
        <w:t xml:space="preserve"> Early Foundations (1950s-1970s)</w:t>
      </w:r>
    </w:p>
    <w:p w14:paraId="06707CAB" w14:textId="77777777" w:rsidR="00AA04FD" w:rsidRPr="00AA04FD" w:rsidRDefault="00AA04FD" w:rsidP="00AA04FD">
      <w:pPr>
        <w:rPr>
          <w:lang w:val="en-IN"/>
        </w:rPr>
      </w:pPr>
      <w:r w:rsidRPr="00AA04FD">
        <w:rPr>
          <w:lang w:val="en-IN"/>
        </w:rPr>
        <w:t>Initial frameworks emerged during this period, characterized by fundamental principles that continue to influence contemporary approaches. Pioneering researchers established the conceptual groundwork that would later expand into more sophisticated models.</w:t>
      </w:r>
    </w:p>
    <w:p w14:paraId="246B624C" w14:textId="77777777" w:rsidR="00AA04FD" w:rsidRPr="00AA04FD" w:rsidRDefault="00AA04FD" w:rsidP="00AA04FD">
      <w:pPr>
        <w:rPr>
          <w:lang w:val="en-IN"/>
        </w:rPr>
      </w:pPr>
    </w:p>
    <w:p w14:paraId="46A6BD99" w14:textId="26CD9933" w:rsidR="00AA04FD" w:rsidRPr="00AA04FD" w:rsidRDefault="00565C7B" w:rsidP="00AA04FD">
      <w:pPr>
        <w:rPr>
          <w:lang w:val="en-IN"/>
        </w:rPr>
      </w:pPr>
      <w:r>
        <w:rPr>
          <w:lang w:val="en-IN"/>
        </w:rPr>
        <w:t xml:space="preserve"> </w:t>
      </w:r>
      <w:r w:rsidR="00AA04FD" w:rsidRPr="00AA04FD">
        <w:rPr>
          <w:lang w:val="en-IN"/>
        </w:rPr>
        <w:t xml:space="preserve"> Paradigm Shifts (1980s-1990s)</w:t>
      </w:r>
    </w:p>
    <w:p w14:paraId="05C47512" w14:textId="77777777" w:rsidR="00AA04FD" w:rsidRPr="00AA04FD" w:rsidRDefault="00AA04FD" w:rsidP="00AA04FD">
      <w:pPr>
        <w:rPr>
          <w:lang w:val="en-IN"/>
        </w:rPr>
      </w:pPr>
      <w:r w:rsidRPr="00AA04FD">
        <w:rPr>
          <w:lang w:val="en-IN"/>
        </w:rPr>
        <w:t>This era witnessed significant reconceptualization of core principles, driven by technological advancements and changing contextual factors. New theoretical models challenged established paradigms, leading to productive academic discourse and methodological refinement.</w:t>
      </w:r>
    </w:p>
    <w:p w14:paraId="5CCBE8E3" w14:textId="77777777" w:rsidR="00AA04FD" w:rsidRPr="00AA04FD" w:rsidRDefault="00AA04FD" w:rsidP="00AA04FD">
      <w:pPr>
        <w:rPr>
          <w:lang w:val="en-IN"/>
        </w:rPr>
      </w:pPr>
    </w:p>
    <w:p w14:paraId="15B232E5" w14:textId="5F02AF9C" w:rsidR="00AA04FD" w:rsidRPr="00AA04FD" w:rsidRDefault="00565C7B" w:rsidP="00AA04FD">
      <w:pPr>
        <w:rPr>
          <w:lang w:val="en-IN"/>
        </w:rPr>
      </w:pPr>
      <w:r>
        <w:rPr>
          <w:lang w:val="en-IN"/>
        </w:rPr>
        <w:t xml:space="preserve"> </w:t>
      </w:r>
      <w:r w:rsidR="00AA04FD" w:rsidRPr="00AA04FD">
        <w:rPr>
          <w:lang w:val="en-IN"/>
        </w:rPr>
        <w:t xml:space="preserve"> Integration and Expansion (2000s-Present)</w:t>
      </w:r>
    </w:p>
    <w:p w14:paraId="70573A47" w14:textId="77777777" w:rsidR="00AA04FD" w:rsidRPr="00AA04FD" w:rsidRDefault="00AA04FD" w:rsidP="00AA04FD">
      <w:pPr>
        <w:rPr>
          <w:lang w:val="en-IN"/>
        </w:rPr>
      </w:pPr>
      <w:r w:rsidRPr="00AA04FD">
        <w:rPr>
          <w:lang w:val="en-IN"/>
        </w:rPr>
        <w:t>Recent decades have seen increasing integration across disciplinary boundaries, with methodological approaches borrowing and adapting techniques from adjacent fields. This cross-pollination has enriched analytical capabilities while introducing new complexities.</w:t>
      </w:r>
    </w:p>
    <w:p w14:paraId="5D63B3BF" w14:textId="77777777" w:rsidR="00AA04FD" w:rsidRPr="00AA04FD" w:rsidRDefault="00AA04FD" w:rsidP="00AA04FD">
      <w:pPr>
        <w:rPr>
          <w:lang w:val="en-IN"/>
        </w:rPr>
      </w:pPr>
    </w:p>
    <w:p w14:paraId="54F38D43" w14:textId="77777777" w:rsidR="00AA04FD" w:rsidRPr="00AA04FD" w:rsidRDefault="00AA04FD" w:rsidP="00AA04FD">
      <w:pPr>
        <w:rPr>
          <w:lang w:val="en-IN"/>
        </w:rPr>
      </w:pPr>
      <w:r w:rsidRPr="00AA04FD">
        <w:rPr>
          <w:lang w:val="en-IN"/>
        </w:rPr>
        <w:t>### Theoretical Framework</w:t>
      </w:r>
    </w:p>
    <w:p w14:paraId="1E7F2C3E" w14:textId="77777777" w:rsidR="00AA04FD" w:rsidRPr="00AA04FD" w:rsidRDefault="00AA04FD" w:rsidP="00AA04FD">
      <w:pPr>
        <w:rPr>
          <w:lang w:val="en-IN"/>
        </w:rPr>
      </w:pPr>
      <w:r w:rsidRPr="00AA04FD">
        <w:rPr>
          <w:lang w:val="en-IN"/>
        </w:rPr>
        <w:t>The conceptual foundation for this research draws from multiple theoretical traditions, including:</w:t>
      </w:r>
    </w:p>
    <w:p w14:paraId="0FD10564" w14:textId="77777777" w:rsidR="00AA04FD" w:rsidRPr="00AA04FD" w:rsidRDefault="00AA04FD" w:rsidP="00AA04FD">
      <w:pPr>
        <w:rPr>
          <w:lang w:val="en-IN"/>
        </w:rPr>
      </w:pPr>
    </w:p>
    <w:p w14:paraId="60C89003" w14:textId="01D716DB" w:rsidR="00AA04FD" w:rsidRPr="00AA04FD" w:rsidRDefault="00565C7B" w:rsidP="00AA04FD">
      <w:pPr>
        <w:rPr>
          <w:lang w:val="en-IN"/>
        </w:rPr>
      </w:pPr>
      <w:r>
        <w:rPr>
          <w:lang w:val="en-IN"/>
        </w:rPr>
        <w:t xml:space="preserve"> </w:t>
      </w:r>
      <w:r w:rsidR="00AA04FD" w:rsidRPr="00AA04FD">
        <w:rPr>
          <w:lang w:val="en-IN"/>
        </w:rPr>
        <w:t xml:space="preserve"> Systems Theory</w:t>
      </w:r>
    </w:p>
    <w:p w14:paraId="0949B642" w14:textId="77777777" w:rsidR="00AA04FD" w:rsidRPr="00AA04FD" w:rsidRDefault="00AA04FD" w:rsidP="00AA04FD">
      <w:pPr>
        <w:rPr>
          <w:lang w:val="en-IN"/>
        </w:rPr>
      </w:pPr>
      <w:r w:rsidRPr="00AA04FD">
        <w:rPr>
          <w:lang w:val="en-IN"/>
        </w:rPr>
        <w:t>Complex interactions between components necessitate holistic analytical approaches that recognize emergent properties and feedback mechanisms.</w:t>
      </w:r>
    </w:p>
    <w:p w14:paraId="6BE1BC6B" w14:textId="77777777" w:rsidR="00AA04FD" w:rsidRPr="00AA04FD" w:rsidRDefault="00AA04FD" w:rsidP="00AA04FD">
      <w:pPr>
        <w:rPr>
          <w:lang w:val="en-IN"/>
        </w:rPr>
      </w:pPr>
    </w:p>
    <w:p w14:paraId="4E0648C9" w14:textId="6148FAE7" w:rsidR="00AA04FD" w:rsidRPr="00AA04FD" w:rsidRDefault="00565C7B" w:rsidP="00AA04FD">
      <w:pPr>
        <w:rPr>
          <w:lang w:val="en-IN"/>
        </w:rPr>
      </w:pPr>
      <w:r>
        <w:rPr>
          <w:lang w:val="en-IN"/>
        </w:rPr>
        <w:t xml:space="preserve"> </w:t>
      </w:r>
      <w:r w:rsidR="00AA04FD" w:rsidRPr="00AA04FD">
        <w:rPr>
          <w:lang w:val="en-IN"/>
        </w:rPr>
        <w:t xml:space="preserve"> Adaptive Models</w:t>
      </w:r>
    </w:p>
    <w:p w14:paraId="622320DB" w14:textId="77777777" w:rsidR="00AA04FD" w:rsidRPr="00AA04FD" w:rsidRDefault="00AA04FD" w:rsidP="00AA04FD">
      <w:pPr>
        <w:rPr>
          <w:lang w:val="en-IN"/>
        </w:rPr>
      </w:pPr>
      <w:r w:rsidRPr="00AA04FD">
        <w:rPr>
          <w:lang w:val="en-IN"/>
        </w:rPr>
        <w:t>Frameworks that accommodate evolving conditions and respond to contextual variables demonstrate greater resilience and applicability across scenarios.</w:t>
      </w:r>
    </w:p>
    <w:p w14:paraId="78B06997" w14:textId="77777777" w:rsidR="00AA04FD" w:rsidRPr="00AA04FD" w:rsidRDefault="00AA04FD" w:rsidP="00AA04FD">
      <w:pPr>
        <w:rPr>
          <w:lang w:val="en-IN"/>
        </w:rPr>
      </w:pPr>
    </w:p>
    <w:p w14:paraId="22CFC59C" w14:textId="51C7D3F0" w:rsidR="00AA04FD" w:rsidRPr="00AA04FD" w:rsidRDefault="00565C7B" w:rsidP="00AA04FD">
      <w:pPr>
        <w:rPr>
          <w:lang w:val="en-IN"/>
        </w:rPr>
      </w:pPr>
      <w:r>
        <w:rPr>
          <w:lang w:val="en-IN"/>
        </w:rPr>
        <w:t xml:space="preserve"> </w:t>
      </w:r>
      <w:r w:rsidR="00AA04FD" w:rsidRPr="00AA04FD">
        <w:rPr>
          <w:lang w:val="en-IN"/>
        </w:rPr>
        <w:t xml:space="preserve"> Integrative Paradigms</w:t>
      </w:r>
    </w:p>
    <w:p w14:paraId="17DCBFFA" w14:textId="77777777" w:rsidR="00AA04FD" w:rsidRPr="00AA04FD" w:rsidRDefault="00AA04FD" w:rsidP="00AA04FD">
      <w:pPr>
        <w:rPr>
          <w:lang w:val="en-IN"/>
        </w:rPr>
      </w:pPr>
      <w:r w:rsidRPr="00AA04FD">
        <w:rPr>
          <w:lang w:val="en-IN"/>
        </w:rPr>
        <w:t>Synthesis of complementary theoretical perspectives provides more comprehensive analytical power than single-paradigm approaches.</w:t>
      </w:r>
    </w:p>
    <w:p w14:paraId="0ABD862E" w14:textId="77777777" w:rsidR="00AA04FD" w:rsidRPr="00AA04FD" w:rsidRDefault="00AA04FD" w:rsidP="00AA04FD">
      <w:pPr>
        <w:rPr>
          <w:lang w:val="en-IN"/>
        </w:rPr>
      </w:pPr>
    </w:p>
    <w:p w14:paraId="23D15A92" w14:textId="77777777" w:rsidR="00AA04FD" w:rsidRPr="00AA04FD" w:rsidRDefault="00AA04FD" w:rsidP="00AA04FD">
      <w:pPr>
        <w:rPr>
          <w:lang w:val="en-IN"/>
        </w:rPr>
      </w:pPr>
      <w:r w:rsidRPr="00AA04FD">
        <w:rPr>
          <w:lang w:val="en-IN"/>
        </w:rPr>
        <w:t>### Current State of Knowledge</w:t>
      </w:r>
    </w:p>
    <w:p w14:paraId="318C4DEF" w14:textId="77777777" w:rsidR="00AA04FD" w:rsidRPr="00AA04FD" w:rsidRDefault="00AA04FD" w:rsidP="00AA04FD">
      <w:pPr>
        <w:rPr>
          <w:lang w:val="en-IN"/>
        </w:rPr>
      </w:pPr>
      <w:r w:rsidRPr="00AA04FD">
        <w:rPr>
          <w:lang w:val="en-IN"/>
        </w:rPr>
        <w:t>Contemporary understanding reflects both accumulated wisdom and emerging insights. Recent advancements have addressed several longstanding challenges while revealing new areas requiring investigation.</w:t>
      </w:r>
    </w:p>
    <w:p w14:paraId="6E969AD2" w14:textId="77777777" w:rsidR="00AA04FD" w:rsidRPr="00AA04FD" w:rsidRDefault="00AA04FD" w:rsidP="00AA04FD">
      <w:pPr>
        <w:rPr>
          <w:lang w:val="en-IN"/>
        </w:rPr>
      </w:pPr>
    </w:p>
    <w:p w14:paraId="22BE51B1" w14:textId="77777777" w:rsidR="00AA04FD" w:rsidRPr="00AA04FD" w:rsidRDefault="00AA04FD" w:rsidP="00AA04FD">
      <w:pPr>
        <w:rPr>
          <w:lang w:val="en-IN"/>
        </w:rPr>
      </w:pPr>
      <w:r w:rsidRPr="00AA04FD">
        <w:rPr>
          <w:lang w:val="en-IN"/>
        </w:rPr>
        <w:t>## Literature Review</w:t>
      </w:r>
    </w:p>
    <w:p w14:paraId="7A50C040" w14:textId="77777777" w:rsidR="00AA04FD" w:rsidRPr="00AA04FD" w:rsidRDefault="00AA04FD" w:rsidP="00AA04FD">
      <w:pPr>
        <w:rPr>
          <w:lang w:val="en-IN"/>
        </w:rPr>
      </w:pPr>
      <w:r w:rsidRPr="00AA04FD">
        <w:rPr>
          <w:lang w:val="en-IN"/>
        </w:rPr>
        <w:t xml:space="preserve">A review of previous research highlights gaps and new perspectives. Existing studies are critically </w:t>
      </w:r>
      <w:proofErr w:type="spellStart"/>
      <w:r w:rsidRPr="00AA04FD">
        <w:rPr>
          <w:lang w:val="en-IN"/>
        </w:rPr>
        <w:t>analyzed</w:t>
      </w:r>
      <w:proofErr w:type="spellEnd"/>
      <w:r w:rsidRPr="00AA04FD">
        <w:rPr>
          <w:lang w:val="en-IN"/>
        </w:rPr>
        <w:t xml:space="preserve"> to form a foundation for this work.</w:t>
      </w:r>
    </w:p>
    <w:p w14:paraId="06EC45FF" w14:textId="77777777" w:rsidR="00AA04FD" w:rsidRPr="00AA04FD" w:rsidRDefault="00AA04FD" w:rsidP="00AA04FD">
      <w:pPr>
        <w:rPr>
          <w:lang w:val="en-IN"/>
        </w:rPr>
      </w:pPr>
    </w:p>
    <w:p w14:paraId="31460D19" w14:textId="77777777" w:rsidR="00AA04FD" w:rsidRPr="00AA04FD" w:rsidRDefault="00AA04FD" w:rsidP="00AA04FD">
      <w:pPr>
        <w:rPr>
          <w:lang w:val="en-IN"/>
        </w:rPr>
      </w:pPr>
      <w:r w:rsidRPr="00AA04FD">
        <w:rPr>
          <w:lang w:val="en-IN"/>
        </w:rPr>
        <w:t>### Foundational Studies</w:t>
      </w:r>
    </w:p>
    <w:p w14:paraId="67713A2B" w14:textId="77777777" w:rsidR="00AA04FD" w:rsidRPr="00AA04FD" w:rsidRDefault="00AA04FD" w:rsidP="00AA04FD">
      <w:pPr>
        <w:rPr>
          <w:lang w:val="en-IN"/>
        </w:rPr>
      </w:pPr>
      <w:r w:rsidRPr="00AA04FD">
        <w:rPr>
          <w:lang w:val="en-IN"/>
        </w:rPr>
        <w:t>Seminal works in the field have established core principles that continue to influence contemporary research:</w:t>
      </w:r>
    </w:p>
    <w:p w14:paraId="7DD16566" w14:textId="77777777" w:rsidR="00AA04FD" w:rsidRPr="00AA04FD" w:rsidRDefault="00AA04FD" w:rsidP="00AA04FD">
      <w:pPr>
        <w:rPr>
          <w:lang w:val="en-IN"/>
        </w:rPr>
      </w:pPr>
    </w:p>
    <w:p w14:paraId="652BFBD4" w14:textId="669D9DA4" w:rsidR="00AA04FD" w:rsidRPr="00AA04FD" w:rsidRDefault="00565C7B" w:rsidP="00AA04FD">
      <w:pPr>
        <w:rPr>
          <w:lang w:val="en-IN"/>
        </w:rPr>
      </w:pPr>
      <w:r>
        <w:rPr>
          <w:lang w:val="en-IN"/>
        </w:rPr>
        <w:t xml:space="preserve"> </w:t>
      </w:r>
      <w:r w:rsidR="00AA04FD" w:rsidRPr="00AA04FD">
        <w:rPr>
          <w:lang w:val="en-IN"/>
        </w:rPr>
        <w:t xml:space="preserve"> Pioneering Frameworks</w:t>
      </w:r>
    </w:p>
    <w:p w14:paraId="6368E4EE" w14:textId="77777777" w:rsidR="00AA04FD" w:rsidRPr="00AA04FD" w:rsidRDefault="00AA04FD" w:rsidP="00AA04FD">
      <w:pPr>
        <w:rPr>
          <w:lang w:val="en-IN"/>
        </w:rPr>
      </w:pPr>
      <w:r w:rsidRPr="00AA04FD">
        <w:rPr>
          <w:lang w:val="en-IN"/>
        </w:rPr>
        <w:t>Early conceptual models provided the essential vocabulary and analytical structures that subsequent research has built upon. These foundational studies, while limited by the technological and methodological constraints of their time, articulated enduring principles.</w:t>
      </w:r>
    </w:p>
    <w:p w14:paraId="4A237466" w14:textId="77777777" w:rsidR="00AA04FD" w:rsidRPr="00AA04FD" w:rsidRDefault="00AA04FD" w:rsidP="00AA04FD">
      <w:pPr>
        <w:rPr>
          <w:lang w:val="en-IN"/>
        </w:rPr>
      </w:pPr>
    </w:p>
    <w:p w14:paraId="4D354326" w14:textId="1ADF9244" w:rsidR="00AA04FD" w:rsidRPr="00AA04FD" w:rsidRDefault="00565C7B" w:rsidP="00AA04FD">
      <w:pPr>
        <w:rPr>
          <w:lang w:val="en-IN"/>
        </w:rPr>
      </w:pPr>
      <w:r>
        <w:rPr>
          <w:lang w:val="en-IN"/>
        </w:rPr>
        <w:t xml:space="preserve"> </w:t>
      </w:r>
      <w:r w:rsidR="00AA04FD" w:rsidRPr="00AA04FD">
        <w:rPr>
          <w:lang w:val="en-IN"/>
        </w:rPr>
        <w:t xml:space="preserve"> Methodological Innovations</w:t>
      </w:r>
    </w:p>
    <w:p w14:paraId="0F5DD755" w14:textId="77777777" w:rsidR="00AA04FD" w:rsidRPr="00AA04FD" w:rsidRDefault="00AA04FD" w:rsidP="00AA04FD">
      <w:pPr>
        <w:rPr>
          <w:lang w:val="en-IN"/>
        </w:rPr>
      </w:pPr>
      <w:r w:rsidRPr="00AA04FD">
        <w:rPr>
          <w:lang w:val="en-IN"/>
        </w:rPr>
        <w:t>Key methodological advancements have expanded analytical capabilities, enabling researchers to address increasingly complex questions with greater precision and reliability.</w:t>
      </w:r>
    </w:p>
    <w:p w14:paraId="1E1A9925" w14:textId="77777777" w:rsidR="00AA04FD" w:rsidRPr="00AA04FD" w:rsidRDefault="00AA04FD" w:rsidP="00AA04FD">
      <w:pPr>
        <w:rPr>
          <w:lang w:val="en-IN"/>
        </w:rPr>
      </w:pPr>
    </w:p>
    <w:p w14:paraId="7D71DBEE" w14:textId="77777777" w:rsidR="00AA04FD" w:rsidRPr="00AA04FD" w:rsidRDefault="00AA04FD" w:rsidP="00AA04FD">
      <w:pPr>
        <w:rPr>
          <w:lang w:val="en-IN"/>
        </w:rPr>
      </w:pPr>
      <w:r w:rsidRPr="00AA04FD">
        <w:rPr>
          <w:lang w:val="en-IN"/>
        </w:rPr>
        <w:t>### Contemporary Research Trends</w:t>
      </w:r>
    </w:p>
    <w:p w14:paraId="140F4235" w14:textId="77777777" w:rsidR="00AA04FD" w:rsidRPr="00AA04FD" w:rsidRDefault="00AA04FD" w:rsidP="00AA04FD">
      <w:pPr>
        <w:rPr>
          <w:lang w:val="en-IN"/>
        </w:rPr>
      </w:pPr>
      <w:r w:rsidRPr="00AA04FD">
        <w:rPr>
          <w:lang w:val="en-IN"/>
        </w:rPr>
        <w:t>Recent literature reveals several distinct research streams:</w:t>
      </w:r>
    </w:p>
    <w:p w14:paraId="286BB1C3" w14:textId="77777777" w:rsidR="00AA04FD" w:rsidRPr="00AA04FD" w:rsidRDefault="00AA04FD" w:rsidP="00AA04FD">
      <w:pPr>
        <w:rPr>
          <w:lang w:val="en-IN"/>
        </w:rPr>
      </w:pPr>
    </w:p>
    <w:p w14:paraId="468F5CC2" w14:textId="6FA9DFB5" w:rsidR="00AA04FD" w:rsidRPr="00AA04FD" w:rsidRDefault="00565C7B" w:rsidP="00AA04FD">
      <w:pPr>
        <w:rPr>
          <w:lang w:val="en-IN"/>
        </w:rPr>
      </w:pPr>
      <w:r>
        <w:rPr>
          <w:lang w:val="en-IN"/>
        </w:rPr>
        <w:t xml:space="preserve"> </w:t>
      </w:r>
      <w:r w:rsidR="00AA04FD" w:rsidRPr="00AA04FD">
        <w:rPr>
          <w:lang w:val="en-IN"/>
        </w:rPr>
        <w:t xml:space="preserve"> Computational Approaches</w:t>
      </w:r>
    </w:p>
    <w:p w14:paraId="04E64CEE" w14:textId="77777777" w:rsidR="00AA04FD" w:rsidRPr="00AA04FD" w:rsidRDefault="00AA04FD" w:rsidP="00AA04FD">
      <w:pPr>
        <w:rPr>
          <w:lang w:val="en-IN"/>
        </w:rPr>
      </w:pPr>
      <w:r w:rsidRPr="00AA04FD">
        <w:rPr>
          <w:lang w:val="en-IN"/>
        </w:rPr>
        <w:t>Advanced algorithmic techniques and computational models have transformed analytical capabilities, enabling processing of larger datasets and identification of more subtle patterns.</w:t>
      </w:r>
    </w:p>
    <w:p w14:paraId="122200C2" w14:textId="77777777" w:rsidR="00AA04FD" w:rsidRPr="00AA04FD" w:rsidRDefault="00AA04FD" w:rsidP="00AA04FD">
      <w:pPr>
        <w:rPr>
          <w:lang w:val="en-IN"/>
        </w:rPr>
      </w:pPr>
    </w:p>
    <w:p w14:paraId="3D83D217" w14:textId="61488671" w:rsidR="00AA04FD" w:rsidRPr="00AA04FD" w:rsidRDefault="00565C7B" w:rsidP="00AA04FD">
      <w:pPr>
        <w:rPr>
          <w:lang w:val="en-IN"/>
        </w:rPr>
      </w:pPr>
      <w:r>
        <w:rPr>
          <w:lang w:val="en-IN"/>
        </w:rPr>
        <w:t xml:space="preserve"> </w:t>
      </w:r>
      <w:r w:rsidR="00AA04FD" w:rsidRPr="00AA04FD">
        <w:rPr>
          <w:lang w:val="en-IN"/>
        </w:rPr>
        <w:t xml:space="preserve"> Contextual Adaptations</w:t>
      </w:r>
    </w:p>
    <w:p w14:paraId="051F9E5E" w14:textId="77777777" w:rsidR="00AA04FD" w:rsidRPr="00AA04FD" w:rsidRDefault="00AA04FD" w:rsidP="00AA04FD">
      <w:pPr>
        <w:rPr>
          <w:lang w:val="en-IN"/>
        </w:rPr>
      </w:pPr>
      <w:r w:rsidRPr="00AA04FD">
        <w:rPr>
          <w:lang w:val="en-IN"/>
        </w:rPr>
        <w:t>Increasing recognition of contextual factors has led to more nuanced frameworks that accommodate variability across implementation environments.</w:t>
      </w:r>
    </w:p>
    <w:p w14:paraId="290B1FBE" w14:textId="77777777" w:rsidR="00AA04FD" w:rsidRPr="00AA04FD" w:rsidRDefault="00AA04FD" w:rsidP="00AA04FD">
      <w:pPr>
        <w:rPr>
          <w:lang w:val="en-IN"/>
        </w:rPr>
      </w:pPr>
    </w:p>
    <w:p w14:paraId="2ACD7A37" w14:textId="4C444450" w:rsidR="00AA04FD" w:rsidRPr="00AA04FD" w:rsidRDefault="00565C7B" w:rsidP="00AA04FD">
      <w:pPr>
        <w:rPr>
          <w:lang w:val="en-IN"/>
        </w:rPr>
      </w:pPr>
      <w:r>
        <w:rPr>
          <w:lang w:val="en-IN"/>
        </w:rPr>
        <w:t xml:space="preserve"> </w:t>
      </w:r>
      <w:r w:rsidR="00AA04FD" w:rsidRPr="00AA04FD">
        <w:rPr>
          <w:lang w:val="en-IN"/>
        </w:rPr>
        <w:t xml:space="preserve"> Integrated Methodologies</w:t>
      </w:r>
    </w:p>
    <w:p w14:paraId="27D660AE" w14:textId="77777777" w:rsidR="00AA04FD" w:rsidRPr="00AA04FD" w:rsidRDefault="00AA04FD" w:rsidP="00AA04FD">
      <w:pPr>
        <w:rPr>
          <w:lang w:val="en-IN"/>
        </w:rPr>
      </w:pPr>
      <w:r w:rsidRPr="00AA04FD">
        <w:rPr>
          <w:lang w:val="en-IN"/>
        </w:rPr>
        <w:t>Hybrid approaches combining quantitative and qualitative methods have gained prominence, offering more comprehensive analytical perspectives.</w:t>
      </w:r>
    </w:p>
    <w:p w14:paraId="6647BEBD" w14:textId="77777777" w:rsidR="00AA04FD" w:rsidRPr="00AA04FD" w:rsidRDefault="00AA04FD" w:rsidP="00AA04FD">
      <w:pPr>
        <w:rPr>
          <w:lang w:val="en-IN"/>
        </w:rPr>
      </w:pPr>
    </w:p>
    <w:p w14:paraId="696D3618" w14:textId="77777777" w:rsidR="00AA04FD" w:rsidRPr="00AA04FD" w:rsidRDefault="00AA04FD" w:rsidP="00AA04FD">
      <w:pPr>
        <w:rPr>
          <w:lang w:val="en-IN"/>
        </w:rPr>
      </w:pPr>
      <w:r w:rsidRPr="00AA04FD">
        <w:rPr>
          <w:lang w:val="en-IN"/>
        </w:rPr>
        <w:t>### Critical Gaps in Current Knowledge</w:t>
      </w:r>
    </w:p>
    <w:p w14:paraId="1DC123F7" w14:textId="77777777" w:rsidR="00AA04FD" w:rsidRPr="00AA04FD" w:rsidRDefault="00AA04FD" w:rsidP="00AA04FD">
      <w:pPr>
        <w:rPr>
          <w:lang w:val="en-IN"/>
        </w:rPr>
      </w:pPr>
      <w:r w:rsidRPr="00AA04FD">
        <w:rPr>
          <w:lang w:val="en-IN"/>
        </w:rPr>
        <w:t>Despite substantial progress, several significant gaps remain in the literature:</w:t>
      </w:r>
    </w:p>
    <w:p w14:paraId="158D8E21" w14:textId="77777777" w:rsidR="00AA04FD" w:rsidRPr="00AA04FD" w:rsidRDefault="00AA04FD" w:rsidP="00AA04FD">
      <w:pPr>
        <w:rPr>
          <w:lang w:val="en-IN"/>
        </w:rPr>
      </w:pPr>
    </w:p>
    <w:p w14:paraId="729241D5" w14:textId="26A6F304" w:rsidR="00AA04FD" w:rsidRPr="00AA04FD" w:rsidRDefault="00565C7B" w:rsidP="00AA04FD">
      <w:pPr>
        <w:rPr>
          <w:lang w:val="en-IN"/>
        </w:rPr>
      </w:pPr>
      <w:r>
        <w:rPr>
          <w:lang w:val="en-IN"/>
        </w:rPr>
        <w:t xml:space="preserve"> </w:t>
      </w:r>
      <w:r w:rsidR="00AA04FD" w:rsidRPr="00AA04FD">
        <w:rPr>
          <w:lang w:val="en-IN"/>
        </w:rPr>
        <w:t xml:space="preserve"> Limited Cross-domain Application</w:t>
      </w:r>
    </w:p>
    <w:p w14:paraId="6FF46AE8" w14:textId="77777777" w:rsidR="00AA04FD" w:rsidRPr="00AA04FD" w:rsidRDefault="00AA04FD" w:rsidP="00AA04FD">
      <w:pPr>
        <w:rPr>
          <w:lang w:val="en-IN"/>
        </w:rPr>
      </w:pPr>
      <w:r w:rsidRPr="00AA04FD">
        <w:rPr>
          <w:lang w:val="en-IN"/>
        </w:rPr>
        <w:t>Most studies confine their analysis to specific contexts, limiting transferability of findings across different domains.</w:t>
      </w:r>
    </w:p>
    <w:p w14:paraId="0EB64118" w14:textId="77777777" w:rsidR="00AA04FD" w:rsidRPr="00AA04FD" w:rsidRDefault="00AA04FD" w:rsidP="00AA04FD">
      <w:pPr>
        <w:rPr>
          <w:lang w:val="en-IN"/>
        </w:rPr>
      </w:pPr>
    </w:p>
    <w:p w14:paraId="00EBDE1C" w14:textId="50C5D7C0" w:rsidR="00AA04FD" w:rsidRPr="00AA04FD" w:rsidRDefault="00565C7B" w:rsidP="00AA04FD">
      <w:pPr>
        <w:rPr>
          <w:lang w:val="en-IN"/>
        </w:rPr>
      </w:pPr>
      <w:r>
        <w:rPr>
          <w:lang w:val="en-IN"/>
        </w:rPr>
        <w:lastRenderedPageBreak/>
        <w:t xml:space="preserve"> </w:t>
      </w:r>
      <w:r w:rsidR="00AA04FD" w:rsidRPr="00AA04FD">
        <w:rPr>
          <w:lang w:val="en-IN"/>
        </w:rPr>
        <w:t xml:space="preserve"> Methodological Constraints</w:t>
      </w:r>
    </w:p>
    <w:p w14:paraId="73B487F9" w14:textId="77777777" w:rsidR="00AA04FD" w:rsidRPr="00AA04FD" w:rsidRDefault="00AA04FD" w:rsidP="00AA04FD">
      <w:pPr>
        <w:rPr>
          <w:lang w:val="en-IN"/>
        </w:rPr>
      </w:pPr>
      <w:r w:rsidRPr="00AA04FD">
        <w:rPr>
          <w:lang w:val="en-IN"/>
        </w:rPr>
        <w:t>Existing analytical frameworks often struggle to accommodate certain types of data or phenomena, creating blind spots in understanding.</w:t>
      </w:r>
    </w:p>
    <w:p w14:paraId="6FD15750" w14:textId="77777777" w:rsidR="00AA04FD" w:rsidRPr="00AA04FD" w:rsidRDefault="00AA04FD" w:rsidP="00AA04FD">
      <w:pPr>
        <w:rPr>
          <w:lang w:val="en-IN"/>
        </w:rPr>
      </w:pPr>
    </w:p>
    <w:p w14:paraId="4D0F872E" w14:textId="0E0660D6" w:rsidR="00AA04FD" w:rsidRPr="00AA04FD" w:rsidRDefault="00565C7B" w:rsidP="00AA04FD">
      <w:pPr>
        <w:rPr>
          <w:lang w:val="en-IN"/>
        </w:rPr>
      </w:pPr>
      <w:r>
        <w:rPr>
          <w:lang w:val="en-IN"/>
        </w:rPr>
        <w:t xml:space="preserve"> </w:t>
      </w:r>
      <w:r w:rsidR="00AA04FD" w:rsidRPr="00AA04FD">
        <w:rPr>
          <w:lang w:val="en-IN"/>
        </w:rPr>
        <w:t xml:space="preserve"> Implementation Challenges</w:t>
      </w:r>
    </w:p>
    <w:p w14:paraId="67C1D7EF" w14:textId="77777777" w:rsidR="00AA04FD" w:rsidRPr="00AA04FD" w:rsidRDefault="00AA04FD" w:rsidP="00AA04FD">
      <w:pPr>
        <w:rPr>
          <w:lang w:val="en-IN"/>
        </w:rPr>
      </w:pPr>
      <w:r w:rsidRPr="00AA04FD">
        <w:rPr>
          <w:lang w:val="en-IN"/>
        </w:rPr>
        <w:t>The translation of theoretical insights into practical applications remains insufficiently addressed in much of the literature.</w:t>
      </w:r>
    </w:p>
    <w:p w14:paraId="1285DF11" w14:textId="77777777" w:rsidR="00AA04FD" w:rsidRPr="00AA04FD" w:rsidRDefault="00AA04FD" w:rsidP="00AA04FD">
      <w:pPr>
        <w:rPr>
          <w:lang w:val="en-IN"/>
        </w:rPr>
      </w:pPr>
    </w:p>
    <w:p w14:paraId="34CB5097" w14:textId="77777777" w:rsidR="00AA04FD" w:rsidRPr="00AA04FD" w:rsidRDefault="00AA04FD" w:rsidP="00AA04FD">
      <w:pPr>
        <w:rPr>
          <w:lang w:val="en-IN"/>
        </w:rPr>
      </w:pPr>
      <w:r w:rsidRPr="00AA04FD">
        <w:rPr>
          <w:lang w:val="en-IN"/>
        </w:rPr>
        <w:t>### Theoretical Debates</w:t>
      </w:r>
    </w:p>
    <w:p w14:paraId="76DF7A48" w14:textId="77777777" w:rsidR="00AA04FD" w:rsidRPr="00AA04FD" w:rsidRDefault="00AA04FD" w:rsidP="00AA04FD">
      <w:pPr>
        <w:rPr>
          <w:lang w:val="en-IN"/>
        </w:rPr>
      </w:pPr>
      <w:r w:rsidRPr="00AA04FD">
        <w:rPr>
          <w:lang w:val="en-IN"/>
        </w:rPr>
        <w:t>Several ongoing debates characterize the current academic discourse:</w:t>
      </w:r>
    </w:p>
    <w:p w14:paraId="76631CA8" w14:textId="77777777" w:rsidR="00AA04FD" w:rsidRPr="00AA04FD" w:rsidRDefault="00AA04FD" w:rsidP="00AA04FD">
      <w:pPr>
        <w:rPr>
          <w:lang w:val="en-IN"/>
        </w:rPr>
      </w:pPr>
    </w:p>
    <w:p w14:paraId="534F46A7" w14:textId="796C5082" w:rsidR="00AA04FD" w:rsidRPr="00AA04FD" w:rsidRDefault="00565C7B" w:rsidP="00AA04FD">
      <w:pPr>
        <w:rPr>
          <w:lang w:val="en-IN"/>
        </w:rPr>
      </w:pPr>
      <w:r>
        <w:rPr>
          <w:lang w:val="en-IN"/>
        </w:rPr>
        <w:t xml:space="preserve"> </w:t>
      </w:r>
      <w:r w:rsidR="00AA04FD" w:rsidRPr="00AA04FD">
        <w:rPr>
          <w:lang w:val="en-IN"/>
        </w:rPr>
        <w:t xml:space="preserve"> Deterministic vs. Probabilistic Models</w:t>
      </w:r>
    </w:p>
    <w:p w14:paraId="2356449E" w14:textId="77777777" w:rsidR="00AA04FD" w:rsidRPr="00AA04FD" w:rsidRDefault="00AA04FD" w:rsidP="00AA04FD">
      <w:pPr>
        <w:rPr>
          <w:lang w:val="en-IN"/>
        </w:rPr>
      </w:pPr>
      <w:r w:rsidRPr="00AA04FD">
        <w:rPr>
          <w:lang w:val="en-IN"/>
        </w:rPr>
        <w:t>Contrasting approaches to causality and prediction represent a fundamental tension in the field, with implications for both theory and practice.</w:t>
      </w:r>
    </w:p>
    <w:p w14:paraId="3F9333F8" w14:textId="77777777" w:rsidR="00AA04FD" w:rsidRPr="00AA04FD" w:rsidRDefault="00AA04FD" w:rsidP="00AA04FD">
      <w:pPr>
        <w:rPr>
          <w:lang w:val="en-IN"/>
        </w:rPr>
      </w:pPr>
    </w:p>
    <w:p w14:paraId="0D3D9161" w14:textId="46FBB90D" w:rsidR="00AA04FD" w:rsidRPr="00AA04FD" w:rsidRDefault="00565C7B" w:rsidP="00AA04FD">
      <w:pPr>
        <w:rPr>
          <w:lang w:val="en-IN"/>
        </w:rPr>
      </w:pPr>
      <w:r>
        <w:rPr>
          <w:lang w:val="en-IN"/>
        </w:rPr>
        <w:t xml:space="preserve"> </w:t>
      </w:r>
      <w:r w:rsidR="00AA04FD" w:rsidRPr="00AA04FD">
        <w:rPr>
          <w:lang w:val="en-IN"/>
        </w:rPr>
        <w:t xml:space="preserve"> Reductionist vs. Holistic Frameworks</w:t>
      </w:r>
    </w:p>
    <w:p w14:paraId="0DFEF961" w14:textId="77777777" w:rsidR="00AA04FD" w:rsidRPr="00AA04FD" w:rsidRDefault="00AA04FD" w:rsidP="00AA04FD">
      <w:pPr>
        <w:rPr>
          <w:lang w:val="en-IN"/>
        </w:rPr>
      </w:pPr>
      <w:r w:rsidRPr="00AA04FD">
        <w:rPr>
          <w:lang w:val="en-IN"/>
        </w:rPr>
        <w:t>The appropriate level of analysis continues to generate productive methodological discussions among researchers.</w:t>
      </w:r>
    </w:p>
    <w:p w14:paraId="09B1A820" w14:textId="77777777" w:rsidR="00AA04FD" w:rsidRPr="00AA04FD" w:rsidRDefault="00AA04FD" w:rsidP="00AA04FD">
      <w:pPr>
        <w:rPr>
          <w:lang w:val="en-IN"/>
        </w:rPr>
      </w:pPr>
    </w:p>
    <w:p w14:paraId="7F8B9BB4" w14:textId="77777777" w:rsidR="00AA04FD" w:rsidRPr="00AA04FD" w:rsidRDefault="00AA04FD" w:rsidP="00AA04FD">
      <w:pPr>
        <w:rPr>
          <w:lang w:val="en-IN"/>
        </w:rPr>
      </w:pPr>
      <w:r w:rsidRPr="00AA04FD">
        <w:rPr>
          <w:lang w:val="en-IN"/>
        </w:rPr>
        <w:t>## Methodology</w:t>
      </w:r>
    </w:p>
    <w:p w14:paraId="29E13E8E" w14:textId="77777777" w:rsidR="00AA04FD" w:rsidRPr="00AA04FD" w:rsidRDefault="00AA04FD" w:rsidP="00AA04FD">
      <w:pPr>
        <w:rPr>
          <w:lang w:val="en-IN"/>
        </w:rPr>
      </w:pPr>
      <w:r w:rsidRPr="00AA04FD">
        <w:rPr>
          <w:lang w:val="en-IN"/>
        </w:rPr>
        <w:t>The approach and techniques used in the study are discussed in detail. This section outlines the research framework, including qualitative and quantitative methods.</w:t>
      </w:r>
    </w:p>
    <w:p w14:paraId="4129924C" w14:textId="77777777" w:rsidR="00AA04FD" w:rsidRPr="00AA04FD" w:rsidRDefault="00AA04FD" w:rsidP="00AA04FD">
      <w:pPr>
        <w:rPr>
          <w:lang w:val="en-IN"/>
        </w:rPr>
      </w:pPr>
    </w:p>
    <w:p w14:paraId="72DE36BD" w14:textId="77777777" w:rsidR="00AA04FD" w:rsidRPr="00AA04FD" w:rsidRDefault="00AA04FD" w:rsidP="00AA04FD">
      <w:pPr>
        <w:rPr>
          <w:lang w:val="en-IN"/>
        </w:rPr>
      </w:pPr>
      <w:r w:rsidRPr="00AA04FD">
        <w:rPr>
          <w:lang w:val="en-IN"/>
        </w:rPr>
        <w:t>### Research Design</w:t>
      </w:r>
    </w:p>
    <w:p w14:paraId="51E6D54A" w14:textId="77777777" w:rsidR="00AA04FD" w:rsidRPr="00AA04FD" w:rsidRDefault="00AA04FD" w:rsidP="00AA04FD">
      <w:pPr>
        <w:rPr>
          <w:lang w:val="en-IN"/>
        </w:rPr>
      </w:pPr>
      <w:r w:rsidRPr="00AA04FD">
        <w:rPr>
          <w:lang w:val="en-IN"/>
        </w:rPr>
        <w:t>This study employs a mixed-methods approach that combines quantitative analysis with qualitative investigation:</w:t>
      </w:r>
    </w:p>
    <w:p w14:paraId="1F914FA0" w14:textId="77777777" w:rsidR="00AA04FD" w:rsidRPr="00AA04FD" w:rsidRDefault="00AA04FD" w:rsidP="00AA04FD">
      <w:pPr>
        <w:rPr>
          <w:lang w:val="en-IN"/>
        </w:rPr>
      </w:pPr>
    </w:p>
    <w:p w14:paraId="24A87B81" w14:textId="3B1AED76" w:rsidR="00AA04FD" w:rsidRPr="00AA04FD" w:rsidRDefault="00565C7B" w:rsidP="00AA04FD">
      <w:pPr>
        <w:rPr>
          <w:lang w:val="en-IN"/>
        </w:rPr>
      </w:pPr>
      <w:r>
        <w:rPr>
          <w:lang w:val="en-IN"/>
        </w:rPr>
        <w:t xml:space="preserve"> </w:t>
      </w:r>
      <w:r w:rsidR="00AA04FD" w:rsidRPr="00AA04FD">
        <w:rPr>
          <w:lang w:val="en-IN"/>
        </w:rPr>
        <w:t xml:space="preserve"> Sequential Exploratory Design</w:t>
      </w:r>
    </w:p>
    <w:p w14:paraId="6E96B730" w14:textId="77777777" w:rsidR="00AA04FD" w:rsidRPr="00AA04FD" w:rsidRDefault="00AA04FD" w:rsidP="00AA04FD">
      <w:pPr>
        <w:rPr>
          <w:lang w:val="en-IN"/>
        </w:rPr>
      </w:pPr>
      <w:r w:rsidRPr="00AA04FD">
        <w:rPr>
          <w:lang w:val="en-IN"/>
        </w:rPr>
        <w:lastRenderedPageBreak/>
        <w:t>The research proceeds through distinct phases:</w:t>
      </w:r>
    </w:p>
    <w:p w14:paraId="26FE968A" w14:textId="77777777" w:rsidR="00AA04FD" w:rsidRPr="00AA04FD" w:rsidRDefault="00AA04FD" w:rsidP="00AA04FD">
      <w:pPr>
        <w:rPr>
          <w:lang w:val="en-IN"/>
        </w:rPr>
      </w:pPr>
      <w:r w:rsidRPr="00AA04FD">
        <w:rPr>
          <w:lang w:val="en-IN"/>
        </w:rPr>
        <w:t>1. Initial qualitative exploration to identify key variables and relationships</w:t>
      </w:r>
    </w:p>
    <w:p w14:paraId="0FE1E768" w14:textId="77777777" w:rsidR="00AA04FD" w:rsidRPr="00AA04FD" w:rsidRDefault="00AA04FD" w:rsidP="00AA04FD">
      <w:pPr>
        <w:rPr>
          <w:lang w:val="en-IN"/>
        </w:rPr>
      </w:pPr>
      <w:r w:rsidRPr="00AA04FD">
        <w:rPr>
          <w:lang w:val="en-IN"/>
        </w:rPr>
        <w:t>2. Development of analytical frameworks based on qualitative insights</w:t>
      </w:r>
    </w:p>
    <w:p w14:paraId="687727E4" w14:textId="77777777" w:rsidR="00AA04FD" w:rsidRPr="00AA04FD" w:rsidRDefault="00AA04FD" w:rsidP="00AA04FD">
      <w:pPr>
        <w:rPr>
          <w:lang w:val="en-IN"/>
        </w:rPr>
      </w:pPr>
      <w:r w:rsidRPr="00AA04FD">
        <w:rPr>
          <w:lang w:val="en-IN"/>
        </w:rPr>
        <w:t>3. Quantitative testing and validation of proposed models</w:t>
      </w:r>
    </w:p>
    <w:p w14:paraId="3E424EFD" w14:textId="77777777" w:rsidR="00AA04FD" w:rsidRPr="00AA04FD" w:rsidRDefault="00AA04FD" w:rsidP="00AA04FD">
      <w:pPr>
        <w:rPr>
          <w:lang w:val="en-IN"/>
        </w:rPr>
      </w:pPr>
      <w:r w:rsidRPr="00AA04FD">
        <w:rPr>
          <w:lang w:val="en-IN"/>
        </w:rPr>
        <w:t>4. Integration of findings into comprehensive explanatory frameworks</w:t>
      </w:r>
    </w:p>
    <w:p w14:paraId="10DD0EBD" w14:textId="77777777" w:rsidR="00AA04FD" w:rsidRPr="00AA04FD" w:rsidRDefault="00AA04FD" w:rsidP="00AA04FD">
      <w:pPr>
        <w:rPr>
          <w:lang w:val="en-IN"/>
        </w:rPr>
      </w:pPr>
    </w:p>
    <w:p w14:paraId="0B8B1F70" w14:textId="17C362FE" w:rsidR="00AA04FD" w:rsidRPr="00AA04FD" w:rsidRDefault="00565C7B" w:rsidP="00AA04FD">
      <w:pPr>
        <w:rPr>
          <w:lang w:val="en-IN"/>
        </w:rPr>
      </w:pPr>
      <w:r>
        <w:rPr>
          <w:lang w:val="en-IN"/>
        </w:rPr>
        <w:t xml:space="preserve"> </w:t>
      </w:r>
      <w:r w:rsidR="00AA04FD" w:rsidRPr="00AA04FD">
        <w:rPr>
          <w:lang w:val="en-IN"/>
        </w:rPr>
        <w:t xml:space="preserve"> Justification of Approach</w:t>
      </w:r>
    </w:p>
    <w:p w14:paraId="7341B6B2" w14:textId="77777777" w:rsidR="00AA04FD" w:rsidRPr="00AA04FD" w:rsidRDefault="00AA04FD" w:rsidP="00AA04FD">
      <w:pPr>
        <w:rPr>
          <w:lang w:val="en-IN"/>
        </w:rPr>
      </w:pPr>
      <w:r w:rsidRPr="00AA04FD">
        <w:rPr>
          <w:lang w:val="en-IN"/>
        </w:rPr>
        <w:t>The complex nature of the subject matter necessitates methodological pluralism to capture both generalizable patterns and contextual nuances. This integrated approach addresses limitations inherent in single-method designs.</w:t>
      </w:r>
    </w:p>
    <w:p w14:paraId="3B0AAE8B" w14:textId="77777777" w:rsidR="00AA04FD" w:rsidRPr="00AA04FD" w:rsidRDefault="00AA04FD" w:rsidP="00AA04FD">
      <w:pPr>
        <w:rPr>
          <w:lang w:val="en-IN"/>
        </w:rPr>
      </w:pPr>
    </w:p>
    <w:p w14:paraId="23D6E948" w14:textId="77777777" w:rsidR="00AA04FD" w:rsidRPr="00AA04FD" w:rsidRDefault="00AA04FD" w:rsidP="00AA04FD">
      <w:pPr>
        <w:rPr>
          <w:lang w:val="en-IN"/>
        </w:rPr>
      </w:pPr>
      <w:r w:rsidRPr="00AA04FD">
        <w:rPr>
          <w:lang w:val="en-IN"/>
        </w:rPr>
        <w:t>### Variables and Constructs</w:t>
      </w:r>
    </w:p>
    <w:p w14:paraId="06C04062" w14:textId="77777777" w:rsidR="00AA04FD" w:rsidRPr="00AA04FD" w:rsidRDefault="00AA04FD" w:rsidP="00AA04FD">
      <w:pPr>
        <w:rPr>
          <w:lang w:val="en-IN"/>
        </w:rPr>
      </w:pPr>
      <w:r w:rsidRPr="00AA04FD">
        <w:rPr>
          <w:lang w:val="en-IN"/>
        </w:rPr>
        <w:t>Key variables examined in this research include:</w:t>
      </w:r>
    </w:p>
    <w:p w14:paraId="18729F2F" w14:textId="77777777" w:rsidR="00AA04FD" w:rsidRPr="00AA04FD" w:rsidRDefault="00AA04FD" w:rsidP="00AA04FD">
      <w:pPr>
        <w:rPr>
          <w:lang w:val="en-IN"/>
        </w:rPr>
      </w:pPr>
    </w:p>
    <w:p w14:paraId="00518EAB" w14:textId="0BB2FBE6" w:rsidR="00AA04FD" w:rsidRPr="00AA04FD" w:rsidRDefault="00565C7B" w:rsidP="00AA04FD">
      <w:pPr>
        <w:rPr>
          <w:lang w:val="en-IN"/>
        </w:rPr>
      </w:pPr>
      <w:r>
        <w:rPr>
          <w:lang w:val="en-IN"/>
        </w:rPr>
        <w:t xml:space="preserve"> </w:t>
      </w:r>
      <w:r w:rsidR="00AA04FD" w:rsidRPr="00AA04FD">
        <w:rPr>
          <w:lang w:val="en-IN"/>
        </w:rPr>
        <w:t xml:space="preserve"> Independent Variables</w:t>
      </w:r>
    </w:p>
    <w:p w14:paraId="53DAD943" w14:textId="77777777" w:rsidR="00AA04FD" w:rsidRPr="00AA04FD" w:rsidRDefault="00AA04FD" w:rsidP="00AA04FD">
      <w:pPr>
        <w:rPr>
          <w:lang w:val="en-IN"/>
        </w:rPr>
      </w:pPr>
      <w:r w:rsidRPr="00AA04FD">
        <w:rPr>
          <w:lang w:val="en-IN"/>
        </w:rPr>
        <w:t>- Technological integration factors</w:t>
      </w:r>
    </w:p>
    <w:p w14:paraId="0DCDC074" w14:textId="77777777" w:rsidR="00AA04FD" w:rsidRPr="00AA04FD" w:rsidRDefault="00AA04FD" w:rsidP="00AA04FD">
      <w:pPr>
        <w:rPr>
          <w:lang w:val="en-IN"/>
        </w:rPr>
      </w:pPr>
      <w:r w:rsidRPr="00AA04FD">
        <w:rPr>
          <w:lang w:val="en-IN"/>
        </w:rPr>
        <w:t>- Organizational structural elements</w:t>
      </w:r>
    </w:p>
    <w:p w14:paraId="295CCD3A" w14:textId="77777777" w:rsidR="00AA04FD" w:rsidRPr="00AA04FD" w:rsidRDefault="00AA04FD" w:rsidP="00AA04FD">
      <w:pPr>
        <w:rPr>
          <w:lang w:val="en-IN"/>
        </w:rPr>
      </w:pPr>
      <w:r w:rsidRPr="00AA04FD">
        <w:rPr>
          <w:lang w:val="en-IN"/>
        </w:rPr>
        <w:t>- Environmental contextual conditions</w:t>
      </w:r>
    </w:p>
    <w:p w14:paraId="6839EE8D" w14:textId="77777777" w:rsidR="00AA04FD" w:rsidRPr="00AA04FD" w:rsidRDefault="00AA04FD" w:rsidP="00AA04FD">
      <w:pPr>
        <w:rPr>
          <w:lang w:val="en-IN"/>
        </w:rPr>
      </w:pPr>
      <w:r w:rsidRPr="00AA04FD">
        <w:rPr>
          <w:lang w:val="en-IN"/>
        </w:rPr>
        <w:t>- Resource allocation parameters</w:t>
      </w:r>
    </w:p>
    <w:p w14:paraId="1181982D" w14:textId="77777777" w:rsidR="00AA04FD" w:rsidRPr="00AA04FD" w:rsidRDefault="00AA04FD" w:rsidP="00AA04FD">
      <w:pPr>
        <w:rPr>
          <w:lang w:val="en-IN"/>
        </w:rPr>
      </w:pPr>
    </w:p>
    <w:p w14:paraId="33B7C0FA" w14:textId="14B90773" w:rsidR="00AA04FD" w:rsidRPr="00AA04FD" w:rsidRDefault="00565C7B" w:rsidP="00AA04FD">
      <w:pPr>
        <w:rPr>
          <w:lang w:val="en-IN"/>
        </w:rPr>
      </w:pPr>
      <w:r>
        <w:rPr>
          <w:lang w:val="en-IN"/>
        </w:rPr>
        <w:t xml:space="preserve"> </w:t>
      </w:r>
      <w:r w:rsidR="00AA04FD" w:rsidRPr="00AA04FD">
        <w:rPr>
          <w:lang w:val="en-IN"/>
        </w:rPr>
        <w:t xml:space="preserve"> Dependent Variables</w:t>
      </w:r>
    </w:p>
    <w:p w14:paraId="2B730D5D" w14:textId="77777777" w:rsidR="00AA04FD" w:rsidRPr="00AA04FD" w:rsidRDefault="00AA04FD" w:rsidP="00AA04FD">
      <w:pPr>
        <w:rPr>
          <w:lang w:val="en-IN"/>
        </w:rPr>
      </w:pPr>
      <w:r w:rsidRPr="00AA04FD">
        <w:rPr>
          <w:lang w:val="en-IN"/>
        </w:rPr>
        <w:t>- Implementation effectiveness metrics</w:t>
      </w:r>
    </w:p>
    <w:p w14:paraId="77D47AC1" w14:textId="77777777" w:rsidR="00AA04FD" w:rsidRPr="00AA04FD" w:rsidRDefault="00AA04FD" w:rsidP="00AA04FD">
      <w:pPr>
        <w:rPr>
          <w:lang w:val="en-IN"/>
        </w:rPr>
      </w:pPr>
      <w:r w:rsidRPr="00AA04FD">
        <w:rPr>
          <w:lang w:val="en-IN"/>
        </w:rPr>
        <w:t>- Performance outcome indicators</w:t>
      </w:r>
    </w:p>
    <w:p w14:paraId="2D763361" w14:textId="77777777" w:rsidR="00AA04FD" w:rsidRPr="00AA04FD" w:rsidRDefault="00AA04FD" w:rsidP="00AA04FD">
      <w:pPr>
        <w:rPr>
          <w:lang w:val="en-IN"/>
        </w:rPr>
      </w:pPr>
      <w:r w:rsidRPr="00AA04FD">
        <w:rPr>
          <w:lang w:val="en-IN"/>
        </w:rPr>
        <w:t>- Sustainability measures</w:t>
      </w:r>
    </w:p>
    <w:p w14:paraId="2A9DCE0E" w14:textId="77777777" w:rsidR="00AA04FD" w:rsidRPr="00AA04FD" w:rsidRDefault="00AA04FD" w:rsidP="00AA04FD">
      <w:pPr>
        <w:rPr>
          <w:lang w:val="en-IN"/>
        </w:rPr>
      </w:pPr>
      <w:r w:rsidRPr="00AA04FD">
        <w:rPr>
          <w:lang w:val="en-IN"/>
        </w:rPr>
        <w:t>- Adaptability indices</w:t>
      </w:r>
    </w:p>
    <w:p w14:paraId="02F6C34F" w14:textId="77777777" w:rsidR="00AA04FD" w:rsidRPr="00AA04FD" w:rsidRDefault="00AA04FD" w:rsidP="00AA04FD">
      <w:pPr>
        <w:rPr>
          <w:lang w:val="en-IN"/>
        </w:rPr>
      </w:pPr>
    </w:p>
    <w:p w14:paraId="4FAF6778" w14:textId="014EC55B" w:rsidR="00AA04FD" w:rsidRPr="00AA04FD" w:rsidRDefault="00565C7B" w:rsidP="00AA04FD">
      <w:pPr>
        <w:rPr>
          <w:lang w:val="en-IN"/>
        </w:rPr>
      </w:pPr>
      <w:r>
        <w:rPr>
          <w:lang w:val="en-IN"/>
        </w:rPr>
        <w:t xml:space="preserve"> </w:t>
      </w:r>
      <w:r w:rsidR="00AA04FD" w:rsidRPr="00AA04FD">
        <w:rPr>
          <w:lang w:val="en-IN"/>
        </w:rPr>
        <w:t xml:space="preserve"> Mediating and Moderating Factors</w:t>
      </w:r>
    </w:p>
    <w:p w14:paraId="17214229" w14:textId="77777777" w:rsidR="00AA04FD" w:rsidRPr="00AA04FD" w:rsidRDefault="00AA04FD" w:rsidP="00AA04FD">
      <w:pPr>
        <w:rPr>
          <w:lang w:val="en-IN"/>
        </w:rPr>
      </w:pPr>
      <w:r w:rsidRPr="00AA04FD">
        <w:rPr>
          <w:lang w:val="en-IN"/>
        </w:rPr>
        <w:lastRenderedPageBreak/>
        <w:t>- Stakeholder engagement levels</w:t>
      </w:r>
    </w:p>
    <w:p w14:paraId="71F3E806" w14:textId="77777777" w:rsidR="00AA04FD" w:rsidRPr="00AA04FD" w:rsidRDefault="00AA04FD" w:rsidP="00AA04FD">
      <w:pPr>
        <w:rPr>
          <w:lang w:val="en-IN"/>
        </w:rPr>
      </w:pPr>
      <w:r w:rsidRPr="00AA04FD">
        <w:rPr>
          <w:lang w:val="en-IN"/>
        </w:rPr>
        <w:t>- Capacity development indicators</w:t>
      </w:r>
    </w:p>
    <w:p w14:paraId="351912CF" w14:textId="77777777" w:rsidR="00AA04FD" w:rsidRPr="00AA04FD" w:rsidRDefault="00AA04FD" w:rsidP="00AA04FD">
      <w:pPr>
        <w:rPr>
          <w:lang w:val="en-IN"/>
        </w:rPr>
      </w:pPr>
      <w:r w:rsidRPr="00AA04FD">
        <w:rPr>
          <w:lang w:val="en-IN"/>
        </w:rPr>
        <w:t>- Communication effectiveness</w:t>
      </w:r>
    </w:p>
    <w:p w14:paraId="1DF366F1" w14:textId="77777777" w:rsidR="00AA04FD" w:rsidRPr="00AA04FD" w:rsidRDefault="00AA04FD" w:rsidP="00AA04FD">
      <w:pPr>
        <w:rPr>
          <w:lang w:val="en-IN"/>
        </w:rPr>
      </w:pPr>
      <w:r w:rsidRPr="00AA04FD">
        <w:rPr>
          <w:lang w:val="en-IN"/>
        </w:rPr>
        <w:t>- Regulatory framework parameters</w:t>
      </w:r>
    </w:p>
    <w:p w14:paraId="1DC0F9EE" w14:textId="77777777" w:rsidR="00AA04FD" w:rsidRPr="00AA04FD" w:rsidRDefault="00AA04FD" w:rsidP="00AA04FD">
      <w:pPr>
        <w:rPr>
          <w:lang w:val="en-IN"/>
        </w:rPr>
      </w:pPr>
    </w:p>
    <w:p w14:paraId="0F40D2CA" w14:textId="77777777" w:rsidR="00AA04FD" w:rsidRPr="00AA04FD" w:rsidRDefault="00AA04FD" w:rsidP="00AA04FD">
      <w:pPr>
        <w:rPr>
          <w:lang w:val="en-IN"/>
        </w:rPr>
      </w:pPr>
      <w:r w:rsidRPr="00AA04FD">
        <w:rPr>
          <w:lang w:val="en-IN"/>
        </w:rPr>
        <w:t>### Analytical Framework</w:t>
      </w:r>
    </w:p>
    <w:p w14:paraId="44E3531E" w14:textId="77777777" w:rsidR="00AA04FD" w:rsidRPr="00AA04FD" w:rsidRDefault="00AA04FD" w:rsidP="00AA04FD">
      <w:pPr>
        <w:rPr>
          <w:lang w:val="en-IN"/>
        </w:rPr>
      </w:pPr>
      <w:r w:rsidRPr="00AA04FD">
        <w:rPr>
          <w:lang w:val="en-IN"/>
        </w:rPr>
        <w:t>The study employs a multi-level analytical framework:</w:t>
      </w:r>
    </w:p>
    <w:p w14:paraId="5FF88787" w14:textId="77777777" w:rsidR="00AA04FD" w:rsidRPr="00AA04FD" w:rsidRDefault="00AA04FD" w:rsidP="00AA04FD">
      <w:pPr>
        <w:rPr>
          <w:lang w:val="en-IN"/>
        </w:rPr>
      </w:pPr>
    </w:p>
    <w:p w14:paraId="5C7439E1" w14:textId="048412AC" w:rsidR="00AA04FD" w:rsidRPr="00AA04FD" w:rsidRDefault="00565C7B" w:rsidP="00AA04FD">
      <w:pPr>
        <w:rPr>
          <w:lang w:val="en-IN"/>
        </w:rPr>
      </w:pPr>
      <w:r>
        <w:rPr>
          <w:lang w:val="en-IN"/>
        </w:rPr>
        <w:t xml:space="preserve"> </w:t>
      </w:r>
      <w:r w:rsidR="00AA04FD" w:rsidRPr="00AA04FD">
        <w:rPr>
          <w:lang w:val="en-IN"/>
        </w:rPr>
        <w:t xml:space="preserve"> Micro-level Analysis</w:t>
      </w:r>
    </w:p>
    <w:p w14:paraId="71DD65E5" w14:textId="77777777" w:rsidR="00AA04FD" w:rsidRPr="00AA04FD" w:rsidRDefault="00AA04FD" w:rsidP="00AA04FD">
      <w:pPr>
        <w:rPr>
          <w:lang w:val="en-IN"/>
        </w:rPr>
      </w:pPr>
      <w:r w:rsidRPr="00AA04FD">
        <w:rPr>
          <w:lang w:val="en-IN"/>
        </w:rPr>
        <w:t>Examination of individual components and their specific characteristics, interactions, and functions within the broader system.</w:t>
      </w:r>
    </w:p>
    <w:p w14:paraId="559AF761" w14:textId="77777777" w:rsidR="00AA04FD" w:rsidRPr="00AA04FD" w:rsidRDefault="00AA04FD" w:rsidP="00AA04FD">
      <w:pPr>
        <w:rPr>
          <w:lang w:val="en-IN"/>
        </w:rPr>
      </w:pPr>
    </w:p>
    <w:p w14:paraId="35112160" w14:textId="29B61F30" w:rsidR="00AA04FD" w:rsidRPr="00AA04FD" w:rsidRDefault="00565C7B" w:rsidP="00AA04FD">
      <w:pPr>
        <w:rPr>
          <w:lang w:val="en-IN"/>
        </w:rPr>
      </w:pPr>
      <w:r>
        <w:rPr>
          <w:lang w:val="en-IN"/>
        </w:rPr>
        <w:t xml:space="preserve"> </w:t>
      </w:r>
      <w:r w:rsidR="00AA04FD" w:rsidRPr="00AA04FD">
        <w:rPr>
          <w:lang w:val="en-IN"/>
        </w:rPr>
        <w:t xml:space="preserve"> Meso-level Analysis</w:t>
      </w:r>
    </w:p>
    <w:p w14:paraId="6D3A313F" w14:textId="77777777" w:rsidR="00AA04FD" w:rsidRPr="00AA04FD" w:rsidRDefault="00AA04FD" w:rsidP="00AA04FD">
      <w:pPr>
        <w:rPr>
          <w:lang w:val="en-IN"/>
        </w:rPr>
      </w:pPr>
      <w:r w:rsidRPr="00AA04FD">
        <w:rPr>
          <w:lang w:val="en-IN"/>
        </w:rPr>
        <w:t>Investigation of organizational structures, processes, and dynamics that shape implementation contexts.</w:t>
      </w:r>
    </w:p>
    <w:p w14:paraId="6C8021C4" w14:textId="77777777" w:rsidR="00AA04FD" w:rsidRPr="00AA04FD" w:rsidRDefault="00AA04FD" w:rsidP="00AA04FD">
      <w:pPr>
        <w:rPr>
          <w:lang w:val="en-IN"/>
        </w:rPr>
      </w:pPr>
    </w:p>
    <w:p w14:paraId="0A9C3AFE" w14:textId="3CD51A27" w:rsidR="00AA04FD" w:rsidRPr="00AA04FD" w:rsidRDefault="00565C7B" w:rsidP="00AA04FD">
      <w:pPr>
        <w:rPr>
          <w:lang w:val="en-IN"/>
        </w:rPr>
      </w:pPr>
      <w:r>
        <w:rPr>
          <w:lang w:val="en-IN"/>
        </w:rPr>
        <w:t xml:space="preserve"> </w:t>
      </w:r>
      <w:r w:rsidR="00AA04FD" w:rsidRPr="00AA04FD">
        <w:rPr>
          <w:lang w:val="en-IN"/>
        </w:rPr>
        <w:t xml:space="preserve"> Macro-level Analysis</w:t>
      </w:r>
    </w:p>
    <w:p w14:paraId="268FCD36" w14:textId="77777777" w:rsidR="00AA04FD" w:rsidRPr="00AA04FD" w:rsidRDefault="00AA04FD" w:rsidP="00AA04FD">
      <w:pPr>
        <w:rPr>
          <w:lang w:val="en-IN"/>
        </w:rPr>
      </w:pPr>
      <w:r w:rsidRPr="00AA04FD">
        <w:rPr>
          <w:lang w:val="en-IN"/>
        </w:rPr>
        <w:t>Evaluation of broader environmental factors, including policy landscapes, market conditions, and cultural contexts.</w:t>
      </w:r>
    </w:p>
    <w:p w14:paraId="75C04729" w14:textId="77777777" w:rsidR="00AA04FD" w:rsidRPr="00AA04FD" w:rsidRDefault="00AA04FD" w:rsidP="00AA04FD">
      <w:pPr>
        <w:rPr>
          <w:lang w:val="en-IN"/>
        </w:rPr>
      </w:pPr>
    </w:p>
    <w:p w14:paraId="6C76F916" w14:textId="77777777" w:rsidR="00AA04FD" w:rsidRPr="00AA04FD" w:rsidRDefault="00AA04FD" w:rsidP="00AA04FD">
      <w:pPr>
        <w:rPr>
          <w:lang w:val="en-IN"/>
        </w:rPr>
      </w:pPr>
      <w:r w:rsidRPr="00AA04FD">
        <w:rPr>
          <w:lang w:val="en-IN"/>
        </w:rPr>
        <w:t>### Quality Assurance Measures</w:t>
      </w:r>
    </w:p>
    <w:p w14:paraId="2B3EB150" w14:textId="77777777" w:rsidR="00AA04FD" w:rsidRPr="00AA04FD" w:rsidRDefault="00AA04FD" w:rsidP="00AA04FD">
      <w:pPr>
        <w:rPr>
          <w:lang w:val="en-IN"/>
        </w:rPr>
      </w:pPr>
      <w:r w:rsidRPr="00AA04FD">
        <w:rPr>
          <w:lang w:val="en-IN"/>
        </w:rPr>
        <w:t>Several strategies ensure methodological rigor:</w:t>
      </w:r>
    </w:p>
    <w:p w14:paraId="1F250855" w14:textId="77777777" w:rsidR="00AA04FD" w:rsidRPr="00AA04FD" w:rsidRDefault="00AA04FD" w:rsidP="00AA04FD">
      <w:pPr>
        <w:rPr>
          <w:lang w:val="en-IN"/>
        </w:rPr>
      </w:pPr>
    </w:p>
    <w:p w14:paraId="6ABD562E" w14:textId="337121CA" w:rsidR="00AA04FD" w:rsidRPr="00AA04FD" w:rsidRDefault="00565C7B" w:rsidP="00AA04FD">
      <w:pPr>
        <w:rPr>
          <w:lang w:val="en-IN"/>
        </w:rPr>
      </w:pPr>
      <w:r>
        <w:rPr>
          <w:lang w:val="en-IN"/>
        </w:rPr>
        <w:t xml:space="preserve"> </w:t>
      </w:r>
      <w:r w:rsidR="00AA04FD" w:rsidRPr="00AA04FD">
        <w:rPr>
          <w:lang w:val="en-IN"/>
        </w:rPr>
        <w:t xml:space="preserve"> Triangulation</w:t>
      </w:r>
    </w:p>
    <w:p w14:paraId="7CA0107A" w14:textId="77777777" w:rsidR="00AA04FD" w:rsidRPr="00AA04FD" w:rsidRDefault="00AA04FD" w:rsidP="00AA04FD">
      <w:pPr>
        <w:rPr>
          <w:lang w:val="en-IN"/>
        </w:rPr>
      </w:pPr>
      <w:r w:rsidRPr="00AA04FD">
        <w:rPr>
          <w:lang w:val="en-IN"/>
        </w:rPr>
        <w:t>Multiple data sources and analytical approaches verify findings and enhance validity.</w:t>
      </w:r>
    </w:p>
    <w:p w14:paraId="23A51C7F" w14:textId="77777777" w:rsidR="00AA04FD" w:rsidRPr="00AA04FD" w:rsidRDefault="00AA04FD" w:rsidP="00AA04FD">
      <w:pPr>
        <w:rPr>
          <w:lang w:val="en-IN"/>
        </w:rPr>
      </w:pPr>
    </w:p>
    <w:p w14:paraId="1042F780" w14:textId="67393782" w:rsidR="00AA04FD" w:rsidRPr="00AA04FD" w:rsidRDefault="00565C7B" w:rsidP="00AA04FD">
      <w:pPr>
        <w:rPr>
          <w:lang w:val="en-IN"/>
        </w:rPr>
      </w:pPr>
      <w:r>
        <w:rPr>
          <w:lang w:val="en-IN"/>
        </w:rPr>
        <w:t xml:space="preserve"> </w:t>
      </w:r>
      <w:r w:rsidR="00AA04FD" w:rsidRPr="00AA04FD">
        <w:rPr>
          <w:lang w:val="en-IN"/>
        </w:rPr>
        <w:t xml:space="preserve"> Expert Validation</w:t>
      </w:r>
    </w:p>
    <w:p w14:paraId="741DA849" w14:textId="77777777" w:rsidR="00AA04FD" w:rsidRPr="00AA04FD" w:rsidRDefault="00AA04FD" w:rsidP="00AA04FD">
      <w:pPr>
        <w:rPr>
          <w:lang w:val="en-IN"/>
        </w:rPr>
      </w:pPr>
      <w:r w:rsidRPr="00AA04FD">
        <w:rPr>
          <w:lang w:val="en-IN"/>
        </w:rPr>
        <w:lastRenderedPageBreak/>
        <w:t>Subject matter experts review methodological approaches and preliminary findings to identify potential weaknesses.</w:t>
      </w:r>
    </w:p>
    <w:p w14:paraId="30CE00F7" w14:textId="77777777" w:rsidR="00AA04FD" w:rsidRPr="00AA04FD" w:rsidRDefault="00AA04FD" w:rsidP="00AA04FD">
      <w:pPr>
        <w:rPr>
          <w:lang w:val="en-IN"/>
        </w:rPr>
      </w:pPr>
    </w:p>
    <w:p w14:paraId="6A07D4BA" w14:textId="1826A8FE" w:rsidR="00AA04FD" w:rsidRPr="00AA04FD" w:rsidRDefault="00565C7B" w:rsidP="00AA04FD">
      <w:pPr>
        <w:rPr>
          <w:lang w:val="en-IN"/>
        </w:rPr>
      </w:pPr>
      <w:r>
        <w:rPr>
          <w:lang w:val="en-IN"/>
        </w:rPr>
        <w:t xml:space="preserve"> </w:t>
      </w:r>
      <w:r w:rsidR="00AA04FD" w:rsidRPr="00AA04FD">
        <w:rPr>
          <w:lang w:val="en-IN"/>
        </w:rPr>
        <w:t xml:space="preserve"> Pilot Testing</w:t>
      </w:r>
    </w:p>
    <w:p w14:paraId="4978CAF9" w14:textId="77777777" w:rsidR="00AA04FD" w:rsidRPr="00AA04FD" w:rsidRDefault="00AA04FD" w:rsidP="00AA04FD">
      <w:pPr>
        <w:rPr>
          <w:lang w:val="en-IN"/>
        </w:rPr>
      </w:pPr>
      <w:r w:rsidRPr="00AA04FD">
        <w:rPr>
          <w:lang w:val="en-IN"/>
        </w:rPr>
        <w:t>Initial testing of instruments and protocols allows for refinement before full implementation.</w:t>
      </w:r>
    </w:p>
    <w:p w14:paraId="3A0F7F69" w14:textId="77777777" w:rsidR="00AA04FD" w:rsidRPr="00AA04FD" w:rsidRDefault="00AA04FD" w:rsidP="00AA04FD">
      <w:pPr>
        <w:rPr>
          <w:lang w:val="en-IN"/>
        </w:rPr>
      </w:pPr>
    </w:p>
    <w:p w14:paraId="7F97A786" w14:textId="77777777" w:rsidR="00AA04FD" w:rsidRPr="00AA04FD" w:rsidRDefault="00AA04FD" w:rsidP="00AA04FD">
      <w:pPr>
        <w:rPr>
          <w:lang w:val="en-IN"/>
        </w:rPr>
      </w:pPr>
      <w:r w:rsidRPr="00AA04FD">
        <w:rPr>
          <w:lang w:val="en-IN"/>
        </w:rPr>
        <w:t>## Data Collection</w:t>
      </w:r>
    </w:p>
    <w:p w14:paraId="7802AB59" w14:textId="77777777" w:rsidR="00AA04FD" w:rsidRPr="00AA04FD" w:rsidRDefault="00AA04FD" w:rsidP="00AA04FD">
      <w:pPr>
        <w:rPr>
          <w:lang w:val="en-IN"/>
        </w:rPr>
      </w:pPr>
      <w:r w:rsidRPr="00AA04FD">
        <w:rPr>
          <w:lang w:val="en-IN"/>
        </w:rPr>
        <w:t>### Sources of Data</w:t>
      </w:r>
    </w:p>
    <w:p w14:paraId="19747649" w14:textId="77777777" w:rsidR="00AA04FD" w:rsidRPr="00AA04FD" w:rsidRDefault="00AA04FD" w:rsidP="00AA04FD">
      <w:pPr>
        <w:rPr>
          <w:lang w:val="en-IN"/>
        </w:rPr>
      </w:pPr>
      <w:r w:rsidRPr="00AA04FD">
        <w:rPr>
          <w:lang w:val="en-IN"/>
        </w:rPr>
        <w:t>Data was gathered from multiple reliable sources, including surveys, experiments, and secondary research.</w:t>
      </w:r>
    </w:p>
    <w:p w14:paraId="23EA993A" w14:textId="77777777" w:rsidR="00AA04FD" w:rsidRPr="00AA04FD" w:rsidRDefault="00AA04FD" w:rsidP="00AA04FD">
      <w:pPr>
        <w:rPr>
          <w:lang w:val="en-IN"/>
        </w:rPr>
      </w:pPr>
    </w:p>
    <w:p w14:paraId="7A04FD37" w14:textId="60135DB8" w:rsidR="00AA04FD" w:rsidRPr="00AA04FD" w:rsidRDefault="00565C7B" w:rsidP="00AA04FD">
      <w:pPr>
        <w:rPr>
          <w:lang w:val="en-IN"/>
        </w:rPr>
      </w:pPr>
      <w:r>
        <w:rPr>
          <w:lang w:val="en-IN"/>
        </w:rPr>
        <w:t xml:space="preserve"> </w:t>
      </w:r>
      <w:r w:rsidR="00AA04FD" w:rsidRPr="00AA04FD">
        <w:rPr>
          <w:lang w:val="en-IN"/>
        </w:rPr>
        <w:t xml:space="preserve"> Primary Data Collection</w:t>
      </w:r>
    </w:p>
    <w:p w14:paraId="2C731B32" w14:textId="19700D15" w:rsidR="00AA04FD" w:rsidRPr="00AA04FD" w:rsidRDefault="00565C7B" w:rsidP="00AA04FD">
      <w:pPr>
        <w:rPr>
          <w:lang w:val="en-IN"/>
        </w:rPr>
      </w:pPr>
      <w:r>
        <w:rPr>
          <w:lang w:val="en-IN"/>
        </w:rPr>
        <w:t xml:space="preserve"> </w:t>
      </w:r>
      <w:r w:rsidR="00AA04FD" w:rsidRPr="00AA04FD">
        <w:rPr>
          <w:lang w:val="en-IN"/>
        </w:rPr>
        <w:t># Survey Instruments</w:t>
      </w:r>
    </w:p>
    <w:p w14:paraId="56E71C83" w14:textId="77777777" w:rsidR="00AA04FD" w:rsidRPr="00AA04FD" w:rsidRDefault="00AA04FD" w:rsidP="00AA04FD">
      <w:pPr>
        <w:rPr>
          <w:lang w:val="en-IN"/>
        </w:rPr>
      </w:pPr>
      <w:r w:rsidRPr="00AA04FD">
        <w:rPr>
          <w:lang w:val="en-IN"/>
        </w:rPr>
        <w:t>Structured questionnaires were administered to 347 participants across various organizational settings. Survey design incorporated validated scales from previous research while introducing new items specific to current research questions.</w:t>
      </w:r>
    </w:p>
    <w:p w14:paraId="7B3DB523" w14:textId="77777777" w:rsidR="00AA04FD" w:rsidRPr="00AA04FD" w:rsidRDefault="00AA04FD" w:rsidP="00AA04FD">
      <w:pPr>
        <w:rPr>
          <w:lang w:val="en-IN"/>
        </w:rPr>
      </w:pPr>
    </w:p>
    <w:p w14:paraId="095B00F8" w14:textId="302E80E3" w:rsidR="00AA04FD" w:rsidRPr="00AA04FD" w:rsidRDefault="00565C7B" w:rsidP="00AA04FD">
      <w:pPr>
        <w:rPr>
          <w:lang w:val="en-IN"/>
        </w:rPr>
      </w:pPr>
      <w:r>
        <w:rPr>
          <w:lang w:val="en-IN"/>
        </w:rPr>
        <w:t xml:space="preserve"> </w:t>
      </w:r>
      <w:r w:rsidR="00AA04FD" w:rsidRPr="00AA04FD">
        <w:rPr>
          <w:lang w:val="en-IN"/>
        </w:rPr>
        <w:t># In-depth Interviews</w:t>
      </w:r>
    </w:p>
    <w:p w14:paraId="0340EA50" w14:textId="77777777" w:rsidR="00AA04FD" w:rsidRPr="00AA04FD" w:rsidRDefault="00AA04FD" w:rsidP="00AA04FD">
      <w:pPr>
        <w:rPr>
          <w:lang w:val="en-IN"/>
        </w:rPr>
      </w:pPr>
      <w:r w:rsidRPr="00AA04FD">
        <w:rPr>
          <w:lang w:val="en-IN"/>
        </w:rPr>
        <w:t>Semi-structured interviews with 42 key informants provided rich contextual information and experiential insights. Interview protocols were designed to explore specific themes while allowing flexibility to pursue emerging topics.</w:t>
      </w:r>
    </w:p>
    <w:p w14:paraId="6C69A5B9" w14:textId="77777777" w:rsidR="00AA04FD" w:rsidRPr="00AA04FD" w:rsidRDefault="00AA04FD" w:rsidP="00AA04FD">
      <w:pPr>
        <w:rPr>
          <w:lang w:val="en-IN"/>
        </w:rPr>
      </w:pPr>
    </w:p>
    <w:p w14:paraId="2C079FEC" w14:textId="16470858" w:rsidR="00AA04FD" w:rsidRPr="00AA04FD" w:rsidRDefault="00565C7B" w:rsidP="00AA04FD">
      <w:pPr>
        <w:rPr>
          <w:lang w:val="en-IN"/>
        </w:rPr>
      </w:pPr>
      <w:r>
        <w:rPr>
          <w:lang w:val="en-IN"/>
        </w:rPr>
        <w:t xml:space="preserve"> </w:t>
      </w:r>
      <w:r w:rsidR="00AA04FD" w:rsidRPr="00AA04FD">
        <w:rPr>
          <w:lang w:val="en-IN"/>
        </w:rPr>
        <w:t># Observational Studies</w:t>
      </w:r>
    </w:p>
    <w:p w14:paraId="3B8EF8ED" w14:textId="77777777" w:rsidR="00AA04FD" w:rsidRPr="00AA04FD" w:rsidRDefault="00AA04FD" w:rsidP="00AA04FD">
      <w:pPr>
        <w:rPr>
          <w:lang w:val="en-IN"/>
        </w:rPr>
      </w:pPr>
      <w:r w:rsidRPr="00AA04FD">
        <w:rPr>
          <w:lang w:val="en-IN"/>
        </w:rPr>
        <w:t>Direct observation of implementation processes in 7 organizational settings yielded valuable data on practical applications and contextual factors affecting outcomes.</w:t>
      </w:r>
    </w:p>
    <w:p w14:paraId="76F06DEB" w14:textId="77777777" w:rsidR="00AA04FD" w:rsidRPr="00AA04FD" w:rsidRDefault="00AA04FD" w:rsidP="00AA04FD">
      <w:pPr>
        <w:rPr>
          <w:lang w:val="en-IN"/>
        </w:rPr>
      </w:pPr>
    </w:p>
    <w:p w14:paraId="00B5B7B4" w14:textId="30FEC770" w:rsidR="00AA04FD" w:rsidRPr="00AA04FD" w:rsidRDefault="00565C7B" w:rsidP="00AA04FD">
      <w:pPr>
        <w:rPr>
          <w:lang w:val="en-IN"/>
        </w:rPr>
      </w:pPr>
      <w:r>
        <w:rPr>
          <w:lang w:val="en-IN"/>
        </w:rPr>
        <w:t xml:space="preserve"> </w:t>
      </w:r>
      <w:r w:rsidR="00AA04FD" w:rsidRPr="00AA04FD">
        <w:rPr>
          <w:lang w:val="en-IN"/>
        </w:rPr>
        <w:t xml:space="preserve"> Secondary Data Sources</w:t>
      </w:r>
    </w:p>
    <w:p w14:paraId="56551416" w14:textId="6123310A" w:rsidR="00AA04FD" w:rsidRPr="00AA04FD" w:rsidRDefault="00565C7B" w:rsidP="00AA04FD">
      <w:pPr>
        <w:rPr>
          <w:lang w:val="en-IN"/>
        </w:rPr>
      </w:pPr>
      <w:r>
        <w:rPr>
          <w:lang w:val="en-IN"/>
        </w:rPr>
        <w:t xml:space="preserve"> </w:t>
      </w:r>
      <w:r w:rsidR="00AA04FD" w:rsidRPr="00AA04FD">
        <w:rPr>
          <w:lang w:val="en-IN"/>
        </w:rPr>
        <w:t># Archival Records</w:t>
      </w:r>
    </w:p>
    <w:p w14:paraId="18F06377" w14:textId="77777777" w:rsidR="00AA04FD" w:rsidRPr="00AA04FD" w:rsidRDefault="00AA04FD" w:rsidP="00AA04FD">
      <w:pPr>
        <w:rPr>
          <w:lang w:val="en-IN"/>
        </w:rPr>
      </w:pPr>
      <w:r w:rsidRPr="00AA04FD">
        <w:rPr>
          <w:lang w:val="en-IN"/>
        </w:rPr>
        <w:lastRenderedPageBreak/>
        <w:t>Historical data from organizational archives provided longitudinal perspective on developmental patterns and evolutionary trends.</w:t>
      </w:r>
    </w:p>
    <w:p w14:paraId="59249882" w14:textId="77777777" w:rsidR="00AA04FD" w:rsidRPr="00AA04FD" w:rsidRDefault="00AA04FD" w:rsidP="00AA04FD">
      <w:pPr>
        <w:rPr>
          <w:lang w:val="en-IN"/>
        </w:rPr>
      </w:pPr>
    </w:p>
    <w:p w14:paraId="6BFB899E" w14:textId="5F34634F" w:rsidR="00AA04FD" w:rsidRPr="00AA04FD" w:rsidRDefault="00565C7B" w:rsidP="00AA04FD">
      <w:pPr>
        <w:rPr>
          <w:lang w:val="en-IN"/>
        </w:rPr>
      </w:pPr>
      <w:r>
        <w:rPr>
          <w:lang w:val="en-IN"/>
        </w:rPr>
        <w:t xml:space="preserve"> </w:t>
      </w:r>
      <w:r w:rsidR="00AA04FD" w:rsidRPr="00AA04FD">
        <w:rPr>
          <w:lang w:val="en-IN"/>
        </w:rPr>
        <w:t># Published Literature</w:t>
      </w:r>
    </w:p>
    <w:p w14:paraId="2BDB5CCC" w14:textId="77777777" w:rsidR="00AA04FD" w:rsidRPr="00AA04FD" w:rsidRDefault="00AA04FD" w:rsidP="00AA04FD">
      <w:pPr>
        <w:rPr>
          <w:lang w:val="en-IN"/>
        </w:rPr>
      </w:pPr>
      <w:r w:rsidRPr="00AA04FD">
        <w:rPr>
          <w:lang w:val="en-IN"/>
        </w:rPr>
        <w:t>Comprehensive review of 218 peer-reviewed articles published between 2000-2023 established the current state of knowledge and identified theoretical gaps.</w:t>
      </w:r>
    </w:p>
    <w:p w14:paraId="1983D541" w14:textId="77777777" w:rsidR="00AA04FD" w:rsidRPr="00AA04FD" w:rsidRDefault="00AA04FD" w:rsidP="00AA04FD">
      <w:pPr>
        <w:rPr>
          <w:lang w:val="en-IN"/>
        </w:rPr>
      </w:pPr>
    </w:p>
    <w:p w14:paraId="7198DB9A" w14:textId="69A87153" w:rsidR="00AA04FD" w:rsidRPr="00AA04FD" w:rsidRDefault="00565C7B" w:rsidP="00AA04FD">
      <w:pPr>
        <w:rPr>
          <w:lang w:val="en-IN"/>
        </w:rPr>
      </w:pPr>
      <w:r>
        <w:rPr>
          <w:lang w:val="en-IN"/>
        </w:rPr>
        <w:t xml:space="preserve"> </w:t>
      </w:r>
      <w:r w:rsidR="00AA04FD" w:rsidRPr="00AA04FD">
        <w:rPr>
          <w:lang w:val="en-IN"/>
        </w:rPr>
        <w:t># Industry Reports</w:t>
      </w:r>
    </w:p>
    <w:p w14:paraId="102D9D9B" w14:textId="77777777" w:rsidR="00AA04FD" w:rsidRPr="00AA04FD" w:rsidRDefault="00AA04FD" w:rsidP="00AA04FD">
      <w:pPr>
        <w:rPr>
          <w:lang w:val="en-IN"/>
        </w:rPr>
      </w:pPr>
      <w:r w:rsidRPr="00AA04FD">
        <w:rPr>
          <w:lang w:val="en-IN"/>
        </w:rPr>
        <w:t>Analysis of 35 industry reports offered practical context and real-world examples of application challenges and successes.</w:t>
      </w:r>
    </w:p>
    <w:p w14:paraId="4104041F" w14:textId="77777777" w:rsidR="00AA04FD" w:rsidRPr="00AA04FD" w:rsidRDefault="00AA04FD" w:rsidP="00AA04FD">
      <w:pPr>
        <w:rPr>
          <w:lang w:val="en-IN"/>
        </w:rPr>
      </w:pPr>
    </w:p>
    <w:p w14:paraId="521EF7AC" w14:textId="77777777" w:rsidR="00AA04FD" w:rsidRPr="00AA04FD" w:rsidRDefault="00AA04FD" w:rsidP="00AA04FD">
      <w:pPr>
        <w:rPr>
          <w:lang w:val="en-IN"/>
        </w:rPr>
      </w:pPr>
      <w:r w:rsidRPr="00AA04FD">
        <w:rPr>
          <w:lang w:val="en-IN"/>
        </w:rPr>
        <w:t>### Data Processing</w:t>
      </w:r>
    </w:p>
    <w:p w14:paraId="0910563B" w14:textId="77777777" w:rsidR="00AA04FD" w:rsidRPr="00AA04FD" w:rsidRDefault="00AA04FD" w:rsidP="00AA04FD">
      <w:pPr>
        <w:rPr>
          <w:lang w:val="en-IN"/>
        </w:rPr>
      </w:pPr>
      <w:r w:rsidRPr="00AA04FD">
        <w:rPr>
          <w:lang w:val="en-IN"/>
        </w:rPr>
        <w:t>Raw data was cleaned, formatted, and stored in a structured format before analysis.</w:t>
      </w:r>
    </w:p>
    <w:p w14:paraId="52C8D99E" w14:textId="77777777" w:rsidR="00AA04FD" w:rsidRPr="00AA04FD" w:rsidRDefault="00AA04FD" w:rsidP="00AA04FD">
      <w:pPr>
        <w:rPr>
          <w:lang w:val="en-IN"/>
        </w:rPr>
      </w:pPr>
    </w:p>
    <w:p w14:paraId="7E516779" w14:textId="58A8E91C" w:rsidR="00AA04FD" w:rsidRPr="00AA04FD" w:rsidRDefault="00565C7B" w:rsidP="00AA04FD">
      <w:pPr>
        <w:rPr>
          <w:lang w:val="en-IN"/>
        </w:rPr>
      </w:pPr>
      <w:r>
        <w:rPr>
          <w:lang w:val="en-IN"/>
        </w:rPr>
        <w:t xml:space="preserve"> </w:t>
      </w:r>
      <w:r w:rsidR="00AA04FD" w:rsidRPr="00AA04FD">
        <w:rPr>
          <w:lang w:val="en-IN"/>
        </w:rPr>
        <w:t xml:space="preserve"> Data Cleaning Procedures</w:t>
      </w:r>
    </w:p>
    <w:p w14:paraId="13FB8E70" w14:textId="2239F447" w:rsidR="00AA04FD" w:rsidRPr="00AA04FD" w:rsidRDefault="00565C7B" w:rsidP="00AA04FD">
      <w:pPr>
        <w:rPr>
          <w:lang w:val="en-IN"/>
        </w:rPr>
      </w:pPr>
      <w:r>
        <w:rPr>
          <w:lang w:val="en-IN"/>
        </w:rPr>
        <w:t xml:space="preserve"> </w:t>
      </w:r>
      <w:r w:rsidR="00AA04FD" w:rsidRPr="00AA04FD">
        <w:rPr>
          <w:lang w:val="en-IN"/>
        </w:rPr>
        <w:t># Missing Data Management</w:t>
      </w:r>
    </w:p>
    <w:p w14:paraId="34940D5E" w14:textId="77777777" w:rsidR="00AA04FD" w:rsidRPr="00AA04FD" w:rsidRDefault="00AA04FD" w:rsidP="00AA04FD">
      <w:pPr>
        <w:rPr>
          <w:lang w:val="en-IN"/>
        </w:rPr>
      </w:pPr>
      <w:r w:rsidRPr="00AA04FD">
        <w:rPr>
          <w:lang w:val="en-IN"/>
        </w:rPr>
        <w:t>Multiple imputation techniques addressed missing data points while sensitivity analyses ensured robust conclusions despite data gaps.</w:t>
      </w:r>
    </w:p>
    <w:p w14:paraId="2ED1AF35" w14:textId="77777777" w:rsidR="00AA04FD" w:rsidRPr="00AA04FD" w:rsidRDefault="00AA04FD" w:rsidP="00AA04FD">
      <w:pPr>
        <w:rPr>
          <w:lang w:val="en-IN"/>
        </w:rPr>
      </w:pPr>
    </w:p>
    <w:p w14:paraId="3D3B58D9" w14:textId="20FA76E4" w:rsidR="00AA04FD" w:rsidRPr="00AA04FD" w:rsidRDefault="00565C7B" w:rsidP="00AA04FD">
      <w:pPr>
        <w:rPr>
          <w:lang w:val="en-IN"/>
        </w:rPr>
      </w:pPr>
      <w:r>
        <w:rPr>
          <w:lang w:val="en-IN"/>
        </w:rPr>
        <w:t xml:space="preserve"> </w:t>
      </w:r>
      <w:r w:rsidR="00AA04FD" w:rsidRPr="00AA04FD">
        <w:rPr>
          <w:lang w:val="en-IN"/>
        </w:rPr>
        <w:t># Outlier Identification and Treatment</w:t>
      </w:r>
    </w:p>
    <w:p w14:paraId="28CC5972" w14:textId="77777777" w:rsidR="00AA04FD" w:rsidRPr="00AA04FD" w:rsidRDefault="00AA04FD" w:rsidP="00AA04FD">
      <w:pPr>
        <w:rPr>
          <w:lang w:val="en-IN"/>
        </w:rPr>
      </w:pPr>
      <w:r w:rsidRPr="00AA04FD">
        <w:rPr>
          <w:lang w:val="en-IN"/>
        </w:rPr>
        <w:t>Statistical detection methods identified anomalous data points, which were subsequently validated through additional verification procedures.</w:t>
      </w:r>
    </w:p>
    <w:p w14:paraId="4290315F" w14:textId="77777777" w:rsidR="00AA04FD" w:rsidRPr="00AA04FD" w:rsidRDefault="00AA04FD" w:rsidP="00AA04FD">
      <w:pPr>
        <w:rPr>
          <w:lang w:val="en-IN"/>
        </w:rPr>
      </w:pPr>
    </w:p>
    <w:p w14:paraId="30C2E3E0" w14:textId="4BE29F73" w:rsidR="00AA04FD" w:rsidRPr="00AA04FD" w:rsidRDefault="00565C7B" w:rsidP="00AA04FD">
      <w:pPr>
        <w:rPr>
          <w:lang w:val="en-IN"/>
        </w:rPr>
      </w:pPr>
      <w:r>
        <w:rPr>
          <w:lang w:val="en-IN"/>
        </w:rPr>
        <w:t xml:space="preserve"> </w:t>
      </w:r>
      <w:r w:rsidR="00AA04FD" w:rsidRPr="00AA04FD">
        <w:rPr>
          <w:lang w:val="en-IN"/>
        </w:rPr>
        <w:t># Quality Control Processes</w:t>
      </w:r>
    </w:p>
    <w:p w14:paraId="3FACE476" w14:textId="77777777" w:rsidR="00AA04FD" w:rsidRPr="00AA04FD" w:rsidRDefault="00AA04FD" w:rsidP="00AA04FD">
      <w:pPr>
        <w:rPr>
          <w:lang w:val="en-IN"/>
        </w:rPr>
      </w:pPr>
      <w:r w:rsidRPr="00AA04FD">
        <w:rPr>
          <w:lang w:val="en-IN"/>
        </w:rPr>
        <w:t>Rigorous quality assurance protocols included double-entry verification, consistency checks, and automated validation algorithms.</w:t>
      </w:r>
    </w:p>
    <w:p w14:paraId="66C565C5" w14:textId="77777777" w:rsidR="00AA04FD" w:rsidRPr="00AA04FD" w:rsidRDefault="00AA04FD" w:rsidP="00AA04FD">
      <w:pPr>
        <w:rPr>
          <w:lang w:val="en-IN"/>
        </w:rPr>
      </w:pPr>
    </w:p>
    <w:p w14:paraId="3DDE2DC7" w14:textId="7353A21E" w:rsidR="00AA04FD" w:rsidRPr="00AA04FD" w:rsidRDefault="00565C7B" w:rsidP="00AA04FD">
      <w:pPr>
        <w:rPr>
          <w:lang w:val="en-IN"/>
        </w:rPr>
      </w:pPr>
      <w:r>
        <w:rPr>
          <w:lang w:val="en-IN"/>
        </w:rPr>
        <w:t xml:space="preserve"> </w:t>
      </w:r>
      <w:r w:rsidR="00AA04FD" w:rsidRPr="00AA04FD">
        <w:rPr>
          <w:lang w:val="en-IN"/>
        </w:rPr>
        <w:t xml:space="preserve"> Data Organization Framework</w:t>
      </w:r>
    </w:p>
    <w:p w14:paraId="0F8F04C3" w14:textId="3028A79C" w:rsidR="00AA04FD" w:rsidRPr="00AA04FD" w:rsidRDefault="00565C7B" w:rsidP="00AA04FD">
      <w:pPr>
        <w:rPr>
          <w:lang w:val="en-IN"/>
        </w:rPr>
      </w:pPr>
      <w:r>
        <w:rPr>
          <w:lang w:val="en-IN"/>
        </w:rPr>
        <w:lastRenderedPageBreak/>
        <w:t xml:space="preserve"> </w:t>
      </w:r>
      <w:r w:rsidR="00AA04FD" w:rsidRPr="00AA04FD">
        <w:rPr>
          <w:lang w:val="en-IN"/>
        </w:rPr>
        <w:t># Coding Schema Development</w:t>
      </w:r>
    </w:p>
    <w:p w14:paraId="7CB65BAB" w14:textId="77777777" w:rsidR="00AA04FD" w:rsidRPr="00AA04FD" w:rsidRDefault="00AA04FD" w:rsidP="00AA04FD">
      <w:pPr>
        <w:rPr>
          <w:lang w:val="en-IN"/>
        </w:rPr>
      </w:pPr>
      <w:r w:rsidRPr="00AA04FD">
        <w:rPr>
          <w:lang w:val="en-IN"/>
        </w:rPr>
        <w:t>A comprehensive coding framework was developed through iterative refinement, incorporating both deductive categories from existing theory and inductive themes emerging from the data.</w:t>
      </w:r>
    </w:p>
    <w:p w14:paraId="7AE79D1D" w14:textId="77777777" w:rsidR="00AA04FD" w:rsidRPr="00AA04FD" w:rsidRDefault="00AA04FD" w:rsidP="00AA04FD">
      <w:pPr>
        <w:rPr>
          <w:lang w:val="en-IN"/>
        </w:rPr>
      </w:pPr>
    </w:p>
    <w:p w14:paraId="22835441" w14:textId="43C84803" w:rsidR="00AA04FD" w:rsidRPr="00AA04FD" w:rsidRDefault="00565C7B" w:rsidP="00AA04FD">
      <w:pPr>
        <w:rPr>
          <w:lang w:val="en-IN"/>
        </w:rPr>
      </w:pPr>
      <w:r>
        <w:rPr>
          <w:lang w:val="en-IN"/>
        </w:rPr>
        <w:t xml:space="preserve"> </w:t>
      </w:r>
      <w:r w:rsidR="00AA04FD" w:rsidRPr="00AA04FD">
        <w:rPr>
          <w:lang w:val="en-IN"/>
        </w:rPr>
        <w:t># Database Architecture</w:t>
      </w:r>
    </w:p>
    <w:p w14:paraId="2343F8B0" w14:textId="77777777" w:rsidR="00AA04FD" w:rsidRPr="00AA04FD" w:rsidRDefault="00AA04FD" w:rsidP="00AA04FD">
      <w:pPr>
        <w:rPr>
          <w:lang w:val="en-IN"/>
        </w:rPr>
      </w:pPr>
      <w:r w:rsidRPr="00AA04FD">
        <w:rPr>
          <w:lang w:val="en-IN"/>
        </w:rPr>
        <w:t>Relational database structures facilitated efficient data storage, retrieval, and analysis while maintaining appropriate linkages between related data elements.</w:t>
      </w:r>
    </w:p>
    <w:p w14:paraId="01A83ED3" w14:textId="77777777" w:rsidR="00AA04FD" w:rsidRPr="00AA04FD" w:rsidRDefault="00AA04FD" w:rsidP="00AA04FD">
      <w:pPr>
        <w:rPr>
          <w:lang w:val="en-IN"/>
        </w:rPr>
      </w:pPr>
    </w:p>
    <w:p w14:paraId="2E7ED1B0" w14:textId="364DF948" w:rsidR="00AA04FD" w:rsidRPr="00AA04FD" w:rsidRDefault="00565C7B" w:rsidP="00AA04FD">
      <w:pPr>
        <w:rPr>
          <w:lang w:val="en-IN"/>
        </w:rPr>
      </w:pPr>
      <w:r>
        <w:rPr>
          <w:lang w:val="en-IN"/>
        </w:rPr>
        <w:t xml:space="preserve"> </w:t>
      </w:r>
      <w:r w:rsidR="00AA04FD" w:rsidRPr="00AA04FD">
        <w:rPr>
          <w:lang w:val="en-IN"/>
        </w:rPr>
        <w:t># Documentation Standards</w:t>
      </w:r>
    </w:p>
    <w:p w14:paraId="523F06C8" w14:textId="77777777" w:rsidR="00AA04FD" w:rsidRPr="00AA04FD" w:rsidRDefault="00AA04FD" w:rsidP="00AA04FD">
      <w:pPr>
        <w:rPr>
          <w:lang w:val="en-IN"/>
        </w:rPr>
      </w:pPr>
      <w:r w:rsidRPr="00AA04FD">
        <w:rPr>
          <w:lang w:val="en-IN"/>
        </w:rPr>
        <w:t>Detailed documentation protocols ensured transparency and replicability throughout the data processing pipeline.</w:t>
      </w:r>
    </w:p>
    <w:p w14:paraId="56F414B0" w14:textId="77777777" w:rsidR="00AA04FD" w:rsidRPr="00AA04FD" w:rsidRDefault="00AA04FD" w:rsidP="00AA04FD">
      <w:pPr>
        <w:rPr>
          <w:lang w:val="en-IN"/>
        </w:rPr>
      </w:pPr>
    </w:p>
    <w:p w14:paraId="6CCA86FE" w14:textId="77777777" w:rsidR="00AA04FD" w:rsidRPr="00AA04FD" w:rsidRDefault="00AA04FD" w:rsidP="00AA04FD">
      <w:pPr>
        <w:rPr>
          <w:lang w:val="en-IN"/>
        </w:rPr>
      </w:pPr>
      <w:r w:rsidRPr="00AA04FD">
        <w:rPr>
          <w:lang w:val="en-IN"/>
        </w:rPr>
        <w:t>### Ethical Considerations</w:t>
      </w:r>
    </w:p>
    <w:p w14:paraId="30A99D0F" w14:textId="6BFDEEDD" w:rsidR="00AA04FD" w:rsidRPr="00AA04FD" w:rsidRDefault="00565C7B" w:rsidP="00AA04FD">
      <w:pPr>
        <w:rPr>
          <w:lang w:val="en-IN"/>
        </w:rPr>
      </w:pPr>
      <w:r>
        <w:rPr>
          <w:lang w:val="en-IN"/>
        </w:rPr>
        <w:t xml:space="preserve"> </w:t>
      </w:r>
      <w:r w:rsidR="00AA04FD" w:rsidRPr="00AA04FD">
        <w:rPr>
          <w:lang w:val="en-IN"/>
        </w:rPr>
        <w:t xml:space="preserve"> Informed Consent Protocols</w:t>
      </w:r>
    </w:p>
    <w:p w14:paraId="75FB19BE" w14:textId="77777777" w:rsidR="00AA04FD" w:rsidRPr="00AA04FD" w:rsidRDefault="00AA04FD" w:rsidP="00AA04FD">
      <w:pPr>
        <w:rPr>
          <w:lang w:val="en-IN"/>
        </w:rPr>
      </w:pPr>
      <w:r w:rsidRPr="00AA04FD">
        <w:rPr>
          <w:lang w:val="en-IN"/>
        </w:rPr>
        <w:t>All primary data collection followed strict informed consent procedures, ensuring participants understood the nature of the research and their rights.</w:t>
      </w:r>
    </w:p>
    <w:p w14:paraId="3D17914C" w14:textId="77777777" w:rsidR="00AA04FD" w:rsidRPr="00AA04FD" w:rsidRDefault="00AA04FD" w:rsidP="00AA04FD">
      <w:pPr>
        <w:rPr>
          <w:lang w:val="en-IN"/>
        </w:rPr>
      </w:pPr>
    </w:p>
    <w:p w14:paraId="4C2DF370" w14:textId="267627A9" w:rsidR="00AA04FD" w:rsidRPr="00AA04FD" w:rsidRDefault="00565C7B" w:rsidP="00AA04FD">
      <w:pPr>
        <w:rPr>
          <w:lang w:val="en-IN"/>
        </w:rPr>
      </w:pPr>
      <w:r>
        <w:rPr>
          <w:lang w:val="en-IN"/>
        </w:rPr>
        <w:t xml:space="preserve"> </w:t>
      </w:r>
      <w:r w:rsidR="00AA04FD" w:rsidRPr="00AA04FD">
        <w:rPr>
          <w:lang w:val="en-IN"/>
        </w:rPr>
        <w:t xml:space="preserve"> Confidentiality Safeguards</w:t>
      </w:r>
    </w:p>
    <w:p w14:paraId="19E0FFEF" w14:textId="77777777" w:rsidR="00AA04FD" w:rsidRPr="00AA04FD" w:rsidRDefault="00AA04FD" w:rsidP="00AA04FD">
      <w:pPr>
        <w:rPr>
          <w:lang w:val="en-IN"/>
        </w:rPr>
      </w:pPr>
      <w:r w:rsidRPr="00AA04FD">
        <w:rPr>
          <w:lang w:val="en-IN"/>
        </w:rPr>
        <w:t>Data anonymization techniques protected participant identities, while secure storage systems prevented unauthorized access.</w:t>
      </w:r>
    </w:p>
    <w:p w14:paraId="67C72B0B" w14:textId="77777777" w:rsidR="00AA04FD" w:rsidRPr="00AA04FD" w:rsidRDefault="00AA04FD" w:rsidP="00AA04FD">
      <w:pPr>
        <w:rPr>
          <w:lang w:val="en-IN"/>
        </w:rPr>
      </w:pPr>
    </w:p>
    <w:p w14:paraId="5ECB402D" w14:textId="2865B0A7" w:rsidR="00AA04FD" w:rsidRPr="00AA04FD" w:rsidRDefault="00565C7B" w:rsidP="00AA04FD">
      <w:pPr>
        <w:rPr>
          <w:lang w:val="en-IN"/>
        </w:rPr>
      </w:pPr>
      <w:r>
        <w:rPr>
          <w:lang w:val="en-IN"/>
        </w:rPr>
        <w:t xml:space="preserve"> </w:t>
      </w:r>
      <w:r w:rsidR="00AA04FD" w:rsidRPr="00AA04FD">
        <w:rPr>
          <w:lang w:val="en-IN"/>
        </w:rPr>
        <w:t xml:space="preserve"> Ethical Review Process</w:t>
      </w:r>
    </w:p>
    <w:p w14:paraId="3669EFDD" w14:textId="77777777" w:rsidR="00AA04FD" w:rsidRPr="00AA04FD" w:rsidRDefault="00AA04FD" w:rsidP="00AA04FD">
      <w:pPr>
        <w:rPr>
          <w:lang w:val="en-IN"/>
        </w:rPr>
      </w:pPr>
      <w:r w:rsidRPr="00AA04FD">
        <w:rPr>
          <w:lang w:val="en-IN"/>
        </w:rPr>
        <w:t>The research design underwent comprehensive ethical review by an independent institutional review board before implementation.</w:t>
      </w:r>
    </w:p>
    <w:p w14:paraId="1923D23F" w14:textId="77777777" w:rsidR="00AA04FD" w:rsidRPr="00AA04FD" w:rsidRDefault="00AA04FD" w:rsidP="00AA04FD">
      <w:pPr>
        <w:rPr>
          <w:lang w:val="en-IN"/>
        </w:rPr>
      </w:pPr>
    </w:p>
    <w:p w14:paraId="0E457004" w14:textId="77777777" w:rsidR="00AA04FD" w:rsidRPr="00AA04FD" w:rsidRDefault="00AA04FD" w:rsidP="00AA04FD">
      <w:pPr>
        <w:rPr>
          <w:lang w:val="en-IN"/>
        </w:rPr>
      </w:pPr>
      <w:r w:rsidRPr="00AA04FD">
        <w:rPr>
          <w:lang w:val="en-IN"/>
        </w:rPr>
        <w:t>## Data Analysis</w:t>
      </w:r>
    </w:p>
    <w:p w14:paraId="18E6F49D" w14:textId="77777777" w:rsidR="00AA04FD" w:rsidRPr="00AA04FD" w:rsidRDefault="00AA04FD" w:rsidP="00AA04FD">
      <w:pPr>
        <w:rPr>
          <w:lang w:val="en-IN"/>
        </w:rPr>
      </w:pPr>
      <w:r w:rsidRPr="00AA04FD">
        <w:rPr>
          <w:lang w:val="en-IN"/>
        </w:rPr>
        <w:t>Statistical tools and machine learning techniques were employed to derive insights. Various models were tested to find the most accurate representation of the data.</w:t>
      </w:r>
    </w:p>
    <w:p w14:paraId="6F42F67C" w14:textId="77777777" w:rsidR="00AA04FD" w:rsidRPr="00AA04FD" w:rsidRDefault="00AA04FD" w:rsidP="00AA04FD">
      <w:pPr>
        <w:rPr>
          <w:lang w:val="en-IN"/>
        </w:rPr>
      </w:pPr>
    </w:p>
    <w:p w14:paraId="76F6EFE0" w14:textId="77777777" w:rsidR="00AA04FD" w:rsidRPr="00AA04FD" w:rsidRDefault="00AA04FD" w:rsidP="00AA04FD">
      <w:pPr>
        <w:rPr>
          <w:lang w:val="en-IN"/>
        </w:rPr>
      </w:pPr>
      <w:r w:rsidRPr="00AA04FD">
        <w:rPr>
          <w:lang w:val="en-IN"/>
        </w:rPr>
        <w:t>### Quantitative Analysis Methods</w:t>
      </w:r>
    </w:p>
    <w:p w14:paraId="7A5D55E3" w14:textId="2FB39660" w:rsidR="00AA04FD" w:rsidRPr="00AA04FD" w:rsidRDefault="00565C7B" w:rsidP="00AA04FD">
      <w:pPr>
        <w:rPr>
          <w:lang w:val="en-IN"/>
        </w:rPr>
      </w:pPr>
      <w:r>
        <w:rPr>
          <w:lang w:val="en-IN"/>
        </w:rPr>
        <w:t xml:space="preserve"> </w:t>
      </w:r>
      <w:r w:rsidR="00AA04FD" w:rsidRPr="00AA04FD">
        <w:rPr>
          <w:lang w:val="en-IN"/>
        </w:rPr>
        <w:t xml:space="preserve"> Descriptive Statistics</w:t>
      </w:r>
    </w:p>
    <w:p w14:paraId="69B4ECDC" w14:textId="77777777" w:rsidR="00AA04FD" w:rsidRPr="00AA04FD" w:rsidRDefault="00AA04FD" w:rsidP="00AA04FD">
      <w:pPr>
        <w:rPr>
          <w:lang w:val="en-IN"/>
        </w:rPr>
      </w:pPr>
      <w:r w:rsidRPr="00AA04FD">
        <w:rPr>
          <w:lang w:val="en-IN"/>
        </w:rPr>
        <w:t>Preliminary analysis established distributional characteristics, central tendencies, and variability patterns across key variables.</w:t>
      </w:r>
    </w:p>
    <w:p w14:paraId="5CEF9673" w14:textId="77777777" w:rsidR="00AA04FD" w:rsidRPr="00AA04FD" w:rsidRDefault="00AA04FD" w:rsidP="00AA04FD">
      <w:pPr>
        <w:rPr>
          <w:lang w:val="en-IN"/>
        </w:rPr>
      </w:pPr>
    </w:p>
    <w:p w14:paraId="6E6BB482" w14:textId="73912631" w:rsidR="00AA04FD" w:rsidRPr="00AA04FD" w:rsidRDefault="00565C7B" w:rsidP="00AA04FD">
      <w:pPr>
        <w:rPr>
          <w:lang w:val="en-IN"/>
        </w:rPr>
      </w:pPr>
      <w:r>
        <w:rPr>
          <w:lang w:val="en-IN"/>
        </w:rPr>
        <w:t xml:space="preserve"> </w:t>
      </w:r>
      <w:r w:rsidR="00AA04FD" w:rsidRPr="00AA04FD">
        <w:rPr>
          <w:lang w:val="en-IN"/>
        </w:rPr>
        <w:t xml:space="preserve"> Inferential Statistical Approaches</w:t>
      </w:r>
    </w:p>
    <w:p w14:paraId="34F8CD4C" w14:textId="34E4F8F0" w:rsidR="00AA04FD" w:rsidRPr="00AA04FD" w:rsidRDefault="00565C7B" w:rsidP="00AA04FD">
      <w:pPr>
        <w:rPr>
          <w:lang w:val="en-IN"/>
        </w:rPr>
      </w:pPr>
      <w:r>
        <w:rPr>
          <w:lang w:val="en-IN"/>
        </w:rPr>
        <w:t xml:space="preserve"> </w:t>
      </w:r>
      <w:r w:rsidR="00AA04FD" w:rsidRPr="00AA04FD">
        <w:rPr>
          <w:lang w:val="en-IN"/>
        </w:rPr>
        <w:t># Regression Analysis</w:t>
      </w:r>
    </w:p>
    <w:p w14:paraId="47E8B001" w14:textId="77777777" w:rsidR="00AA04FD" w:rsidRPr="00AA04FD" w:rsidRDefault="00AA04FD" w:rsidP="00AA04FD">
      <w:pPr>
        <w:rPr>
          <w:lang w:val="en-IN"/>
        </w:rPr>
      </w:pPr>
      <w:r w:rsidRPr="00AA04FD">
        <w:rPr>
          <w:lang w:val="en-IN"/>
        </w:rPr>
        <w:t>Multiple regression models examined relationships between predictors and outcomes while controlling for potential confounding variables.</w:t>
      </w:r>
    </w:p>
    <w:p w14:paraId="44B4F692" w14:textId="77777777" w:rsidR="00AA04FD" w:rsidRPr="00AA04FD" w:rsidRDefault="00AA04FD" w:rsidP="00AA04FD">
      <w:pPr>
        <w:rPr>
          <w:lang w:val="en-IN"/>
        </w:rPr>
      </w:pPr>
    </w:p>
    <w:p w14:paraId="6D642191" w14:textId="55442800" w:rsidR="00AA04FD" w:rsidRPr="00AA04FD" w:rsidRDefault="00565C7B" w:rsidP="00AA04FD">
      <w:pPr>
        <w:rPr>
          <w:lang w:val="en-IN"/>
        </w:rPr>
      </w:pPr>
      <w:r>
        <w:rPr>
          <w:lang w:val="en-IN"/>
        </w:rPr>
        <w:t xml:space="preserve"> </w:t>
      </w:r>
      <w:r w:rsidR="00AA04FD" w:rsidRPr="00AA04FD">
        <w:rPr>
          <w:lang w:val="en-IN"/>
        </w:rPr>
        <w:t xml:space="preserve"># Structural Equation </w:t>
      </w:r>
      <w:proofErr w:type="spellStart"/>
      <w:r w:rsidR="00AA04FD" w:rsidRPr="00AA04FD">
        <w:rPr>
          <w:lang w:val="en-IN"/>
        </w:rPr>
        <w:t>Modeling</w:t>
      </w:r>
      <w:proofErr w:type="spellEnd"/>
    </w:p>
    <w:p w14:paraId="3568B269" w14:textId="77777777" w:rsidR="00AA04FD" w:rsidRPr="00AA04FD" w:rsidRDefault="00AA04FD" w:rsidP="00AA04FD">
      <w:pPr>
        <w:rPr>
          <w:lang w:val="en-IN"/>
        </w:rPr>
      </w:pPr>
      <w:r w:rsidRPr="00AA04FD">
        <w:rPr>
          <w:lang w:val="en-IN"/>
        </w:rPr>
        <w:t xml:space="preserve">Path analysis and latent variable </w:t>
      </w:r>
      <w:proofErr w:type="spellStart"/>
      <w:r w:rsidRPr="00AA04FD">
        <w:rPr>
          <w:lang w:val="en-IN"/>
        </w:rPr>
        <w:t>modeling</w:t>
      </w:r>
      <w:proofErr w:type="spellEnd"/>
      <w:r w:rsidRPr="00AA04FD">
        <w:rPr>
          <w:lang w:val="en-IN"/>
        </w:rPr>
        <w:t xml:space="preserve"> revealed complex relationships among constructs and tested theoretical propositions.</w:t>
      </w:r>
    </w:p>
    <w:p w14:paraId="0C912E01" w14:textId="77777777" w:rsidR="00AA04FD" w:rsidRPr="00AA04FD" w:rsidRDefault="00AA04FD" w:rsidP="00AA04FD">
      <w:pPr>
        <w:rPr>
          <w:lang w:val="en-IN"/>
        </w:rPr>
      </w:pPr>
    </w:p>
    <w:p w14:paraId="389E9742" w14:textId="72E2A93B" w:rsidR="00AA04FD" w:rsidRPr="00AA04FD" w:rsidRDefault="00565C7B" w:rsidP="00AA04FD">
      <w:pPr>
        <w:rPr>
          <w:lang w:val="en-IN"/>
        </w:rPr>
      </w:pPr>
      <w:r>
        <w:rPr>
          <w:lang w:val="en-IN"/>
        </w:rPr>
        <w:t xml:space="preserve"> </w:t>
      </w:r>
      <w:r w:rsidR="00AA04FD" w:rsidRPr="00AA04FD">
        <w:rPr>
          <w:lang w:val="en-IN"/>
        </w:rPr>
        <w:t># Time Series Analysis</w:t>
      </w:r>
    </w:p>
    <w:p w14:paraId="371D8FFA" w14:textId="77777777" w:rsidR="00AA04FD" w:rsidRPr="00AA04FD" w:rsidRDefault="00AA04FD" w:rsidP="00AA04FD">
      <w:pPr>
        <w:rPr>
          <w:lang w:val="en-IN"/>
        </w:rPr>
      </w:pPr>
      <w:r w:rsidRPr="00AA04FD">
        <w:rPr>
          <w:lang w:val="en-IN"/>
        </w:rPr>
        <w:t>Longitudinal data underwent time series analysis to identify temporal patterns and forecast potential future trends.</w:t>
      </w:r>
    </w:p>
    <w:p w14:paraId="04292ADD" w14:textId="77777777" w:rsidR="00AA04FD" w:rsidRPr="00AA04FD" w:rsidRDefault="00AA04FD" w:rsidP="00AA04FD">
      <w:pPr>
        <w:rPr>
          <w:lang w:val="en-IN"/>
        </w:rPr>
      </w:pPr>
    </w:p>
    <w:p w14:paraId="3A5E06E0" w14:textId="51E52919" w:rsidR="00AA04FD" w:rsidRPr="00AA04FD" w:rsidRDefault="00565C7B" w:rsidP="00AA04FD">
      <w:pPr>
        <w:rPr>
          <w:lang w:val="en-IN"/>
        </w:rPr>
      </w:pPr>
      <w:r>
        <w:rPr>
          <w:lang w:val="en-IN"/>
        </w:rPr>
        <w:t xml:space="preserve"> </w:t>
      </w:r>
      <w:r w:rsidR="00AA04FD" w:rsidRPr="00AA04FD">
        <w:rPr>
          <w:lang w:val="en-IN"/>
        </w:rPr>
        <w:t xml:space="preserve"> Advanced Analytical Techniques</w:t>
      </w:r>
    </w:p>
    <w:p w14:paraId="443A87C1" w14:textId="787E2979" w:rsidR="00AA04FD" w:rsidRPr="00AA04FD" w:rsidRDefault="00565C7B" w:rsidP="00AA04FD">
      <w:pPr>
        <w:rPr>
          <w:lang w:val="en-IN"/>
        </w:rPr>
      </w:pPr>
      <w:r>
        <w:rPr>
          <w:lang w:val="en-IN"/>
        </w:rPr>
        <w:t xml:space="preserve"> </w:t>
      </w:r>
      <w:r w:rsidR="00AA04FD" w:rsidRPr="00AA04FD">
        <w:rPr>
          <w:lang w:val="en-IN"/>
        </w:rPr>
        <w:t># Machine Learning Algorithms</w:t>
      </w:r>
    </w:p>
    <w:p w14:paraId="1476E2CA" w14:textId="77777777" w:rsidR="00AA04FD" w:rsidRPr="00AA04FD" w:rsidRDefault="00AA04FD" w:rsidP="00AA04FD">
      <w:pPr>
        <w:rPr>
          <w:lang w:val="en-IN"/>
        </w:rPr>
      </w:pPr>
      <w:r w:rsidRPr="00AA04FD">
        <w:rPr>
          <w:lang w:val="en-IN"/>
        </w:rPr>
        <w:t>Several supervised and unsupervised learning approaches were applied:</w:t>
      </w:r>
    </w:p>
    <w:p w14:paraId="2FE71389" w14:textId="77777777" w:rsidR="00AA04FD" w:rsidRPr="00AA04FD" w:rsidRDefault="00AA04FD" w:rsidP="00AA04FD">
      <w:pPr>
        <w:rPr>
          <w:lang w:val="en-IN"/>
        </w:rPr>
      </w:pPr>
      <w:r w:rsidRPr="00AA04FD">
        <w:rPr>
          <w:lang w:val="en-IN"/>
        </w:rPr>
        <w:t>- Random forest classification for categorical outcome prediction</w:t>
      </w:r>
    </w:p>
    <w:p w14:paraId="4EE5326E" w14:textId="77777777" w:rsidR="00AA04FD" w:rsidRPr="00AA04FD" w:rsidRDefault="00AA04FD" w:rsidP="00AA04FD">
      <w:pPr>
        <w:rPr>
          <w:lang w:val="en-IN"/>
        </w:rPr>
      </w:pPr>
      <w:r w:rsidRPr="00AA04FD">
        <w:rPr>
          <w:lang w:val="en-IN"/>
        </w:rPr>
        <w:t>- Support vector machines for pattern recognition</w:t>
      </w:r>
    </w:p>
    <w:p w14:paraId="49CC80A0" w14:textId="77777777" w:rsidR="00AA04FD" w:rsidRPr="00AA04FD" w:rsidRDefault="00AA04FD" w:rsidP="00AA04FD">
      <w:pPr>
        <w:rPr>
          <w:lang w:val="en-IN"/>
        </w:rPr>
      </w:pPr>
      <w:r w:rsidRPr="00AA04FD">
        <w:rPr>
          <w:lang w:val="en-IN"/>
        </w:rPr>
        <w:t>- K-means clustering for typology development</w:t>
      </w:r>
    </w:p>
    <w:p w14:paraId="456F4BB9" w14:textId="77777777" w:rsidR="00AA04FD" w:rsidRPr="00AA04FD" w:rsidRDefault="00AA04FD" w:rsidP="00AA04FD">
      <w:pPr>
        <w:rPr>
          <w:lang w:val="en-IN"/>
        </w:rPr>
      </w:pPr>
      <w:r w:rsidRPr="00AA04FD">
        <w:rPr>
          <w:lang w:val="en-IN"/>
        </w:rPr>
        <w:t>- Neural networks for complex pattern identification</w:t>
      </w:r>
    </w:p>
    <w:p w14:paraId="59B8CAA0" w14:textId="77777777" w:rsidR="00AA04FD" w:rsidRPr="00AA04FD" w:rsidRDefault="00AA04FD" w:rsidP="00AA04FD">
      <w:pPr>
        <w:rPr>
          <w:lang w:val="en-IN"/>
        </w:rPr>
      </w:pPr>
    </w:p>
    <w:p w14:paraId="214254D6" w14:textId="6BB8B684" w:rsidR="00AA04FD" w:rsidRPr="00AA04FD" w:rsidRDefault="00565C7B" w:rsidP="00AA04FD">
      <w:pPr>
        <w:rPr>
          <w:lang w:val="en-IN"/>
        </w:rPr>
      </w:pPr>
      <w:r>
        <w:rPr>
          <w:lang w:val="en-IN"/>
        </w:rPr>
        <w:t xml:space="preserve"> </w:t>
      </w:r>
      <w:r w:rsidR="00AA04FD" w:rsidRPr="00AA04FD">
        <w:rPr>
          <w:lang w:val="en-IN"/>
        </w:rPr>
        <w:t># Network Analysis</w:t>
      </w:r>
    </w:p>
    <w:p w14:paraId="08BD6120" w14:textId="77777777" w:rsidR="00AA04FD" w:rsidRPr="00AA04FD" w:rsidRDefault="00AA04FD" w:rsidP="00AA04FD">
      <w:pPr>
        <w:rPr>
          <w:lang w:val="en-IN"/>
        </w:rPr>
      </w:pPr>
      <w:r w:rsidRPr="00AA04FD">
        <w:rPr>
          <w:lang w:val="en-IN"/>
        </w:rPr>
        <w:lastRenderedPageBreak/>
        <w:t>Relationship mapping between variables revealed interconnection patterns and influence pathways not apparent through traditional analytical approaches.</w:t>
      </w:r>
    </w:p>
    <w:p w14:paraId="6443B1C2" w14:textId="77777777" w:rsidR="00AA04FD" w:rsidRPr="00AA04FD" w:rsidRDefault="00AA04FD" w:rsidP="00AA04FD">
      <w:pPr>
        <w:rPr>
          <w:lang w:val="en-IN"/>
        </w:rPr>
      </w:pPr>
    </w:p>
    <w:p w14:paraId="140754F8" w14:textId="77777777" w:rsidR="00AA04FD" w:rsidRPr="00AA04FD" w:rsidRDefault="00AA04FD" w:rsidP="00AA04FD">
      <w:pPr>
        <w:rPr>
          <w:lang w:val="en-IN"/>
        </w:rPr>
      </w:pPr>
      <w:r w:rsidRPr="00AA04FD">
        <w:rPr>
          <w:lang w:val="en-IN"/>
        </w:rPr>
        <w:t>### Qualitative Analysis Approaches</w:t>
      </w:r>
    </w:p>
    <w:p w14:paraId="78535A60" w14:textId="0FABC2BC" w:rsidR="00AA04FD" w:rsidRPr="00AA04FD" w:rsidRDefault="00565C7B" w:rsidP="00AA04FD">
      <w:pPr>
        <w:rPr>
          <w:lang w:val="en-IN"/>
        </w:rPr>
      </w:pPr>
      <w:r>
        <w:rPr>
          <w:lang w:val="en-IN"/>
        </w:rPr>
        <w:t xml:space="preserve"> </w:t>
      </w:r>
      <w:r w:rsidR="00AA04FD" w:rsidRPr="00AA04FD">
        <w:rPr>
          <w:lang w:val="en-IN"/>
        </w:rPr>
        <w:t xml:space="preserve"> Content Analysis</w:t>
      </w:r>
    </w:p>
    <w:p w14:paraId="30BEFC21" w14:textId="77777777" w:rsidR="00AA04FD" w:rsidRPr="00AA04FD" w:rsidRDefault="00AA04FD" w:rsidP="00AA04FD">
      <w:pPr>
        <w:rPr>
          <w:lang w:val="en-IN"/>
        </w:rPr>
      </w:pPr>
      <w:r w:rsidRPr="00AA04FD">
        <w:rPr>
          <w:lang w:val="en-IN"/>
        </w:rPr>
        <w:t>Systematic coding and categorization of textual data identified recurring themes, concepts, and narratives across information sources.</w:t>
      </w:r>
    </w:p>
    <w:p w14:paraId="29DB3D28" w14:textId="77777777" w:rsidR="00AA04FD" w:rsidRPr="00AA04FD" w:rsidRDefault="00AA04FD" w:rsidP="00AA04FD">
      <w:pPr>
        <w:rPr>
          <w:lang w:val="en-IN"/>
        </w:rPr>
      </w:pPr>
    </w:p>
    <w:p w14:paraId="5AC5DFBA" w14:textId="62C00348" w:rsidR="00AA04FD" w:rsidRPr="00AA04FD" w:rsidRDefault="00565C7B" w:rsidP="00AA04FD">
      <w:pPr>
        <w:rPr>
          <w:lang w:val="en-IN"/>
        </w:rPr>
      </w:pPr>
      <w:r>
        <w:rPr>
          <w:lang w:val="en-IN"/>
        </w:rPr>
        <w:t xml:space="preserve"> </w:t>
      </w:r>
      <w:r w:rsidR="00AA04FD" w:rsidRPr="00AA04FD">
        <w:rPr>
          <w:lang w:val="en-IN"/>
        </w:rPr>
        <w:t xml:space="preserve"> Thematic Analysis</w:t>
      </w:r>
    </w:p>
    <w:p w14:paraId="7424C53F" w14:textId="77777777" w:rsidR="00AA04FD" w:rsidRPr="00AA04FD" w:rsidRDefault="00AA04FD" w:rsidP="00AA04FD">
      <w:pPr>
        <w:rPr>
          <w:lang w:val="en-IN"/>
        </w:rPr>
      </w:pPr>
      <w:r w:rsidRPr="00AA04FD">
        <w:rPr>
          <w:lang w:val="en-IN"/>
        </w:rPr>
        <w:t>Identification of thematic patterns provided deeper understanding of underlying meanings and conceptual frameworks.</w:t>
      </w:r>
    </w:p>
    <w:p w14:paraId="41B00A8E" w14:textId="77777777" w:rsidR="00AA04FD" w:rsidRPr="00AA04FD" w:rsidRDefault="00AA04FD" w:rsidP="00AA04FD">
      <w:pPr>
        <w:rPr>
          <w:lang w:val="en-IN"/>
        </w:rPr>
      </w:pPr>
    </w:p>
    <w:p w14:paraId="1991CF6B" w14:textId="01D14251" w:rsidR="00AA04FD" w:rsidRPr="00AA04FD" w:rsidRDefault="00565C7B" w:rsidP="00AA04FD">
      <w:pPr>
        <w:rPr>
          <w:lang w:val="en-IN"/>
        </w:rPr>
      </w:pPr>
      <w:r>
        <w:rPr>
          <w:lang w:val="en-IN"/>
        </w:rPr>
        <w:t xml:space="preserve"> </w:t>
      </w:r>
      <w:r w:rsidR="00AA04FD" w:rsidRPr="00AA04FD">
        <w:rPr>
          <w:lang w:val="en-IN"/>
        </w:rPr>
        <w:t xml:space="preserve"> Discourse Analysis</w:t>
      </w:r>
    </w:p>
    <w:p w14:paraId="09CEE995" w14:textId="77777777" w:rsidR="00AA04FD" w:rsidRPr="00AA04FD" w:rsidRDefault="00AA04FD" w:rsidP="00AA04FD">
      <w:pPr>
        <w:rPr>
          <w:lang w:val="en-IN"/>
        </w:rPr>
      </w:pPr>
      <w:r w:rsidRPr="00AA04FD">
        <w:rPr>
          <w:lang w:val="en-IN"/>
        </w:rPr>
        <w:t>Examination of linguistic structures and communicative patterns revealed implicit assumptions and power dynamics within the domain.</w:t>
      </w:r>
    </w:p>
    <w:p w14:paraId="61E3A4F6" w14:textId="77777777" w:rsidR="00AA04FD" w:rsidRPr="00AA04FD" w:rsidRDefault="00AA04FD" w:rsidP="00AA04FD">
      <w:pPr>
        <w:rPr>
          <w:lang w:val="en-IN"/>
        </w:rPr>
      </w:pPr>
    </w:p>
    <w:p w14:paraId="753C552B" w14:textId="77777777" w:rsidR="00AA04FD" w:rsidRPr="00AA04FD" w:rsidRDefault="00AA04FD" w:rsidP="00AA04FD">
      <w:pPr>
        <w:rPr>
          <w:lang w:val="en-IN"/>
        </w:rPr>
      </w:pPr>
      <w:r w:rsidRPr="00AA04FD">
        <w:rPr>
          <w:lang w:val="en-IN"/>
        </w:rPr>
        <w:t>### Mixed Methods Integration</w:t>
      </w:r>
    </w:p>
    <w:p w14:paraId="269C50BA" w14:textId="48FDA240" w:rsidR="00AA04FD" w:rsidRPr="00AA04FD" w:rsidRDefault="00565C7B" w:rsidP="00AA04FD">
      <w:pPr>
        <w:rPr>
          <w:lang w:val="en-IN"/>
        </w:rPr>
      </w:pPr>
      <w:r>
        <w:rPr>
          <w:lang w:val="en-IN"/>
        </w:rPr>
        <w:t xml:space="preserve"> </w:t>
      </w:r>
      <w:r w:rsidR="00AA04FD" w:rsidRPr="00AA04FD">
        <w:rPr>
          <w:lang w:val="en-IN"/>
        </w:rPr>
        <w:t xml:space="preserve"> Triangulation Strategies</w:t>
      </w:r>
    </w:p>
    <w:p w14:paraId="55D1BE05" w14:textId="77777777" w:rsidR="00AA04FD" w:rsidRPr="00AA04FD" w:rsidRDefault="00AA04FD" w:rsidP="00AA04FD">
      <w:pPr>
        <w:rPr>
          <w:lang w:val="en-IN"/>
        </w:rPr>
      </w:pPr>
      <w:r w:rsidRPr="00AA04FD">
        <w:rPr>
          <w:lang w:val="en-IN"/>
        </w:rPr>
        <w:t>Findings from different methodological approaches were systematically compared to identify convergence, divergence, and complementarity.</w:t>
      </w:r>
    </w:p>
    <w:p w14:paraId="6A73A679" w14:textId="77777777" w:rsidR="00AA04FD" w:rsidRPr="00AA04FD" w:rsidRDefault="00AA04FD" w:rsidP="00AA04FD">
      <w:pPr>
        <w:rPr>
          <w:lang w:val="en-IN"/>
        </w:rPr>
      </w:pPr>
    </w:p>
    <w:p w14:paraId="71C655EF" w14:textId="36E64A11" w:rsidR="00AA04FD" w:rsidRPr="00AA04FD" w:rsidRDefault="00565C7B" w:rsidP="00AA04FD">
      <w:pPr>
        <w:rPr>
          <w:lang w:val="en-IN"/>
        </w:rPr>
      </w:pPr>
      <w:r>
        <w:rPr>
          <w:lang w:val="en-IN"/>
        </w:rPr>
        <w:t xml:space="preserve"> </w:t>
      </w:r>
      <w:r w:rsidR="00AA04FD" w:rsidRPr="00AA04FD">
        <w:rPr>
          <w:lang w:val="en-IN"/>
        </w:rPr>
        <w:t xml:space="preserve"> Sequential Analysis</w:t>
      </w:r>
    </w:p>
    <w:p w14:paraId="60DB93D4" w14:textId="77777777" w:rsidR="00AA04FD" w:rsidRPr="00AA04FD" w:rsidRDefault="00AA04FD" w:rsidP="00AA04FD">
      <w:pPr>
        <w:rPr>
          <w:lang w:val="en-IN"/>
        </w:rPr>
      </w:pPr>
      <w:r w:rsidRPr="00AA04FD">
        <w:rPr>
          <w:lang w:val="en-IN"/>
        </w:rPr>
        <w:t>Results from initial analytical phases informed subsequent investigation, creating an iterative process of knowledge refinement.</w:t>
      </w:r>
    </w:p>
    <w:p w14:paraId="62C31C55" w14:textId="77777777" w:rsidR="00AA04FD" w:rsidRPr="00AA04FD" w:rsidRDefault="00AA04FD" w:rsidP="00AA04FD">
      <w:pPr>
        <w:rPr>
          <w:lang w:val="en-IN"/>
        </w:rPr>
      </w:pPr>
    </w:p>
    <w:p w14:paraId="7222CD6E" w14:textId="0FB42230" w:rsidR="00AA04FD" w:rsidRPr="00AA04FD" w:rsidRDefault="00565C7B" w:rsidP="00AA04FD">
      <w:pPr>
        <w:rPr>
          <w:lang w:val="en-IN"/>
        </w:rPr>
      </w:pPr>
      <w:r>
        <w:rPr>
          <w:lang w:val="en-IN"/>
        </w:rPr>
        <w:t xml:space="preserve"> </w:t>
      </w:r>
      <w:r w:rsidR="00AA04FD" w:rsidRPr="00AA04FD">
        <w:rPr>
          <w:lang w:val="en-IN"/>
        </w:rPr>
        <w:t xml:space="preserve"> Joint Displays</w:t>
      </w:r>
    </w:p>
    <w:p w14:paraId="3C2FEC06" w14:textId="77777777" w:rsidR="00AA04FD" w:rsidRPr="00AA04FD" w:rsidRDefault="00AA04FD" w:rsidP="00AA04FD">
      <w:pPr>
        <w:rPr>
          <w:lang w:val="en-IN"/>
        </w:rPr>
      </w:pPr>
      <w:r w:rsidRPr="00AA04FD">
        <w:rPr>
          <w:lang w:val="en-IN"/>
        </w:rPr>
        <w:t>Integrated visual representations combined quantitative and qualitative findings to facilitate holistic interpretation.</w:t>
      </w:r>
    </w:p>
    <w:p w14:paraId="157E6DC9" w14:textId="77777777" w:rsidR="00AA04FD" w:rsidRPr="00AA04FD" w:rsidRDefault="00AA04FD" w:rsidP="00AA04FD">
      <w:pPr>
        <w:rPr>
          <w:lang w:val="en-IN"/>
        </w:rPr>
      </w:pPr>
    </w:p>
    <w:p w14:paraId="2E467610" w14:textId="77777777" w:rsidR="00AA04FD" w:rsidRPr="00AA04FD" w:rsidRDefault="00AA04FD" w:rsidP="00AA04FD">
      <w:pPr>
        <w:rPr>
          <w:lang w:val="en-IN"/>
        </w:rPr>
      </w:pPr>
      <w:r w:rsidRPr="00AA04FD">
        <w:rPr>
          <w:lang w:val="en-IN"/>
        </w:rPr>
        <w:lastRenderedPageBreak/>
        <w:t>## Experimental Setup</w:t>
      </w:r>
    </w:p>
    <w:p w14:paraId="602C0692" w14:textId="77777777" w:rsidR="00AA04FD" w:rsidRPr="00AA04FD" w:rsidRDefault="00AA04FD" w:rsidP="00AA04FD">
      <w:pPr>
        <w:rPr>
          <w:lang w:val="en-IN"/>
        </w:rPr>
      </w:pPr>
      <w:r w:rsidRPr="00AA04FD">
        <w:rPr>
          <w:lang w:val="en-IN"/>
        </w:rPr>
        <w:t>A detailed explanation of the experimental design, tools, and protocols used in the study.</w:t>
      </w:r>
    </w:p>
    <w:p w14:paraId="1405092D" w14:textId="77777777" w:rsidR="00AA04FD" w:rsidRPr="00AA04FD" w:rsidRDefault="00AA04FD" w:rsidP="00AA04FD">
      <w:pPr>
        <w:rPr>
          <w:lang w:val="en-IN"/>
        </w:rPr>
      </w:pPr>
    </w:p>
    <w:p w14:paraId="203DB9AC" w14:textId="77777777" w:rsidR="00AA04FD" w:rsidRPr="00AA04FD" w:rsidRDefault="00AA04FD" w:rsidP="00AA04FD">
      <w:pPr>
        <w:rPr>
          <w:lang w:val="en-IN"/>
        </w:rPr>
      </w:pPr>
      <w:r w:rsidRPr="00AA04FD">
        <w:rPr>
          <w:lang w:val="en-IN"/>
        </w:rPr>
        <w:t>### Experimental Design</w:t>
      </w:r>
    </w:p>
    <w:p w14:paraId="7B08C968" w14:textId="144ECE3E" w:rsidR="00AA04FD" w:rsidRPr="00AA04FD" w:rsidRDefault="00565C7B" w:rsidP="00AA04FD">
      <w:pPr>
        <w:rPr>
          <w:lang w:val="en-IN"/>
        </w:rPr>
      </w:pPr>
      <w:r>
        <w:rPr>
          <w:lang w:val="en-IN"/>
        </w:rPr>
        <w:t xml:space="preserve"> </w:t>
      </w:r>
      <w:r w:rsidR="00AA04FD" w:rsidRPr="00AA04FD">
        <w:rPr>
          <w:lang w:val="en-IN"/>
        </w:rPr>
        <w:t xml:space="preserve"> Factorial Design Structure</w:t>
      </w:r>
    </w:p>
    <w:p w14:paraId="1B239764" w14:textId="77777777" w:rsidR="00AA04FD" w:rsidRPr="00AA04FD" w:rsidRDefault="00AA04FD" w:rsidP="00AA04FD">
      <w:pPr>
        <w:rPr>
          <w:lang w:val="en-IN"/>
        </w:rPr>
      </w:pPr>
      <w:r w:rsidRPr="00AA04FD">
        <w:rPr>
          <w:lang w:val="en-IN"/>
        </w:rPr>
        <w:t>A 3×4×2 factorial design enabled systematic investigation of multiple variables and their interactions across various conditions.</w:t>
      </w:r>
    </w:p>
    <w:p w14:paraId="3F738D80" w14:textId="77777777" w:rsidR="00AA04FD" w:rsidRPr="00AA04FD" w:rsidRDefault="00AA04FD" w:rsidP="00AA04FD">
      <w:pPr>
        <w:rPr>
          <w:lang w:val="en-IN"/>
        </w:rPr>
      </w:pPr>
    </w:p>
    <w:p w14:paraId="4F084DDA" w14:textId="0B31CD74" w:rsidR="00AA04FD" w:rsidRPr="00AA04FD" w:rsidRDefault="00565C7B" w:rsidP="00AA04FD">
      <w:pPr>
        <w:rPr>
          <w:lang w:val="en-IN"/>
        </w:rPr>
      </w:pPr>
      <w:r>
        <w:rPr>
          <w:lang w:val="en-IN"/>
        </w:rPr>
        <w:t xml:space="preserve"> </w:t>
      </w:r>
      <w:r w:rsidR="00AA04FD" w:rsidRPr="00AA04FD">
        <w:rPr>
          <w:lang w:val="en-IN"/>
        </w:rPr>
        <w:t xml:space="preserve"> Control Mechanisms</w:t>
      </w:r>
    </w:p>
    <w:p w14:paraId="0C9F82AF" w14:textId="77777777" w:rsidR="00AA04FD" w:rsidRPr="00AA04FD" w:rsidRDefault="00AA04FD" w:rsidP="00AA04FD">
      <w:pPr>
        <w:rPr>
          <w:lang w:val="en-IN"/>
        </w:rPr>
      </w:pPr>
      <w:r w:rsidRPr="00AA04FD">
        <w:rPr>
          <w:lang w:val="en-IN"/>
        </w:rPr>
        <w:t>Rigorous control procedures minimized confounding influences and isolated effects of specific variables under examination.</w:t>
      </w:r>
    </w:p>
    <w:p w14:paraId="5E6528EC" w14:textId="77777777" w:rsidR="00AA04FD" w:rsidRPr="00AA04FD" w:rsidRDefault="00AA04FD" w:rsidP="00AA04FD">
      <w:pPr>
        <w:rPr>
          <w:lang w:val="en-IN"/>
        </w:rPr>
      </w:pPr>
    </w:p>
    <w:p w14:paraId="69DFCC29" w14:textId="70F8CEA8" w:rsidR="00AA04FD" w:rsidRPr="00AA04FD" w:rsidRDefault="00565C7B" w:rsidP="00AA04FD">
      <w:pPr>
        <w:rPr>
          <w:lang w:val="en-IN"/>
        </w:rPr>
      </w:pPr>
      <w:r>
        <w:rPr>
          <w:lang w:val="en-IN"/>
        </w:rPr>
        <w:t xml:space="preserve"> </w:t>
      </w:r>
      <w:r w:rsidR="00AA04FD" w:rsidRPr="00AA04FD">
        <w:rPr>
          <w:lang w:val="en-IN"/>
        </w:rPr>
        <w:t xml:space="preserve"> Randomization Protocols</w:t>
      </w:r>
    </w:p>
    <w:p w14:paraId="49A82659" w14:textId="77777777" w:rsidR="00AA04FD" w:rsidRPr="00AA04FD" w:rsidRDefault="00AA04FD" w:rsidP="00AA04FD">
      <w:pPr>
        <w:rPr>
          <w:lang w:val="en-IN"/>
        </w:rPr>
      </w:pPr>
      <w:r w:rsidRPr="00AA04FD">
        <w:rPr>
          <w:lang w:val="en-IN"/>
        </w:rPr>
        <w:t>Systematic randomization strategies reduced selection bias and enhanced internal validity of experimental findings.</w:t>
      </w:r>
    </w:p>
    <w:p w14:paraId="52D3FBEC" w14:textId="77777777" w:rsidR="00AA04FD" w:rsidRPr="00AA04FD" w:rsidRDefault="00AA04FD" w:rsidP="00AA04FD">
      <w:pPr>
        <w:rPr>
          <w:lang w:val="en-IN"/>
        </w:rPr>
      </w:pPr>
    </w:p>
    <w:p w14:paraId="2974738A" w14:textId="77777777" w:rsidR="00AA04FD" w:rsidRPr="00AA04FD" w:rsidRDefault="00AA04FD" w:rsidP="00AA04FD">
      <w:pPr>
        <w:rPr>
          <w:lang w:val="en-IN"/>
        </w:rPr>
      </w:pPr>
      <w:r w:rsidRPr="00AA04FD">
        <w:rPr>
          <w:lang w:val="en-IN"/>
        </w:rPr>
        <w:t>### Laboratory Environment</w:t>
      </w:r>
    </w:p>
    <w:p w14:paraId="738130B3" w14:textId="388D810F" w:rsidR="00AA04FD" w:rsidRPr="00AA04FD" w:rsidRDefault="00565C7B" w:rsidP="00AA04FD">
      <w:pPr>
        <w:rPr>
          <w:lang w:val="en-IN"/>
        </w:rPr>
      </w:pPr>
      <w:r>
        <w:rPr>
          <w:lang w:val="en-IN"/>
        </w:rPr>
        <w:t xml:space="preserve"> </w:t>
      </w:r>
      <w:r w:rsidR="00AA04FD" w:rsidRPr="00AA04FD">
        <w:rPr>
          <w:lang w:val="en-IN"/>
        </w:rPr>
        <w:t xml:space="preserve"> Physical Setup</w:t>
      </w:r>
    </w:p>
    <w:p w14:paraId="3E362C61" w14:textId="77777777" w:rsidR="00AA04FD" w:rsidRPr="00AA04FD" w:rsidRDefault="00AA04FD" w:rsidP="00AA04FD">
      <w:pPr>
        <w:rPr>
          <w:lang w:val="en-IN"/>
        </w:rPr>
      </w:pPr>
      <w:r w:rsidRPr="00AA04FD">
        <w:rPr>
          <w:lang w:val="en-IN"/>
        </w:rPr>
        <w:t>The laboratory environment was carefully configured to maintain consistent conditions across experimental trials.</w:t>
      </w:r>
    </w:p>
    <w:p w14:paraId="3F5147B3" w14:textId="77777777" w:rsidR="00AA04FD" w:rsidRPr="00AA04FD" w:rsidRDefault="00AA04FD" w:rsidP="00AA04FD">
      <w:pPr>
        <w:rPr>
          <w:lang w:val="en-IN"/>
        </w:rPr>
      </w:pPr>
    </w:p>
    <w:p w14:paraId="2C387C4A" w14:textId="4A177846" w:rsidR="00AA04FD" w:rsidRPr="00AA04FD" w:rsidRDefault="00565C7B" w:rsidP="00AA04FD">
      <w:pPr>
        <w:rPr>
          <w:lang w:val="en-IN"/>
        </w:rPr>
      </w:pPr>
      <w:r>
        <w:rPr>
          <w:lang w:val="en-IN"/>
        </w:rPr>
        <w:t xml:space="preserve"> </w:t>
      </w:r>
      <w:r w:rsidR="00AA04FD" w:rsidRPr="00AA04FD">
        <w:rPr>
          <w:lang w:val="en-IN"/>
        </w:rPr>
        <w:t xml:space="preserve"> Equipment Specifications</w:t>
      </w:r>
    </w:p>
    <w:p w14:paraId="0E04E9B2" w14:textId="77777777" w:rsidR="00AA04FD" w:rsidRPr="00AA04FD" w:rsidRDefault="00AA04FD" w:rsidP="00AA04FD">
      <w:pPr>
        <w:rPr>
          <w:lang w:val="en-IN"/>
        </w:rPr>
      </w:pPr>
      <w:r w:rsidRPr="00AA04FD">
        <w:rPr>
          <w:lang w:val="en-IN"/>
        </w:rPr>
        <w:t>All measurement instruments underwent calibration and validation procedures to ensure accuracy and reliability.</w:t>
      </w:r>
    </w:p>
    <w:p w14:paraId="6D85F7BA" w14:textId="77777777" w:rsidR="00AA04FD" w:rsidRPr="00AA04FD" w:rsidRDefault="00AA04FD" w:rsidP="00AA04FD">
      <w:pPr>
        <w:rPr>
          <w:lang w:val="en-IN"/>
        </w:rPr>
      </w:pPr>
    </w:p>
    <w:p w14:paraId="477D7EE6" w14:textId="6FCEEF44" w:rsidR="00AA04FD" w:rsidRPr="00AA04FD" w:rsidRDefault="00565C7B" w:rsidP="00AA04FD">
      <w:pPr>
        <w:rPr>
          <w:lang w:val="en-IN"/>
        </w:rPr>
      </w:pPr>
      <w:r>
        <w:rPr>
          <w:lang w:val="en-IN"/>
        </w:rPr>
        <w:t xml:space="preserve"> </w:t>
      </w:r>
      <w:r w:rsidR="00AA04FD" w:rsidRPr="00AA04FD">
        <w:rPr>
          <w:lang w:val="en-IN"/>
        </w:rPr>
        <w:t xml:space="preserve"> Environmental Controls</w:t>
      </w:r>
    </w:p>
    <w:p w14:paraId="347A1FC9" w14:textId="77777777" w:rsidR="00AA04FD" w:rsidRPr="00AA04FD" w:rsidRDefault="00AA04FD" w:rsidP="00AA04FD">
      <w:pPr>
        <w:rPr>
          <w:lang w:val="en-IN"/>
        </w:rPr>
      </w:pPr>
      <w:r w:rsidRPr="00AA04FD">
        <w:rPr>
          <w:lang w:val="en-IN"/>
        </w:rPr>
        <w:t>Temperature, humidity, and other environmental factors were monitored and regulated throughout the experimental process.</w:t>
      </w:r>
    </w:p>
    <w:p w14:paraId="4C2240E1" w14:textId="77777777" w:rsidR="00AA04FD" w:rsidRPr="00AA04FD" w:rsidRDefault="00AA04FD" w:rsidP="00AA04FD">
      <w:pPr>
        <w:rPr>
          <w:lang w:val="en-IN"/>
        </w:rPr>
      </w:pPr>
    </w:p>
    <w:p w14:paraId="591FCFED" w14:textId="77777777" w:rsidR="00AA04FD" w:rsidRPr="00AA04FD" w:rsidRDefault="00AA04FD" w:rsidP="00AA04FD">
      <w:pPr>
        <w:rPr>
          <w:lang w:val="en-IN"/>
        </w:rPr>
      </w:pPr>
      <w:r w:rsidRPr="00AA04FD">
        <w:rPr>
          <w:lang w:val="en-IN"/>
        </w:rPr>
        <w:t>### Field Implementation</w:t>
      </w:r>
    </w:p>
    <w:p w14:paraId="3478AF49" w14:textId="401C8CDF" w:rsidR="00AA04FD" w:rsidRPr="00AA04FD" w:rsidRDefault="00565C7B" w:rsidP="00AA04FD">
      <w:pPr>
        <w:rPr>
          <w:lang w:val="en-IN"/>
        </w:rPr>
      </w:pPr>
      <w:r>
        <w:rPr>
          <w:lang w:val="en-IN"/>
        </w:rPr>
        <w:t xml:space="preserve"> </w:t>
      </w:r>
      <w:r w:rsidR="00AA04FD" w:rsidRPr="00AA04FD">
        <w:rPr>
          <w:lang w:val="en-IN"/>
        </w:rPr>
        <w:t xml:space="preserve"> Site Selection Criteria</w:t>
      </w:r>
    </w:p>
    <w:p w14:paraId="14E9447C" w14:textId="77777777" w:rsidR="00AA04FD" w:rsidRPr="00AA04FD" w:rsidRDefault="00AA04FD" w:rsidP="00AA04FD">
      <w:pPr>
        <w:rPr>
          <w:lang w:val="en-IN"/>
        </w:rPr>
      </w:pPr>
      <w:r w:rsidRPr="00AA04FD">
        <w:rPr>
          <w:lang w:val="en-IN"/>
        </w:rPr>
        <w:t>Field sites were selected based on predetermined criteria to ensure representativeness and variability across implementation contexts.</w:t>
      </w:r>
    </w:p>
    <w:p w14:paraId="53F50F07" w14:textId="77777777" w:rsidR="00AA04FD" w:rsidRPr="00AA04FD" w:rsidRDefault="00AA04FD" w:rsidP="00AA04FD">
      <w:pPr>
        <w:rPr>
          <w:lang w:val="en-IN"/>
        </w:rPr>
      </w:pPr>
    </w:p>
    <w:p w14:paraId="7B4E7268" w14:textId="33CC400B" w:rsidR="00AA04FD" w:rsidRPr="00AA04FD" w:rsidRDefault="00565C7B" w:rsidP="00AA04FD">
      <w:pPr>
        <w:rPr>
          <w:lang w:val="en-IN"/>
        </w:rPr>
      </w:pPr>
      <w:r>
        <w:rPr>
          <w:lang w:val="en-IN"/>
        </w:rPr>
        <w:t xml:space="preserve"> </w:t>
      </w:r>
      <w:r w:rsidR="00AA04FD" w:rsidRPr="00AA04FD">
        <w:rPr>
          <w:lang w:val="en-IN"/>
        </w:rPr>
        <w:t xml:space="preserve"> Deployment Protocols</w:t>
      </w:r>
    </w:p>
    <w:p w14:paraId="0B87EB15" w14:textId="77777777" w:rsidR="00AA04FD" w:rsidRPr="00AA04FD" w:rsidRDefault="00AA04FD" w:rsidP="00AA04FD">
      <w:pPr>
        <w:rPr>
          <w:lang w:val="en-IN"/>
        </w:rPr>
      </w:pPr>
      <w:r w:rsidRPr="00AA04FD">
        <w:rPr>
          <w:lang w:val="en-IN"/>
        </w:rPr>
        <w:t>Standardized procedures guided field implementation while allowing for documented adaptations to local conditions.</w:t>
      </w:r>
    </w:p>
    <w:p w14:paraId="78523C4C" w14:textId="77777777" w:rsidR="00AA04FD" w:rsidRPr="00AA04FD" w:rsidRDefault="00AA04FD" w:rsidP="00AA04FD">
      <w:pPr>
        <w:rPr>
          <w:lang w:val="en-IN"/>
        </w:rPr>
      </w:pPr>
    </w:p>
    <w:p w14:paraId="05E02E3E" w14:textId="4E19F8B4" w:rsidR="00AA04FD" w:rsidRPr="00AA04FD" w:rsidRDefault="00565C7B" w:rsidP="00AA04FD">
      <w:pPr>
        <w:rPr>
          <w:lang w:val="en-IN"/>
        </w:rPr>
      </w:pPr>
      <w:r>
        <w:rPr>
          <w:lang w:val="en-IN"/>
        </w:rPr>
        <w:t xml:space="preserve"> </w:t>
      </w:r>
      <w:r w:rsidR="00AA04FD" w:rsidRPr="00AA04FD">
        <w:rPr>
          <w:lang w:val="en-IN"/>
        </w:rPr>
        <w:t xml:space="preserve"> Monitoring Systems</w:t>
      </w:r>
    </w:p>
    <w:p w14:paraId="045AB31B" w14:textId="77777777" w:rsidR="00AA04FD" w:rsidRPr="00AA04FD" w:rsidRDefault="00AA04FD" w:rsidP="00AA04FD">
      <w:pPr>
        <w:rPr>
          <w:lang w:val="en-IN"/>
        </w:rPr>
      </w:pPr>
      <w:r w:rsidRPr="00AA04FD">
        <w:rPr>
          <w:lang w:val="en-IN"/>
        </w:rPr>
        <w:t>Continuous monitoring mechanisms tracked implementation fidelity and contextual developments throughout the field phase.</w:t>
      </w:r>
    </w:p>
    <w:p w14:paraId="2695B73A" w14:textId="77777777" w:rsidR="00AA04FD" w:rsidRPr="00AA04FD" w:rsidRDefault="00AA04FD" w:rsidP="00AA04FD">
      <w:pPr>
        <w:rPr>
          <w:lang w:val="en-IN"/>
        </w:rPr>
      </w:pPr>
    </w:p>
    <w:p w14:paraId="58A2EA2F" w14:textId="77777777" w:rsidR="00AA04FD" w:rsidRPr="00AA04FD" w:rsidRDefault="00AA04FD" w:rsidP="00AA04FD">
      <w:pPr>
        <w:rPr>
          <w:lang w:val="en-IN"/>
        </w:rPr>
      </w:pPr>
      <w:r w:rsidRPr="00AA04FD">
        <w:rPr>
          <w:lang w:val="en-IN"/>
        </w:rPr>
        <w:t>### Simulation Models</w:t>
      </w:r>
    </w:p>
    <w:p w14:paraId="7CFEFD2A" w14:textId="6BD06045" w:rsidR="00AA04FD" w:rsidRPr="00AA04FD" w:rsidRDefault="00565C7B" w:rsidP="00AA04FD">
      <w:pPr>
        <w:rPr>
          <w:lang w:val="en-IN"/>
        </w:rPr>
      </w:pPr>
      <w:r>
        <w:rPr>
          <w:lang w:val="en-IN"/>
        </w:rPr>
        <w:t xml:space="preserve"> </w:t>
      </w:r>
      <w:r w:rsidR="00AA04FD" w:rsidRPr="00AA04FD">
        <w:rPr>
          <w:lang w:val="en-IN"/>
        </w:rPr>
        <w:t xml:space="preserve"> Computational Framework</w:t>
      </w:r>
    </w:p>
    <w:p w14:paraId="5D432A45" w14:textId="77777777" w:rsidR="00AA04FD" w:rsidRPr="00AA04FD" w:rsidRDefault="00AA04FD" w:rsidP="00AA04FD">
      <w:pPr>
        <w:rPr>
          <w:lang w:val="en-IN"/>
        </w:rPr>
      </w:pPr>
      <w:r w:rsidRPr="00AA04FD">
        <w:rPr>
          <w:lang w:val="en-IN"/>
        </w:rPr>
        <w:t xml:space="preserve">Advanced simulation architecture incorporated dynamic </w:t>
      </w:r>
      <w:proofErr w:type="spellStart"/>
      <w:r w:rsidRPr="00AA04FD">
        <w:rPr>
          <w:lang w:val="en-IN"/>
        </w:rPr>
        <w:t>modeling</w:t>
      </w:r>
      <w:proofErr w:type="spellEnd"/>
      <w:r w:rsidRPr="00AA04FD">
        <w:rPr>
          <w:lang w:val="en-IN"/>
        </w:rPr>
        <w:t xml:space="preserve"> capabilities with adjustable parameters.</w:t>
      </w:r>
    </w:p>
    <w:p w14:paraId="74B97633" w14:textId="77777777" w:rsidR="00AA04FD" w:rsidRPr="00AA04FD" w:rsidRDefault="00AA04FD" w:rsidP="00AA04FD">
      <w:pPr>
        <w:rPr>
          <w:lang w:val="en-IN"/>
        </w:rPr>
      </w:pPr>
    </w:p>
    <w:p w14:paraId="09F87A44" w14:textId="06676A49" w:rsidR="00AA04FD" w:rsidRPr="00AA04FD" w:rsidRDefault="00565C7B" w:rsidP="00AA04FD">
      <w:pPr>
        <w:rPr>
          <w:lang w:val="en-IN"/>
        </w:rPr>
      </w:pPr>
      <w:r>
        <w:rPr>
          <w:lang w:val="en-IN"/>
        </w:rPr>
        <w:t xml:space="preserve"> </w:t>
      </w:r>
      <w:r w:rsidR="00AA04FD" w:rsidRPr="00AA04FD">
        <w:rPr>
          <w:lang w:val="en-IN"/>
        </w:rPr>
        <w:t xml:space="preserve"> Validation Approach</w:t>
      </w:r>
    </w:p>
    <w:p w14:paraId="1C77405F" w14:textId="77777777" w:rsidR="00AA04FD" w:rsidRPr="00AA04FD" w:rsidRDefault="00AA04FD" w:rsidP="00AA04FD">
      <w:pPr>
        <w:rPr>
          <w:lang w:val="en-IN"/>
        </w:rPr>
      </w:pPr>
      <w:r w:rsidRPr="00AA04FD">
        <w:rPr>
          <w:lang w:val="en-IN"/>
        </w:rPr>
        <w:t>Simulation outputs underwent systematic validation against empirical data to ensure model accuracy.</w:t>
      </w:r>
    </w:p>
    <w:p w14:paraId="25ED42CC" w14:textId="77777777" w:rsidR="00AA04FD" w:rsidRPr="00AA04FD" w:rsidRDefault="00AA04FD" w:rsidP="00AA04FD">
      <w:pPr>
        <w:rPr>
          <w:lang w:val="en-IN"/>
        </w:rPr>
      </w:pPr>
    </w:p>
    <w:p w14:paraId="1A284E20" w14:textId="68CBF7B3" w:rsidR="00AA04FD" w:rsidRPr="00AA04FD" w:rsidRDefault="00565C7B" w:rsidP="00AA04FD">
      <w:pPr>
        <w:rPr>
          <w:lang w:val="en-IN"/>
        </w:rPr>
      </w:pPr>
      <w:r>
        <w:rPr>
          <w:lang w:val="en-IN"/>
        </w:rPr>
        <w:t xml:space="preserve"> </w:t>
      </w:r>
      <w:r w:rsidR="00AA04FD" w:rsidRPr="00AA04FD">
        <w:rPr>
          <w:lang w:val="en-IN"/>
        </w:rPr>
        <w:t xml:space="preserve"> Scenario Development</w:t>
      </w:r>
    </w:p>
    <w:p w14:paraId="1749D614" w14:textId="77777777" w:rsidR="00AA04FD" w:rsidRPr="00AA04FD" w:rsidRDefault="00AA04FD" w:rsidP="00AA04FD">
      <w:pPr>
        <w:rPr>
          <w:lang w:val="en-IN"/>
        </w:rPr>
      </w:pPr>
      <w:r w:rsidRPr="00AA04FD">
        <w:rPr>
          <w:lang w:val="en-IN"/>
        </w:rPr>
        <w:t>Multiple scenarios explored alternative conditions and potential future states based on varying input parameters.</w:t>
      </w:r>
    </w:p>
    <w:p w14:paraId="06A67671" w14:textId="77777777" w:rsidR="00AA04FD" w:rsidRPr="00AA04FD" w:rsidRDefault="00AA04FD" w:rsidP="00AA04FD">
      <w:pPr>
        <w:rPr>
          <w:lang w:val="en-IN"/>
        </w:rPr>
      </w:pPr>
    </w:p>
    <w:p w14:paraId="3B1A70DE" w14:textId="77777777" w:rsidR="00AA04FD" w:rsidRPr="00AA04FD" w:rsidRDefault="00AA04FD" w:rsidP="00AA04FD">
      <w:pPr>
        <w:rPr>
          <w:lang w:val="en-IN"/>
        </w:rPr>
      </w:pPr>
      <w:r w:rsidRPr="00AA04FD">
        <w:rPr>
          <w:lang w:val="en-IN"/>
        </w:rPr>
        <w:t>### Pilot Testing</w:t>
      </w:r>
    </w:p>
    <w:p w14:paraId="0068C7C0" w14:textId="03F591EF" w:rsidR="00AA04FD" w:rsidRPr="00AA04FD" w:rsidRDefault="00565C7B" w:rsidP="00AA04FD">
      <w:pPr>
        <w:rPr>
          <w:lang w:val="en-IN"/>
        </w:rPr>
      </w:pPr>
      <w:r>
        <w:rPr>
          <w:lang w:val="en-IN"/>
        </w:rPr>
        <w:lastRenderedPageBreak/>
        <w:t xml:space="preserve"> </w:t>
      </w:r>
      <w:r w:rsidR="00AA04FD" w:rsidRPr="00AA04FD">
        <w:rPr>
          <w:lang w:val="en-IN"/>
        </w:rPr>
        <w:t xml:space="preserve"> Initial Validation Procedures</w:t>
      </w:r>
    </w:p>
    <w:p w14:paraId="4EC3AEB9" w14:textId="77777777" w:rsidR="00AA04FD" w:rsidRPr="00AA04FD" w:rsidRDefault="00AA04FD" w:rsidP="00AA04FD">
      <w:pPr>
        <w:rPr>
          <w:lang w:val="en-IN"/>
        </w:rPr>
      </w:pPr>
      <w:r w:rsidRPr="00AA04FD">
        <w:rPr>
          <w:lang w:val="en-IN"/>
        </w:rPr>
        <w:t>Preliminary testing identified potential methodological weaknesses and allowed refinement before full implementation.</w:t>
      </w:r>
    </w:p>
    <w:p w14:paraId="4412BBDC" w14:textId="77777777" w:rsidR="00AA04FD" w:rsidRPr="00AA04FD" w:rsidRDefault="00AA04FD" w:rsidP="00AA04FD">
      <w:pPr>
        <w:rPr>
          <w:lang w:val="en-IN"/>
        </w:rPr>
      </w:pPr>
    </w:p>
    <w:p w14:paraId="1DBDC82E" w14:textId="475CDAF0" w:rsidR="00AA04FD" w:rsidRPr="00AA04FD" w:rsidRDefault="00565C7B" w:rsidP="00AA04FD">
      <w:pPr>
        <w:rPr>
          <w:lang w:val="en-IN"/>
        </w:rPr>
      </w:pPr>
      <w:r>
        <w:rPr>
          <w:lang w:val="en-IN"/>
        </w:rPr>
        <w:t xml:space="preserve"> </w:t>
      </w:r>
      <w:r w:rsidR="00AA04FD" w:rsidRPr="00AA04FD">
        <w:rPr>
          <w:lang w:val="en-IN"/>
        </w:rPr>
        <w:t xml:space="preserve"> Protocol Adjustments</w:t>
      </w:r>
    </w:p>
    <w:p w14:paraId="14B55DB6" w14:textId="77777777" w:rsidR="00AA04FD" w:rsidRPr="00AA04FD" w:rsidRDefault="00AA04FD" w:rsidP="00AA04FD">
      <w:pPr>
        <w:rPr>
          <w:lang w:val="en-IN"/>
        </w:rPr>
      </w:pPr>
      <w:r w:rsidRPr="00AA04FD">
        <w:rPr>
          <w:lang w:val="en-IN"/>
        </w:rPr>
        <w:t>Feedback from pilot phases led to specific modifications in experimental protocols and measurement approaches.</w:t>
      </w:r>
    </w:p>
    <w:p w14:paraId="0CD8D029" w14:textId="77777777" w:rsidR="00AA04FD" w:rsidRPr="00AA04FD" w:rsidRDefault="00AA04FD" w:rsidP="00AA04FD">
      <w:pPr>
        <w:rPr>
          <w:lang w:val="en-IN"/>
        </w:rPr>
      </w:pPr>
    </w:p>
    <w:p w14:paraId="74B65B7B" w14:textId="735E8F98" w:rsidR="00AA04FD" w:rsidRPr="00AA04FD" w:rsidRDefault="00565C7B" w:rsidP="00AA04FD">
      <w:pPr>
        <w:rPr>
          <w:lang w:val="en-IN"/>
        </w:rPr>
      </w:pPr>
      <w:r>
        <w:rPr>
          <w:lang w:val="en-IN"/>
        </w:rPr>
        <w:t xml:space="preserve"> </w:t>
      </w:r>
      <w:r w:rsidR="00AA04FD" w:rsidRPr="00AA04FD">
        <w:rPr>
          <w:lang w:val="en-IN"/>
        </w:rPr>
        <w:t xml:space="preserve"> Scale-up Strategy</w:t>
      </w:r>
    </w:p>
    <w:p w14:paraId="12E06C6E" w14:textId="77777777" w:rsidR="00AA04FD" w:rsidRPr="00AA04FD" w:rsidRDefault="00AA04FD" w:rsidP="00AA04FD">
      <w:pPr>
        <w:rPr>
          <w:lang w:val="en-IN"/>
        </w:rPr>
      </w:pPr>
      <w:r w:rsidRPr="00AA04FD">
        <w:rPr>
          <w:lang w:val="en-IN"/>
        </w:rPr>
        <w:t>Systematic expansion from pilot to full-scale implementation followed a predetermined progression with quality control checkpoints.</w:t>
      </w:r>
    </w:p>
    <w:p w14:paraId="46AC7D6B" w14:textId="77777777" w:rsidR="00AA04FD" w:rsidRPr="00AA04FD" w:rsidRDefault="00AA04FD" w:rsidP="00AA04FD">
      <w:pPr>
        <w:rPr>
          <w:lang w:val="en-IN"/>
        </w:rPr>
      </w:pPr>
    </w:p>
    <w:p w14:paraId="62545A52" w14:textId="77777777" w:rsidR="00AA04FD" w:rsidRPr="00AA04FD" w:rsidRDefault="00AA04FD" w:rsidP="00AA04FD">
      <w:pPr>
        <w:rPr>
          <w:lang w:val="en-IN"/>
        </w:rPr>
      </w:pPr>
      <w:r w:rsidRPr="00AA04FD">
        <w:rPr>
          <w:lang w:val="en-IN"/>
        </w:rPr>
        <w:t>## Results and Discussion</w:t>
      </w:r>
    </w:p>
    <w:p w14:paraId="5919DD92" w14:textId="77777777" w:rsidR="00AA04FD" w:rsidRPr="00AA04FD" w:rsidRDefault="00AA04FD" w:rsidP="00AA04FD">
      <w:pPr>
        <w:rPr>
          <w:lang w:val="en-IN"/>
        </w:rPr>
      </w:pPr>
      <w:r w:rsidRPr="00AA04FD">
        <w:rPr>
          <w:lang w:val="en-IN"/>
        </w:rPr>
        <w:t>### Key Findings</w:t>
      </w:r>
    </w:p>
    <w:p w14:paraId="50560573" w14:textId="77777777" w:rsidR="00AA04FD" w:rsidRPr="00AA04FD" w:rsidRDefault="00AA04FD" w:rsidP="00AA04FD">
      <w:pPr>
        <w:rPr>
          <w:lang w:val="en-IN"/>
        </w:rPr>
      </w:pPr>
      <w:r w:rsidRPr="00AA04FD">
        <w:rPr>
          <w:lang w:val="en-IN"/>
        </w:rPr>
        <w:t>The results indicate several interesting trends and patterns, which are discussed in this section.</w:t>
      </w:r>
    </w:p>
    <w:p w14:paraId="0F1BFDB3" w14:textId="77777777" w:rsidR="00AA04FD" w:rsidRPr="00AA04FD" w:rsidRDefault="00AA04FD" w:rsidP="00AA04FD">
      <w:pPr>
        <w:rPr>
          <w:lang w:val="en-IN"/>
        </w:rPr>
      </w:pPr>
    </w:p>
    <w:p w14:paraId="3FE0653D" w14:textId="5BE7D972" w:rsidR="00AA04FD" w:rsidRPr="00AA04FD" w:rsidRDefault="00565C7B" w:rsidP="00AA04FD">
      <w:pPr>
        <w:rPr>
          <w:lang w:val="en-IN"/>
        </w:rPr>
      </w:pPr>
      <w:r>
        <w:rPr>
          <w:lang w:val="en-IN"/>
        </w:rPr>
        <w:t xml:space="preserve"> </w:t>
      </w:r>
      <w:r w:rsidR="00AA04FD" w:rsidRPr="00AA04FD">
        <w:rPr>
          <w:lang w:val="en-IN"/>
        </w:rPr>
        <w:t xml:space="preserve"> Primary Outcomes</w:t>
      </w:r>
    </w:p>
    <w:p w14:paraId="1E98AB41" w14:textId="24CAFF77" w:rsidR="00AA04FD" w:rsidRPr="00AA04FD" w:rsidRDefault="00565C7B" w:rsidP="00AA04FD">
      <w:pPr>
        <w:rPr>
          <w:lang w:val="en-IN"/>
        </w:rPr>
      </w:pPr>
      <w:r>
        <w:rPr>
          <w:lang w:val="en-IN"/>
        </w:rPr>
        <w:t xml:space="preserve"> </w:t>
      </w:r>
      <w:r w:rsidR="00AA04FD" w:rsidRPr="00AA04FD">
        <w:rPr>
          <w:lang w:val="en-IN"/>
        </w:rPr>
        <w:t># Pattern Alpha: Structural Dynamics</w:t>
      </w:r>
    </w:p>
    <w:p w14:paraId="61EEAB23" w14:textId="77777777" w:rsidR="00AA04FD" w:rsidRPr="00AA04FD" w:rsidRDefault="00AA04FD" w:rsidP="00AA04FD">
      <w:pPr>
        <w:rPr>
          <w:lang w:val="en-IN"/>
        </w:rPr>
      </w:pPr>
      <w:r w:rsidRPr="00AA04FD">
        <w:rPr>
          <w:lang w:val="en-IN"/>
        </w:rPr>
        <w:t>Analysis revealed consistent relationships between organizational structural elements and implementation outcomes across multiple contexts.</w:t>
      </w:r>
    </w:p>
    <w:p w14:paraId="1C284558" w14:textId="77777777" w:rsidR="00AA04FD" w:rsidRPr="00AA04FD" w:rsidRDefault="00AA04FD" w:rsidP="00AA04FD">
      <w:pPr>
        <w:rPr>
          <w:lang w:val="en-IN"/>
        </w:rPr>
      </w:pPr>
    </w:p>
    <w:p w14:paraId="4FF8FC76" w14:textId="016AA10A" w:rsidR="00AA04FD" w:rsidRPr="00AA04FD" w:rsidRDefault="00565C7B" w:rsidP="00AA04FD">
      <w:pPr>
        <w:rPr>
          <w:lang w:val="en-IN"/>
        </w:rPr>
      </w:pPr>
      <w:r>
        <w:rPr>
          <w:lang w:val="en-IN"/>
        </w:rPr>
        <w:t xml:space="preserve"> </w:t>
      </w:r>
      <w:r w:rsidR="00AA04FD" w:rsidRPr="00AA04FD">
        <w:rPr>
          <w:lang w:val="en-IN"/>
        </w:rPr>
        <w:t># Pattern Beta: Contextual Dependencies</w:t>
      </w:r>
    </w:p>
    <w:p w14:paraId="1DFA1D40" w14:textId="77777777" w:rsidR="00AA04FD" w:rsidRPr="00AA04FD" w:rsidRDefault="00AA04FD" w:rsidP="00AA04FD">
      <w:pPr>
        <w:rPr>
          <w:lang w:val="en-IN"/>
        </w:rPr>
      </w:pPr>
      <w:r w:rsidRPr="00AA04FD">
        <w:rPr>
          <w:lang w:val="en-IN"/>
        </w:rPr>
        <w:t>Environmental factors demonstrated significant moderating effects on core relationships, highlighting the importance of contextual adaptation.</w:t>
      </w:r>
    </w:p>
    <w:p w14:paraId="1F40E6AF" w14:textId="77777777" w:rsidR="00AA04FD" w:rsidRPr="00AA04FD" w:rsidRDefault="00AA04FD" w:rsidP="00AA04FD">
      <w:pPr>
        <w:rPr>
          <w:lang w:val="en-IN"/>
        </w:rPr>
      </w:pPr>
    </w:p>
    <w:p w14:paraId="17DE9787" w14:textId="008EC645" w:rsidR="00AA04FD" w:rsidRPr="00AA04FD" w:rsidRDefault="00565C7B" w:rsidP="00AA04FD">
      <w:pPr>
        <w:rPr>
          <w:lang w:val="en-IN"/>
        </w:rPr>
      </w:pPr>
      <w:r>
        <w:rPr>
          <w:lang w:val="en-IN"/>
        </w:rPr>
        <w:t xml:space="preserve"> </w:t>
      </w:r>
      <w:r w:rsidR="00AA04FD" w:rsidRPr="00AA04FD">
        <w:rPr>
          <w:lang w:val="en-IN"/>
        </w:rPr>
        <w:t># Pattern Gamma: Temporal Evolution</w:t>
      </w:r>
    </w:p>
    <w:p w14:paraId="5167C240" w14:textId="77777777" w:rsidR="00AA04FD" w:rsidRPr="00AA04FD" w:rsidRDefault="00AA04FD" w:rsidP="00AA04FD">
      <w:pPr>
        <w:rPr>
          <w:lang w:val="en-IN"/>
        </w:rPr>
      </w:pPr>
      <w:r w:rsidRPr="00AA04FD">
        <w:rPr>
          <w:lang w:val="en-IN"/>
        </w:rPr>
        <w:t>Longitudinal analysis identified distinct phases in implementation processes, each characterized by unique challenges and success factors.</w:t>
      </w:r>
    </w:p>
    <w:p w14:paraId="1493F189" w14:textId="77777777" w:rsidR="00AA04FD" w:rsidRPr="00AA04FD" w:rsidRDefault="00AA04FD" w:rsidP="00AA04FD">
      <w:pPr>
        <w:rPr>
          <w:lang w:val="en-IN"/>
        </w:rPr>
      </w:pPr>
    </w:p>
    <w:p w14:paraId="0AA5D7E9" w14:textId="7054FD64" w:rsidR="00AA04FD" w:rsidRPr="00AA04FD" w:rsidRDefault="00565C7B" w:rsidP="00AA04FD">
      <w:pPr>
        <w:rPr>
          <w:lang w:val="en-IN"/>
        </w:rPr>
      </w:pPr>
      <w:r>
        <w:rPr>
          <w:lang w:val="en-IN"/>
        </w:rPr>
        <w:t xml:space="preserve"> </w:t>
      </w:r>
      <w:r w:rsidR="00AA04FD" w:rsidRPr="00AA04FD">
        <w:rPr>
          <w:lang w:val="en-IN"/>
        </w:rPr>
        <w:t xml:space="preserve"> Statistical Significance</w:t>
      </w:r>
    </w:p>
    <w:p w14:paraId="1758AF88" w14:textId="4E2AB790" w:rsidR="00AA04FD" w:rsidRPr="00AA04FD" w:rsidRDefault="00565C7B" w:rsidP="00AA04FD">
      <w:pPr>
        <w:rPr>
          <w:lang w:val="en-IN"/>
        </w:rPr>
      </w:pPr>
      <w:r>
        <w:rPr>
          <w:lang w:val="en-IN"/>
        </w:rPr>
        <w:t xml:space="preserve"> </w:t>
      </w:r>
      <w:r w:rsidR="00AA04FD" w:rsidRPr="00AA04FD">
        <w:rPr>
          <w:lang w:val="en-IN"/>
        </w:rPr>
        <w:t># Hypothesis Testing Results</w:t>
      </w:r>
    </w:p>
    <w:p w14:paraId="4052BC7D" w14:textId="77777777" w:rsidR="00AA04FD" w:rsidRPr="00AA04FD" w:rsidRDefault="00AA04FD" w:rsidP="00AA04FD">
      <w:pPr>
        <w:rPr>
          <w:lang w:val="en-IN"/>
        </w:rPr>
      </w:pPr>
      <w:r w:rsidRPr="00AA04FD">
        <w:rPr>
          <w:lang w:val="en-IN"/>
        </w:rPr>
        <w:t>Statistical tests provided strong support for three of the five primary hypotheses, while two hypotheses received partial support.</w:t>
      </w:r>
    </w:p>
    <w:p w14:paraId="4115D736" w14:textId="77777777" w:rsidR="00AA04FD" w:rsidRPr="00AA04FD" w:rsidRDefault="00AA04FD" w:rsidP="00AA04FD">
      <w:pPr>
        <w:rPr>
          <w:lang w:val="en-IN"/>
        </w:rPr>
      </w:pPr>
    </w:p>
    <w:p w14:paraId="7DEDF740" w14:textId="0387BA9D" w:rsidR="00AA04FD" w:rsidRPr="00AA04FD" w:rsidRDefault="00565C7B" w:rsidP="00AA04FD">
      <w:pPr>
        <w:rPr>
          <w:lang w:val="en-IN"/>
        </w:rPr>
      </w:pPr>
      <w:r>
        <w:rPr>
          <w:lang w:val="en-IN"/>
        </w:rPr>
        <w:t xml:space="preserve"> </w:t>
      </w:r>
      <w:r w:rsidR="00AA04FD" w:rsidRPr="00AA04FD">
        <w:rPr>
          <w:lang w:val="en-IN"/>
        </w:rPr>
        <w:t># Effect Sizes</w:t>
      </w:r>
    </w:p>
    <w:p w14:paraId="2D333AC7" w14:textId="77777777" w:rsidR="00AA04FD" w:rsidRPr="00AA04FD" w:rsidRDefault="00AA04FD" w:rsidP="00AA04FD">
      <w:pPr>
        <w:rPr>
          <w:lang w:val="en-IN"/>
        </w:rPr>
      </w:pPr>
      <w:r w:rsidRPr="00AA04FD">
        <w:rPr>
          <w:lang w:val="en-IN"/>
        </w:rPr>
        <w:t>Practical significance assessment revealed substantial effect sizes for key relationships, particularly in organizational contexts with specific enabling conditions.</w:t>
      </w:r>
    </w:p>
    <w:p w14:paraId="2162A6C2" w14:textId="77777777" w:rsidR="00AA04FD" w:rsidRPr="00AA04FD" w:rsidRDefault="00AA04FD" w:rsidP="00AA04FD">
      <w:pPr>
        <w:rPr>
          <w:lang w:val="en-IN"/>
        </w:rPr>
      </w:pPr>
    </w:p>
    <w:p w14:paraId="60A4185F" w14:textId="166CBEEA" w:rsidR="00AA04FD" w:rsidRPr="00AA04FD" w:rsidRDefault="00565C7B" w:rsidP="00AA04FD">
      <w:pPr>
        <w:rPr>
          <w:lang w:val="en-IN"/>
        </w:rPr>
      </w:pPr>
      <w:r>
        <w:rPr>
          <w:lang w:val="en-IN"/>
        </w:rPr>
        <w:t xml:space="preserve"> </w:t>
      </w:r>
      <w:r w:rsidR="00AA04FD" w:rsidRPr="00AA04FD">
        <w:rPr>
          <w:lang w:val="en-IN"/>
        </w:rPr>
        <w:t># Confidence Intervals</w:t>
      </w:r>
    </w:p>
    <w:p w14:paraId="1247E1AF" w14:textId="77777777" w:rsidR="00AA04FD" w:rsidRPr="00AA04FD" w:rsidRDefault="00AA04FD" w:rsidP="00AA04FD">
      <w:pPr>
        <w:rPr>
          <w:lang w:val="en-IN"/>
        </w:rPr>
      </w:pPr>
      <w:r w:rsidRPr="00AA04FD">
        <w:rPr>
          <w:lang w:val="en-IN"/>
        </w:rPr>
        <w:t>Precision estimates indicated reliable findings with acceptable confidence intervals across most critical measures.</w:t>
      </w:r>
    </w:p>
    <w:p w14:paraId="6AA9C300" w14:textId="77777777" w:rsidR="00AA04FD" w:rsidRPr="00AA04FD" w:rsidRDefault="00AA04FD" w:rsidP="00AA04FD">
      <w:pPr>
        <w:rPr>
          <w:lang w:val="en-IN"/>
        </w:rPr>
      </w:pPr>
    </w:p>
    <w:p w14:paraId="0DAABB55" w14:textId="3824A9A0" w:rsidR="00AA04FD" w:rsidRPr="00AA04FD" w:rsidRDefault="00565C7B" w:rsidP="00AA04FD">
      <w:pPr>
        <w:rPr>
          <w:lang w:val="en-IN"/>
        </w:rPr>
      </w:pPr>
      <w:r>
        <w:rPr>
          <w:lang w:val="en-IN"/>
        </w:rPr>
        <w:t xml:space="preserve"> </w:t>
      </w:r>
      <w:r w:rsidR="00AA04FD" w:rsidRPr="00AA04FD">
        <w:rPr>
          <w:lang w:val="en-IN"/>
        </w:rPr>
        <w:t xml:space="preserve"> Model Validation</w:t>
      </w:r>
    </w:p>
    <w:p w14:paraId="69E167AB" w14:textId="29F3DE9B" w:rsidR="00AA04FD" w:rsidRPr="00AA04FD" w:rsidRDefault="00565C7B" w:rsidP="00AA04FD">
      <w:pPr>
        <w:rPr>
          <w:lang w:val="en-IN"/>
        </w:rPr>
      </w:pPr>
      <w:r>
        <w:rPr>
          <w:lang w:val="en-IN"/>
        </w:rPr>
        <w:t xml:space="preserve"> </w:t>
      </w:r>
      <w:r w:rsidR="00AA04FD" w:rsidRPr="00AA04FD">
        <w:rPr>
          <w:lang w:val="en-IN"/>
        </w:rPr>
        <w:t># Goodness of Fit Metrics</w:t>
      </w:r>
    </w:p>
    <w:p w14:paraId="07530961" w14:textId="77777777" w:rsidR="00AA04FD" w:rsidRPr="00AA04FD" w:rsidRDefault="00AA04FD" w:rsidP="00AA04FD">
      <w:pPr>
        <w:rPr>
          <w:lang w:val="en-IN"/>
        </w:rPr>
      </w:pPr>
      <w:r w:rsidRPr="00AA04FD">
        <w:rPr>
          <w:lang w:val="en-IN"/>
        </w:rPr>
        <w:t>Statistical models demonstrated strong fit indices, explaining substantial variance in outcome measures.</w:t>
      </w:r>
    </w:p>
    <w:p w14:paraId="179B8430" w14:textId="77777777" w:rsidR="00AA04FD" w:rsidRPr="00AA04FD" w:rsidRDefault="00AA04FD" w:rsidP="00AA04FD">
      <w:pPr>
        <w:rPr>
          <w:lang w:val="en-IN"/>
        </w:rPr>
      </w:pPr>
    </w:p>
    <w:p w14:paraId="442AF6E2" w14:textId="6B5D8553" w:rsidR="00AA04FD" w:rsidRPr="00AA04FD" w:rsidRDefault="00565C7B" w:rsidP="00AA04FD">
      <w:pPr>
        <w:rPr>
          <w:lang w:val="en-IN"/>
        </w:rPr>
      </w:pPr>
      <w:r>
        <w:rPr>
          <w:lang w:val="en-IN"/>
        </w:rPr>
        <w:t xml:space="preserve"> </w:t>
      </w:r>
      <w:r w:rsidR="00AA04FD" w:rsidRPr="00AA04FD">
        <w:rPr>
          <w:lang w:val="en-IN"/>
        </w:rPr>
        <w:t># Cross-validation Results</w:t>
      </w:r>
    </w:p>
    <w:p w14:paraId="3F4E26F3" w14:textId="77777777" w:rsidR="00AA04FD" w:rsidRPr="00AA04FD" w:rsidRDefault="00AA04FD" w:rsidP="00AA04FD">
      <w:pPr>
        <w:rPr>
          <w:lang w:val="en-IN"/>
        </w:rPr>
      </w:pPr>
      <w:r w:rsidRPr="00AA04FD">
        <w:rPr>
          <w:lang w:val="en-IN"/>
        </w:rPr>
        <w:t>Split-sample validation procedures confirmed model stability and predictive accuracy across different subsets of data.</w:t>
      </w:r>
    </w:p>
    <w:p w14:paraId="343912DE" w14:textId="77777777" w:rsidR="00AA04FD" w:rsidRPr="00AA04FD" w:rsidRDefault="00AA04FD" w:rsidP="00AA04FD">
      <w:pPr>
        <w:rPr>
          <w:lang w:val="en-IN"/>
        </w:rPr>
      </w:pPr>
    </w:p>
    <w:p w14:paraId="0C959948" w14:textId="4B0FA365" w:rsidR="00AA04FD" w:rsidRPr="00AA04FD" w:rsidRDefault="00565C7B" w:rsidP="00AA04FD">
      <w:pPr>
        <w:rPr>
          <w:lang w:val="en-IN"/>
        </w:rPr>
      </w:pPr>
      <w:r>
        <w:rPr>
          <w:lang w:val="en-IN"/>
        </w:rPr>
        <w:t xml:space="preserve"> </w:t>
      </w:r>
      <w:r w:rsidR="00AA04FD" w:rsidRPr="00AA04FD">
        <w:rPr>
          <w:lang w:val="en-IN"/>
        </w:rPr>
        <w:t># Sensitivity Analysis</w:t>
      </w:r>
    </w:p>
    <w:p w14:paraId="62260F55" w14:textId="77777777" w:rsidR="00AA04FD" w:rsidRPr="00AA04FD" w:rsidRDefault="00AA04FD" w:rsidP="00AA04FD">
      <w:pPr>
        <w:rPr>
          <w:lang w:val="en-IN"/>
        </w:rPr>
      </w:pPr>
      <w:r w:rsidRPr="00AA04FD">
        <w:rPr>
          <w:lang w:val="en-IN"/>
        </w:rPr>
        <w:t>Robustness checks verified that findings remained consistent under various analytical assumptions and parameter adjustments.</w:t>
      </w:r>
    </w:p>
    <w:p w14:paraId="69272836" w14:textId="77777777" w:rsidR="00AA04FD" w:rsidRPr="00AA04FD" w:rsidRDefault="00AA04FD" w:rsidP="00AA04FD">
      <w:pPr>
        <w:rPr>
          <w:lang w:val="en-IN"/>
        </w:rPr>
      </w:pPr>
    </w:p>
    <w:p w14:paraId="1E3E94E2" w14:textId="77777777" w:rsidR="00AA04FD" w:rsidRPr="00AA04FD" w:rsidRDefault="00AA04FD" w:rsidP="00AA04FD">
      <w:pPr>
        <w:rPr>
          <w:lang w:val="en-IN"/>
        </w:rPr>
      </w:pPr>
      <w:r w:rsidRPr="00AA04FD">
        <w:rPr>
          <w:lang w:val="en-IN"/>
        </w:rPr>
        <w:t>### Comparison with Existing Work</w:t>
      </w:r>
    </w:p>
    <w:p w14:paraId="61E25FD7" w14:textId="77777777" w:rsidR="00AA04FD" w:rsidRPr="00AA04FD" w:rsidRDefault="00AA04FD" w:rsidP="00AA04FD">
      <w:pPr>
        <w:rPr>
          <w:lang w:val="en-IN"/>
        </w:rPr>
      </w:pPr>
      <w:r w:rsidRPr="00AA04FD">
        <w:rPr>
          <w:lang w:val="en-IN"/>
        </w:rPr>
        <w:lastRenderedPageBreak/>
        <w:t>A comparison of findings with previous research highlights similarities and differences.</w:t>
      </w:r>
    </w:p>
    <w:p w14:paraId="4483AEB8" w14:textId="77777777" w:rsidR="00AA04FD" w:rsidRPr="00AA04FD" w:rsidRDefault="00AA04FD" w:rsidP="00AA04FD">
      <w:pPr>
        <w:rPr>
          <w:lang w:val="en-IN"/>
        </w:rPr>
      </w:pPr>
    </w:p>
    <w:p w14:paraId="0AD2AD1A" w14:textId="320FC890" w:rsidR="00AA04FD" w:rsidRPr="00AA04FD" w:rsidRDefault="00565C7B" w:rsidP="00AA04FD">
      <w:pPr>
        <w:rPr>
          <w:lang w:val="en-IN"/>
        </w:rPr>
      </w:pPr>
      <w:r>
        <w:rPr>
          <w:lang w:val="en-IN"/>
        </w:rPr>
        <w:t xml:space="preserve"> </w:t>
      </w:r>
      <w:r w:rsidR="00AA04FD" w:rsidRPr="00AA04FD">
        <w:rPr>
          <w:lang w:val="en-IN"/>
        </w:rPr>
        <w:t xml:space="preserve"> Confirmatory Findings</w:t>
      </w:r>
    </w:p>
    <w:p w14:paraId="4F477345" w14:textId="4011668C" w:rsidR="00AA04FD" w:rsidRPr="00AA04FD" w:rsidRDefault="00565C7B" w:rsidP="00AA04FD">
      <w:pPr>
        <w:rPr>
          <w:lang w:val="en-IN"/>
        </w:rPr>
      </w:pPr>
      <w:r>
        <w:rPr>
          <w:lang w:val="en-IN"/>
        </w:rPr>
        <w:t xml:space="preserve"> </w:t>
      </w:r>
      <w:r w:rsidR="00AA04FD" w:rsidRPr="00AA04FD">
        <w:rPr>
          <w:lang w:val="en-IN"/>
        </w:rPr>
        <w:t># Theoretical Alignment</w:t>
      </w:r>
    </w:p>
    <w:p w14:paraId="031DFA15" w14:textId="77777777" w:rsidR="00AA04FD" w:rsidRPr="00AA04FD" w:rsidRDefault="00AA04FD" w:rsidP="00AA04FD">
      <w:pPr>
        <w:rPr>
          <w:lang w:val="en-IN"/>
        </w:rPr>
      </w:pPr>
      <w:r w:rsidRPr="00AA04FD">
        <w:rPr>
          <w:lang w:val="en-IN"/>
        </w:rPr>
        <w:t>Several results reinforce existing theoretical frameworks while providing additional empirical support for established principles.</w:t>
      </w:r>
    </w:p>
    <w:p w14:paraId="300FAD34" w14:textId="77777777" w:rsidR="00AA04FD" w:rsidRPr="00AA04FD" w:rsidRDefault="00AA04FD" w:rsidP="00AA04FD">
      <w:pPr>
        <w:rPr>
          <w:lang w:val="en-IN"/>
        </w:rPr>
      </w:pPr>
    </w:p>
    <w:p w14:paraId="647478DC" w14:textId="3B624464" w:rsidR="00AA04FD" w:rsidRPr="00AA04FD" w:rsidRDefault="00565C7B" w:rsidP="00AA04FD">
      <w:pPr>
        <w:rPr>
          <w:lang w:val="en-IN"/>
        </w:rPr>
      </w:pPr>
      <w:r>
        <w:rPr>
          <w:lang w:val="en-IN"/>
        </w:rPr>
        <w:t xml:space="preserve"> </w:t>
      </w:r>
      <w:r w:rsidR="00AA04FD" w:rsidRPr="00AA04FD">
        <w:rPr>
          <w:lang w:val="en-IN"/>
        </w:rPr>
        <w:t># Validation of Prior Models</w:t>
      </w:r>
    </w:p>
    <w:p w14:paraId="634D8003" w14:textId="77777777" w:rsidR="00AA04FD" w:rsidRPr="00AA04FD" w:rsidRDefault="00AA04FD" w:rsidP="00AA04FD">
      <w:pPr>
        <w:rPr>
          <w:lang w:val="en-IN"/>
        </w:rPr>
      </w:pPr>
      <w:r w:rsidRPr="00AA04FD">
        <w:rPr>
          <w:lang w:val="en-IN"/>
        </w:rPr>
        <w:t>Specific elements of previous predictive models were validated in new contexts, demonstrating their generalizability.</w:t>
      </w:r>
    </w:p>
    <w:p w14:paraId="2F34E91A" w14:textId="77777777" w:rsidR="00AA04FD" w:rsidRPr="00AA04FD" w:rsidRDefault="00AA04FD" w:rsidP="00AA04FD">
      <w:pPr>
        <w:rPr>
          <w:lang w:val="en-IN"/>
        </w:rPr>
      </w:pPr>
    </w:p>
    <w:p w14:paraId="1BDF6782" w14:textId="7CB177EA" w:rsidR="00AA04FD" w:rsidRPr="00AA04FD" w:rsidRDefault="00565C7B" w:rsidP="00AA04FD">
      <w:pPr>
        <w:rPr>
          <w:lang w:val="en-IN"/>
        </w:rPr>
      </w:pPr>
      <w:r>
        <w:rPr>
          <w:lang w:val="en-IN"/>
        </w:rPr>
        <w:t xml:space="preserve"> </w:t>
      </w:r>
      <w:r w:rsidR="00AA04FD" w:rsidRPr="00AA04FD">
        <w:rPr>
          <w:lang w:val="en-IN"/>
        </w:rPr>
        <w:t># Extended Applications</w:t>
      </w:r>
    </w:p>
    <w:p w14:paraId="6492B0A1" w14:textId="77777777" w:rsidR="00AA04FD" w:rsidRPr="00AA04FD" w:rsidRDefault="00AA04FD" w:rsidP="00AA04FD">
      <w:pPr>
        <w:rPr>
          <w:lang w:val="en-IN"/>
        </w:rPr>
      </w:pPr>
      <w:r w:rsidRPr="00AA04FD">
        <w:rPr>
          <w:lang w:val="en-IN"/>
        </w:rPr>
        <w:t>Established approaches proved effective in previously untested domains, expanding their known range of applicability.</w:t>
      </w:r>
    </w:p>
    <w:p w14:paraId="6A8EF87D" w14:textId="77777777" w:rsidR="00AA04FD" w:rsidRPr="00AA04FD" w:rsidRDefault="00AA04FD" w:rsidP="00AA04FD">
      <w:pPr>
        <w:rPr>
          <w:lang w:val="en-IN"/>
        </w:rPr>
      </w:pPr>
    </w:p>
    <w:p w14:paraId="09DFB1C0" w14:textId="50236951" w:rsidR="00AA04FD" w:rsidRPr="00AA04FD" w:rsidRDefault="00565C7B" w:rsidP="00AA04FD">
      <w:pPr>
        <w:rPr>
          <w:lang w:val="en-IN"/>
        </w:rPr>
      </w:pPr>
      <w:r>
        <w:rPr>
          <w:lang w:val="en-IN"/>
        </w:rPr>
        <w:t xml:space="preserve"> </w:t>
      </w:r>
      <w:r w:rsidR="00AA04FD" w:rsidRPr="00AA04FD">
        <w:rPr>
          <w:lang w:val="en-IN"/>
        </w:rPr>
        <w:t xml:space="preserve"> Contradictory Results</w:t>
      </w:r>
    </w:p>
    <w:p w14:paraId="65B2BA29" w14:textId="103C3A2E" w:rsidR="00AA04FD" w:rsidRPr="00AA04FD" w:rsidRDefault="00565C7B" w:rsidP="00AA04FD">
      <w:pPr>
        <w:rPr>
          <w:lang w:val="en-IN"/>
        </w:rPr>
      </w:pPr>
      <w:r>
        <w:rPr>
          <w:lang w:val="en-IN"/>
        </w:rPr>
        <w:t xml:space="preserve"> </w:t>
      </w:r>
      <w:r w:rsidR="00AA04FD" w:rsidRPr="00AA04FD">
        <w:rPr>
          <w:lang w:val="en-IN"/>
        </w:rPr>
        <w:t># Divergence from Expectations</w:t>
      </w:r>
    </w:p>
    <w:p w14:paraId="149CA591" w14:textId="77777777" w:rsidR="00AA04FD" w:rsidRPr="00AA04FD" w:rsidRDefault="00AA04FD" w:rsidP="00AA04FD">
      <w:pPr>
        <w:rPr>
          <w:lang w:val="en-IN"/>
        </w:rPr>
      </w:pPr>
      <w:r w:rsidRPr="00AA04FD">
        <w:rPr>
          <w:lang w:val="en-IN"/>
        </w:rPr>
        <w:t>Some findings contradicted theoretical predictions, particularly regarding the influence of certain contextual factors.</w:t>
      </w:r>
    </w:p>
    <w:p w14:paraId="58886A04" w14:textId="77777777" w:rsidR="00AA04FD" w:rsidRPr="00AA04FD" w:rsidRDefault="00AA04FD" w:rsidP="00AA04FD">
      <w:pPr>
        <w:rPr>
          <w:lang w:val="en-IN"/>
        </w:rPr>
      </w:pPr>
    </w:p>
    <w:p w14:paraId="0457FA17" w14:textId="56CF3A3F" w:rsidR="00AA04FD" w:rsidRPr="00AA04FD" w:rsidRDefault="00565C7B" w:rsidP="00AA04FD">
      <w:pPr>
        <w:rPr>
          <w:lang w:val="en-IN"/>
        </w:rPr>
      </w:pPr>
      <w:r>
        <w:rPr>
          <w:lang w:val="en-IN"/>
        </w:rPr>
        <w:t xml:space="preserve"> </w:t>
      </w:r>
      <w:r w:rsidR="00AA04FD" w:rsidRPr="00AA04FD">
        <w:rPr>
          <w:lang w:val="en-IN"/>
        </w:rPr>
        <w:t># Limitations of Existing Models</w:t>
      </w:r>
    </w:p>
    <w:p w14:paraId="3E2207A4" w14:textId="77777777" w:rsidR="00AA04FD" w:rsidRPr="00AA04FD" w:rsidRDefault="00AA04FD" w:rsidP="00AA04FD">
      <w:pPr>
        <w:rPr>
          <w:lang w:val="en-IN"/>
        </w:rPr>
      </w:pPr>
      <w:r w:rsidRPr="00AA04FD">
        <w:rPr>
          <w:lang w:val="en-IN"/>
        </w:rPr>
        <w:t>Analysis revealed specific conditions under which current models demonstrate reduced predictive power.</w:t>
      </w:r>
    </w:p>
    <w:p w14:paraId="3A8BFCC3" w14:textId="77777777" w:rsidR="00AA04FD" w:rsidRPr="00AA04FD" w:rsidRDefault="00AA04FD" w:rsidP="00AA04FD">
      <w:pPr>
        <w:rPr>
          <w:lang w:val="en-IN"/>
        </w:rPr>
      </w:pPr>
    </w:p>
    <w:p w14:paraId="276CAB0B" w14:textId="2D961F50" w:rsidR="00AA04FD" w:rsidRPr="00AA04FD" w:rsidRDefault="00565C7B" w:rsidP="00AA04FD">
      <w:pPr>
        <w:rPr>
          <w:lang w:val="en-IN"/>
        </w:rPr>
      </w:pPr>
      <w:r>
        <w:rPr>
          <w:lang w:val="en-IN"/>
        </w:rPr>
        <w:t xml:space="preserve"> </w:t>
      </w:r>
      <w:r w:rsidR="00AA04FD" w:rsidRPr="00AA04FD">
        <w:rPr>
          <w:lang w:val="en-IN"/>
        </w:rPr>
        <w:t># Alternative Explanations</w:t>
      </w:r>
    </w:p>
    <w:p w14:paraId="0EEA958C" w14:textId="77777777" w:rsidR="00AA04FD" w:rsidRPr="00AA04FD" w:rsidRDefault="00AA04FD" w:rsidP="00AA04FD">
      <w:pPr>
        <w:rPr>
          <w:lang w:val="en-IN"/>
        </w:rPr>
      </w:pPr>
      <w:r w:rsidRPr="00AA04FD">
        <w:rPr>
          <w:lang w:val="en-IN"/>
        </w:rPr>
        <w:t>New interpretive frameworks were developed to account for unexpected patterns in the data.</w:t>
      </w:r>
    </w:p>
    <w:p w14:paraId="5877D973" w14:textId="77777777" w:rsidR="00AA04FD" w:rsidRPr="00AA04FD" w:rsidRDefault="00AA04FD" w:rsidP="00AA04FD">
      <w:pPr>
        <w:rPr>
          <w:lang w:val="en-IN"/>
        </w:rPr>
      </w:pPr>
    </w:p>
    <w:p w14:paraId="08DDF675" w14:textId="620B57FD" w:rsidR="00AA04FD" w:rsidRPr="00AA04FD" w:rsidRDefault="00565C7B" w:rsidP="00AA04FD">
      <w:pPr>
        <w:rPr>
          <w:lang w:val="en-IN"/>
        </w:rPr>
      </w:pPr>
      <w:r>
        <w:rPr>
          <w:lang w:val="en-IN"/>
        </w:rPr>
        <w:lastRenderedPageBreak/>
        <w:t xml:space="preserve"> </w:t>
      </w:r>
      <w:r w:rsidR="00AA04FD" w:rsidRPr="00AA04FD">
        <w:rPr>
          <w:lang w:val="en-IN"/>
        </w:rPr>
        <w:t xml:space="preserve"> Novel Insights</w:t>
      </w:r>
    </w:p>
    <w:p w14:paraId="4644ACA3" w14:textId="494436B2" w:rsidR="00AA04FD" w:rsidRPr="00AA04FD" w:rsidRDefault="00565C7B" w:rsidP="00AA04FD">
      <w:pPr>
        <w:rPr>
          <w:lang w:val="en-IN"/>
        </w:rPr>
      </w:pPr>
      <w:r>
        <w:rPr>
          <w:lang w:val="en-IN"/>
        </w:rPr>
        <w:t xml:space="preserve"> </w:t>
      </w:r>
      <w:r w:rsidR="00AA04FD" w:rsidRPr="00AA04FD">
        <w:rPr>
          <w:lang w:val="en-IN"/>
        </w:rPr>
        <w:t># Emergent Patterns</w:t>
      </w:r>
    </w:p>
    <w:p w14:paraId="539FC3A7" w14:textId="77777777" w:rsidR="00AA04FD" w:rsidRPr="00AA04FD" w:rsidRDefault="00AA04FD" w:rsidP="00AA04FD">
      <w:pPr>
        <w:rPr>
          <w:lang w:val="en-IN"/>
        </w:rPr>
      </w:pPr>
      <w:r w:rsidRPr="00AA04FD">
        <w:rPr>
          <w:lang w:val="en-IN"/>
        </w:rPr>
        <w:t>Previously unidentified relationships emerged from comprehensive analysis, suggesting new theoretical directions.</w:t>
      </w:r>
    </w:p>
    <w:p w14:paraId="3321C0B9" w14:textId="77777777" w:rsidR="00AA04FD" w:rsidRPr="00AA04FD" w:rsidRDefault="00AA04FD" w:rsidP="00AA04FD">
      <w:pPr>
        <w:rPr>
          <w:lang w:val="en-IN"/>
        </w:rPr>
      </w:pPr>
    </w:p>
    <w:p w14:paraId="30EB57FE" w14:textId="051C5FE6" w:rsidR="00AA04FD" w:rsidRPr="00AA04FD" w:rsidRDefault="00565C7B" w:rsidP="00AA04FD">
      <w:pPr>
        <w:rPr>
          <w:lang w:val="en-IN"/>
        </w:rPr>
      </w:pPr>
      <w:r>
        <w:rPr>
          <w:lang w:val="en-IN"/>
        </w:rPr>
        <w:t xml:space="preserve"> </w:t>
      </w:r>
      <w:r w:rsidR="00AA04FD" w:rsidRPr="00AA04FD">
        <w:rPr>
          <w:lang w:val="en-IN"/>
        </w:rPr>
        <w:t># Integrative Frameworks</w:t>
      </w:r>
    </w:p>
    <w:p w14:paraId="4F9B7C7F" w14:textId="77777777" w:rsidR="00AA04FD" w:rsidRPr="00AA04FD" w:rsidRDefault="00AA04FD" w:rsidP="00AA04FD">
      <w:pPr>
        <w:rPr>
          <w:lang w:val="en-IN"/>
        </w:rPr>
      </w:pPr>
      <w:r w:rsidRPr="00AA04FD">
        <w:rPr>
          <w:lang w:val="en-IN"/>
        </w:rPr>
        <w:t>Synthesis of disparate findings yielded more comprehensive explanatory models than previously available.</w:t>
      </w:r>
    </w:p>
    <w:p w14:paraId="1B03EA15" w14:textId="77777777" w:rsidR="00AA04FD" w:rsidRPr="00AA04FD" w:rsidRDefault="00AA04FD" w:rsidP="00AA04FD">
      <w:pPr>
        <w:rPr>
          <w:lang w:val="en-IN"/>
        </w:rPr>
      </w:pPr>
    </w:p>
    <w:p w14:paraId="0037E839" w14:textId="512D43E4" w:rsidR="00AA04FD" w:rsidRPr="00AA04FD" w:rsidRDefault="00565C7B" w:rsidP="00AA04FD">
      <w:pPr>
        <w:rPr>
          <w:lang w:val="en-IN"/>
        </w:rPr>
      </w:pPr>
      <w:r>
        <w:rPr>
          <w:lang w:val="en-IN"/>
        </w:rPr>
        <w:t xml:space="preserve"> </w:t>
      </w:r>
      <w:r w:rsidR="00AA04FD" w:rsidRPr="00AA04FD">
        <w:rPr>
          <w:lang w:val="en-IN"/>
        </w:rPr>
        <w:t># Boundary Conditions</w:t>
      </w:r>
    </w:p>
    <w:p w14:paraId="7BD475D8" w14:textId="77777777" w:rsidR="00AA04FD" w:rsidRPr="00AA04FD" w:rsidRDefault="00AA04FD" w:rsidP="00AA04FD">
      <w:pPr>
        <w:rPr>
          <w:lang w:val="en-IN"/>
        </w:rPr>
      </w:pPr>
      <w:r w:rsidRPr="00AA04FD">
        <w:rPr>
          <w:lang w:val="en-IN"/>
        </w:rPr>
        <w:t>Clear delineation of contextual boundaries established more precise understanding of when specific principles apply.</w:t>
      </w:r>
    </w:p>
    <w:p w14:paraId="20B9E6F1" w14:textId="77777777" w:rsidR="00AA04FD" w:rsidRPr="00AA04FD" w:rsidRDefault="00AA04FD" w:rsidP="00AA04FD">
      <w:pPr>
        <w:rPr>
          <w:lang w:val="en-IN"/>
        </w:rPr>
      </w:pPr>
    </w:p>
    <w:p w14:paraId="16DD7D00" w14:textId="77777777" w:rsidR="00AA04FD" w:rsidRPr="00AA04FD" w:rsidRDefault="00AA04FD" w:rsidP="00AA04FD">
      <w:pPr>
        <w:rPr>
          <w:lang w:val="en-IN"/>
        </w:rPr>
      </w:pPr>
      <w:r w:rsidRPr="00AA04FD">
        <w:rPr>
          <w:lang w:val="en-IN"/>
        </w:rPr>
        <w:t>### Theoretical Implications</w:t>
      </w:r>
    </w:p>
    <w:p w14:paraId="4A112D7C" w14:textId="183B5329" w:rsidR="00AA04FD" w:rsidRPr="00AA04FD" w:rsidRDefault="00565C7B" w:rsidP="00AA04FD">
      <w:pPr>
        <w:rPr>
          <w:lang w:val="en-IN"/>
        </w:rPr>
      </w:pPr>
      <w:r>
        <w:rPr>
          <w:lang w:val="en-IN"/>
        </w:rPr>
        <w:t xml:space="preserve"> </w:t>
      </w:r>
      <w:r w:rsidR="00AA04FD" w:rsidRPr="00AA04FD">
        <w:rPr>
          <w:lang w:val="en-IN"/>
        </w:rPr>
        <w:t xml:space="preserve"> Advancement of Knowledge</w:t>
      </w:r>
    </w:p>
    <w:p w14:paraId="100AC8A3" w14:textId="7E432125" w:rsidR="00AA04FD" w:rsidRPr="00AA04FD" w:rsidRDefault="00565C7B" w:rsidP="00AA04FD">
      <w:pPr>
        <w:rPr>
          <w:lang w:val="en-IN"/>
        </w:rPr>
      </w:pPr>
      <w:r>
        <w:rPr>
          <w:lang w:val="en-IN"/>
        </w:rPr>
        <w:t xml:space="preserve"> </w:t>
      </w:r>
      <w:r w:rsidR="00AA04FD" w:rsidRPr="00AA04FD">
        <w:rPr>
          <w:lang w:val="en-IN"/>
        </w:rPr>
        <w:t># Conceptual Refinements</w:t>
      </w:r>
    </w:p>
    <w:p w14:paraId="08BFDFD9" w14:textId="77777777" w:rsidR="00AA04FD" w:rsidRPr="00AA04FD" w:rsidRDefault="00AA04FD" w:rsidP="00AA04FD">
      <w:pPr>
        <w:rPr>
          <w:lang w:val="en-IN"/>
        </w:rPr>
      </w:pPr>
      <w:r w:rsidRPr="00AA04FD">
        <w:rPr>
          <w:lang w:val="en-IN"/>
        </w:rPr>
        <w:t>Results necessitate specific refinements to theoretical constructs, particularly regarding conditional effects.</w:t>
      </w:r>
    </w:p>
    <w:p w14:paraId="43FB3803" w14:textId="77777777" w:rsidR="00AA04FD" w:rsidRPr="00AA04FD" w:rsidRDefault="00AA04FD" w:rsidP="00AA04FD">
      <w:pPr>
        <w:rPr>
          <w:lang w:val="en-IN"/>
        </w:rPr>
      </w:pPr>
    </w:p>
    <w:p w14:paraId="17A09D10" w14:textId="00AD49AE" w:rsidR="00AA04FD" w:rsidRPr="00AA04FD" w:rsidRDefault="00565C7B" w:rsidP="00AA04FD">
      <w:pPr>
        <w:rPr>
          <w:lang w:val="en-IN"/>
        </w:rPr>
      </w:pPr>
      <w:r>
        <w:rPr>
          <w:lang w:val="en-IN"/>
        </w:rPr>
        <w:t xml:space="preserve"> </w:t>
      </w:r>
      <w:r w:rsidR="00AA04FD" w:rsidRPr="00AA04FD">
        <w:rPr>
          <w:lang w:val="en-IN"/>
        </w:rPr>
        <w:t># Expanded Frameworks</w:t>
      </w:r>
    </w:p>
    <w:p w14:paraId="07B63DB7" w14:textId="77777777" w:rsidR="00AA04FD" w:rsidRPr="00AA04FD" w:rsidRDefault="00AA04FD" w:rsidP="00AA04FD">
      <w:pPr>
        <w:rPr>
          <w:lang w:val="en-IN"/>
        </w:rPr>
      </w:pPr>
      <w:r w:rsidRPr="00AA04FD">
        <w:rPr>
          <w:lang w:val="en-IN"/>
        </w:rPr>
        <w:t>Existing models require expansion to accommodate newly identified relationships and contextual factors.</w:t>
      </w:r>
    </w:p>
    <w:p w14:paraId="756A5338" w14:textId="77777777" w:rsidR="00AA04FD" w:rsidRPr="00AA04FD" w:rsidRDefault="00AA04FD" w:rsidP="00AA04FD">
      <w:pPr>
        <w:rPr>
          <w:lang w:val="en-IN"/>
        </w:rPr>
      </w:pPr>
    </w:p>
    <w:p w14:paraId="0B077EF6" w14:textId="2452D61E" w:rsidR="00AA04FD" w:rsidRPr="00AA04FD" w:rsidRDefault="00565C7B" w:rsidP="00AA04FD">
      <w:pPr>
        <w:rPr>
          <w:lang w:val="en-IN"/>
        </w:rPr>
      </w:pPr>
      <w:r>
        <w:rPr>
          <w:lang w:val="en-IN"/>
        </w:rPr>
        <w:t xml:space="preserve"> </w:t>
      </w:r>
      <w:r w:rsidR="00AA04FD" w:rsidRPr="00AA04FD">
        <w:rPr>
          <w:lang w:val="en-IN"/>
        </w:rPr>
        <w:t># Paradigmatic Considerations</w:t>
      </w:r>
    </w:p>
    <w:p w14:paraId="399E6155" w14:textId="77777777" w:rsidR="00AA04FD" w:rsidRPr="00AA04FD" w:rsidRDefault="00AA04FD" w:rsidP="00AA04FD">
      <w:pPr>
        <w:rPr>
          <w:lang w:val="en-IN"/>
        </w:rPr>
      </w:pPr>
      <w:r w:rsidRPr="00AA04FD">
        <w:rPr>
          <w:lang w:val="en-IN"/>
        </w:rPr>
        <w:t>Findings suggest potential paradigm shifts in how certain phenomena are conceptualized within the field.</w:t>
      </w:r>
    </w:p>
    <w:p w14:paraId="0C08DC0A" w14:textId="77777777" w:rsidR="00AA04FD" w:rsidRPr="00AA04FD" w:rsidRDefault="00AA04FD" w:rsidP="00AA04FD">
      <w:pPr>
        <w:rPr>
          <w:lang w:val="en-IN"/>
        </w:rPr>
      </w:pPr>
    </w:p>
    <w:p w14:paraId="4AEE1D29" w14:textId="57569762" w:rsidR="00AA04FD" w:rsidRPr="00AA04FD" w:rsidRDefault="00565C7B" w:rsidP="00AA04FD">
      <w:pPr>
        <w:rPr>
          <w:lang w:val="en-IN"/>
        </w:rPr>
      </w:pPr>
      <w:r>
        <w:rPr>
          <w:lang w:val="en-IN"/>
        </w:rPr>
        <w:t xml:space="preserve"> </w:t>
      </w:r>
      <w:r w:rsidR="00AA04FD" w:rsidRPr="00AA04FD">
        <w:rPr>
          <w:lang w:val="en-IN"/>
        </w:rPr>
        <w:t xml:space="preserve"> Practical Applications</w:t>
      </w:r>
    </w:p>
    <w:p w14:paraId="2BE18A35" w14:textId="3571933D" w:rsidR="00AA04FD" w:rsidRPr="00AA04FD" w:rsidRDefault="00565C7B" w:rsidP="00AA04FD">
      <w:pPr>
        <w:rPr>
          <w:lang w:val="en-IN"/>
        </w:rPr>
      </w:pPr>
      <w:r>
        <w:rPr>
          <w:lang w:val="en-IN"/>
        </w:rPr>
        <w:lastRenderedPageBreak/>
        <w:t xml:space="preserve"> </w:t>
      </w:r>
      <w:r w:rsidR="00AA04FD" w:rsidRPr="00AA04FD">
        <w:rPr>
          <w:lang w:val="en-IN"/>
        </w:rPr>
        <w:t># Implementation Guidelines</w:t>
      </w:r>
    </w:p>
    <w:p w14:paraId="067FE4B4" w14:textId="77777777" w:rsidR="00AA04FD" w:rsidRPr="00AA04FD" w:rsidRDefault="00AA04FD" w:rsidP="00AA04FD">
      <w:pPr>
        <w:rPr>
          <w:lang w:val="en-IN"/>
        </w:rPr>
      </w:pPr>
      <w:r w:rsidRPr="00AA04FD">
        <w:rPr>
          <w:lang w:val="en-IN"/>
        </w:rPr>
        <w:t>Results translate into specific guidelines for practitioners seeking to apply theoretical insights in real-world contexts.</w:t>
      </w:r>
    </w:p>
    <w:p w14:paraId="737591DF" w14:textId="77777777" w:rsidR="00AA04FD" w:rsidRPr="00AA04FD" w:rsidRDefault="00AA04FD" w:rsidP="00AA04FD">
      <w:pPr>
        <w:rPr>
          <w:lang w:val="en-IN"/>
        </w:rPr>
      </w:pPr>
    </w:p>
    <w:p w14:paraId="006A18F8" w14:textId="2FB4223B" w:rsidR="00AA04FD" w:rsidRPr="00AA04FD" w:rsidRDefault="00565C7B" w:rsidP="00AA04FD">
      <w:pPr>
        <w:rPr>
          <w:lang w:val="en-IN"/>
        </w:rPr>
      </w:pPr>
      <w:r>
        <w:rPr>
          <w:lang w:val="en-IN"/>
        </w:rPr>
        <w:t xml:space="preserve"> </w:t>
      </w:r>
      <w:r w:rsidR="00AA04FD" w:rsidRPr="00AA04FD">
        <w:rPr>
          <w:lang w:val="en-IN"/>
        </w:rPr>
        <w:t># Decision Support Frameworks</w:t>
      </w:r>
    </w:p>
    <w:p w14:paraId="014C8670" w14:textId="77777777" w:rsidR="00AA04FD" w:rsidRPr="00AA04FD" w:rsidRDefault="00AA04FD" w:rsidP="00AA04FD">
      <w:pPr>
        <w:rPr>
          <w:lang w:val="en-IN"/>
        </w:rPr>
      </w:pPr>
      <w:r w:rsidRPr="00AA04FD">
        <w:rPr>
          <w:lang w:val="en-IN"/>
        </w:rPr>
        <w:t>Analytical models provide decision support tools for navigating complex implementation challenges.</w:t>
      </w:r>
    </w:p>
    <w:p w14:paraId="6FCE2DD5" w14:textId="77777777" w:rsidR="00AA04FD" w:rsidRPr="00AA04FD" w:rsidRDefault="00AA04FD" w:rsidP="00AA04FD">
      <w:pPr>
        <w:rPr>
          <w:lang w:val="en-IN"/>
        </w:rPr>
      </w:pPr>
    </w:p>
    <w:p w14:paraId="53C14417" w14:textId="752CC31F" w:rsidR="00AA04FD" w:rsidRPr="00AA04FD" w:rsidRDefault="00565C7B" w:rsidP="00AA04FD">
      <w:pPr>
        <w:rPr>
          <w:lang w:val="en-IN"/>
        </w:rPr>
      </w:pPr>
      <w:r>
        <w:rPr>
          <w:lang w:val="en-IN"/>
        </w:rPr>
        <w:t xml:space="preserve"> </w:t>
      </w:r>
      <w:r w:rsidR="00AA04FD" w:rsidRPr="00AA04FD">
        <w:rPr>
          <w:lang w:val="en-IN"/>
        </w:rPr>
        <w:t># Assessment Instruments</w:t>
      </w:r>
    </w:p>
    <w:p w14:paraId="385E13AD" w14:textId="77777777" w:rsidR="00AA04FD" w:rsidRPr="00AA04FD" w:rsidRDefault="00AA04FD" w:rsidP="00AA04FD">
      <w:pPr>
        <w:rPr>
          <w:lang w:val="en-IN"/>
        </w:rPr>
      </w:pPr>
      <w:r w:rsidRPr="00AA04FD">
        <w:rPr>
          <w:lang w:val="en-IN"/>
        </w:rPr>
        <w:t>Validated measurement approaches offer practical tools for evaluation and monitoring purposes.</w:t>
      </w:r>
    </w:p>
    <w:p w14:paraId="0C25AE37" w14:textId="77777777" w:rsidR="00AA04FD" w:rsidRPr="00AA04FD" w:rsidRDefault="00AA04FD" w:rsidP="00AA04FD">
      <w:pPr>
        <w:rPr>
          <w:lang w:val="en-IN"/>
        </w:rPr>
      </w:pPr>
    </w:p>
    <w:p w14:paraId="1C9929B5" w14:textId="77777777" w:rsidR="00AA04FD" w:rsidRPr="00AA04FD" w:rsidRDefault="00AA04FD" w:rsidP="00AA04FD">
      <w:pPr>
        <w:rPr>
          <w:lang w:val="en-IN"/>
        </w:rPr>
      </w:pPr>
      <w:r w:rsidRPr="00AA04FD">
        <w:rPr>
          <w:lang w:val="en-IN"/>
        </w:rPr>
        <w:t>## Case Studies</w:t>
      </w:r>
    </w:p>
    <w:p w14:paraId="3AE1C14C" w14:textId="77777777" w:rsidR="00AA04FD" w:rsidRPr="00AA04FD" w:rsidRDefault="00AA04FD" w:rsidP="00AA04FD">
      <w:pPr>
        <w:rPr>
          <w:lang w:val="en-IN"/>
        </w:rPr>
      </w:pPr>
      <w:r w:rsidRPr="00AA04FD">
        <w:rPr>
          <w:lang w:val="en-IN"/>
        </w:rPr>
        <w:t>### Case Study 1: Real-world Application</w:t>
      </w:r>
    </w:p>
    <w:p w14:paraId="01C15176" w14:textId="77777777" w:rsidR="00AA04FD" w:rsidRPr="00AA04FD" w:rsidRDefault="00AA04FD" w:rsidP="00AA04FD">
      <w:pPr>
        <w:rPr>
          <w:lang w:val="en-IN"/>
        </w:rPr>
      </w:pPr>
      <w:r w:rsidRPr="00AA04FD">
        <w:rPr>
          <w:lang w:val="en-IN"/>
        </w:rPr>
        <w:t>An example from industry demonstrates the practical implications of the research.</w:t>
      </w:r>
    </w:p>
    <w:p w14:paraId="705ECEF7" w14:textId="77777777" w:rsidR="00AA04FD" w:rsidRPr="00AA04FD" w:rsidRDefault="00AA04FD" w:rsidP="00AA04FD">
      <w:pPr>
        <w:rPr>
          <w:lang w:val="en-IN"/>
        </w:rPr>
      </w:pPr>
    </w:p>
    <w:p w14:paraId="0036D54B" w14:textId="184FB0E9" w:rsidR="00AA04FD" w:rsidRPr="00AA04FD" w:rsidRDefault="00565C7B" w:rsidP="00AA04FD">
      <w:pPr>
        <w:rPr>
          <w:lang w:val="en-IN"/>
        </w:rPr>
      </w:pPr>
      <w:r>
        <w:rPr>
          <w:lang w:val="en-IN"/>
        </w:rPr>
        <w:t xml:space="preserve"> </w:t>
      </w:r>
      <w:r w:rsidR="00AA04FD" w:rsidRPr="00AA04FD">
        <w:rPr>
          <w:lang w:val="en-IN"/>
        </w:rPr>
        <w:t xml:space="preserve"> Organizational Context</w:t>
      </w:r>
    </w:p>
    <w:p w14:paraId="52A15684" w14:textId="4AEB0F0F" w:rsidR="00AA04FD" w:rsidRPr="00AA04FD" w:rsidRDefault="00565C7B" w:rsidP="00AA04FD">
      <w:pPr>
        <w:rPr>
          <w:lang w:val="en-IN"/>
        </w:rPr>
      </w:pPr>
      <w:r>
        <w:rPr>
          <w:lang w:val="en-IN"/>
        </w:rPr>
        <w:t xml:space="preserve"> </w:t>
      </w:r>
      <w:r w:rsidR="00AA04FD" w:rsidRPr="00AA04FD">
        <w:rPr>
          <w:lang w:val="en-IN"/>
        </w:rPr>
        <w:t># Institutional Background</w:t>
      </w:r>
    </w:p>
    <w:p w14:paraId="1280EF9B" w14:textId="77777777" w:rsidR="00AA04FD" w:rsidRPr="00AA04FD" w:rsidRDefault="00AA04FD" w:rsidP="00AA04FD">
      <w:pPr>
        <w:rPr>
          <w:lang w:val="en-IN"/>
        </w:rPr>
      </w:pPr>
      <w:r w:rsidRPr="00AA04FD">
        <w:rPr>
          <w:lang w:val="en-IN"/>
        </w:rPr>
        <w:t>The case organization operates in a competitive sector characterized by rapid technological change and evolving regulatory requirements.</w:t>
      </w:r>
    </w:p>
    <w:p w14:paraId="7774D383" w14:textId="77777777" w:rsidR="00AA04FD" w:rsidRPr="00AA04FD" w:rsidRDefault="00AA04FD" w:rsidP="00AA04FD">
      <w:pPr>
        <w:rPr>
          <w:lang w:val="en-IN"/>
        </w:rPr>
      </w:pPr>
    </w:p>
    <w:p w14:paraId="57E3505C" w14:textId="3BEB990C" w:rsidR="00AA04FD" w:rsidRPr="00AA04FD" w:rsidRDefault="00565C7B" w:rsidP="00AA04FD">
      <w:pPr>
        <w:rPr>
          <w:lang w:val="en-IN"/>
        </w:rPr>
      </w:pPr>
      <w:r>
        <w:rPr>
          <w:lang w:val="en-IN"/>
        </w:rPr>
        <w:t xml:space="preserve"> </w:t>
      </w:r>
      <w:r w:rsidR="00AA04FD" w:rsidRPr="00AA04FD">
        <w:rPr>
          <w:lang w:val="en-IN"/>
        </w:rPr>
        <w:t># Strategic Objectives</w:t>
      </w:r>
    </w:p>
    <w:p w14:paraId="468EB85B" w14:textId="77777777" w:rsidR="00AA04FD" w:rsidRPr="00AA04FD" w:rsidRDefault="00AA04FD" w:rsidP="00AA04FD">
      <w:pPr>
        <w:rPr>
          <w:lang w:val="en-IN"/>
        </w:rPr>
      </w:pPr>
      <w:r w:rsidRPr="00AA04FD">
        <w:rPr>
          <w:lang w:val="en-IN"/>
        </w:rPr>
        <w:t>Implementation initiatives aimed to enhance operational efficiency while improving adaptive capacity in response to external pressures.</w:t>
      </w:r>
    </w:p>
    <w:p w14:paraId="6C435A37" w14:textId="77777777" w:rsidR="00AA04FD" w:rsidRPr="00AA04FD" w:rsidRDefault="00AA04FD" w:rsidP="00AA04FD">
      <w:pPr>
        <w:rPr>
          <w:lang w:val="en-IN"/>
        </w:rPr>
      </w:pPr>
    </w:p>
    <w:p w14:paraId="6EE8E40B" w14:textId="3BB0AB18" w:rsidR="00AA04FD" w:rsidRPr="00AA04FD" w:rsidRDefault="00565C7B" w:rsidP="00AA04FD">
      <w:pPr>
        <w:rPr>
          <w:lang w:val="en-IN"/>
        </w:rPr>
      </w:pPr>
      <w:r>
        <w:rPr>
          <w:lang w:val="en-IN"/>
        </w:rPr>
        <w:t xml:space="preserve"> </w:t>
      </w:r>
      <w:r w:rsidR="00AA04FD" w:rsidRPr="00AA04FD">
        <w:rPr>
          <w:lang w:val="en-IN"/>
        </w:rPr>
        <w:t># Historical Context</w:t>
      </w:r>
    </w:p>
    <w:p w14:paraId="778161C5" w14:textId="77777777" w:rsidR="00AA04FD" w:rsidRPr="00AA04FD" w:rsidRDefault="00AA04FD" w:rsidP="00AA04FD">
      <w:pPr>
        <w:rPr>
          <w:lang w:val="en-IN"/>
        </w:rPr>
      </w:pPr>
      <w:r w:rsidRPr="00AA04FD">
        <w:rPr>
          <w:lang w:val="en-IN"/>
        </w:rPr>
        <w:t>Previous change efforts had yielded mixed results, providing valuable context for current implementation approaches.</w:t>
      </w:r>
    </w:p>
    <w:p w14:paraId="3990B26F" w14:textId="77777777" w:rsidR="00AA04FD" w:rsidRPr="00AA04FD" w:rsidRDefault="00AA04FD" w:rsidP="00AA04FD">
      <w:pPr>
        <w:rPr>
          <w:lang w:val="en-IN"/>
        </w:rPr>
      </w:pPr>
    </w:p>
    <w:p w14:paraId="7F1A2D81" w14:textId="3EE67030" w:rsidR="00AA04FD" w:rsidRPr="00AA04FD" w:rsidRDefault="00565C7B" w:rsidP="00AA04FD">
      <w:pPr>
        <w:rPr>
          <w:lang w:val="en-IN"/>
        </w:rPr>
      </w:pPr>
      <w:r>
        <w:rPr>
          <w:lang w:val="en-IN"/>
        </w:rPr>
        <w:t xml:space="preserve"> </w:t>
      </w:r>
      <w:r w:rsidR="00AA04FD" w:rsidRPr="00AA04FD">
        <w:rPr>
          <w:lang w:val="en-IN"/>
        </w:rPr>
        <w:t xml:space="preserve"> Implementation Process</w:t>
      </w:r>
    </w:p>
    <w:p w14:paraId="2A509E42" w14:textId="7BEAA3A1" w:rsidR="00AA04FD" w:rsidRPr="00AA04FD" w:rsidRDefault="00565C7B" w:rsidP="00AA04FD">
      <w:pPr>
        <w:rPr>
          <w:lang w:val="en-IN"/>
        </w:rPr>
      </w:pPr>
      <w:r>
        <w:rPr>
          <w:lang w:val="en-IN"/>
        </w:rPr>
        <w:t xml:space="preserve"> </w:t>
      </w:r>
      <w:r w:rsidR="00AA04FD" w:rsidRPr="00AA04FD">
        <w:rPr>
          <w:lang w:val="en-IN"/>
        </w:rPr>
        <w:t># Planning Phase</w:t>
      </w:r>
    </w:p>
    <w:p w14:paraId="71D40F22" w14:textId="77777777" w:rsidR="00AA04FD" w:rsidRPr="00AA04FD" w:rsidRDefault="00AA04FD" w:rsidP="00AA04FD">
      <w:pPr>
        <w:rPr>
          <w:lang w:val="en-IN"/>
        </w:rPr>
      </w:pPr>
      <w:r w:rsidRPr="00AA04FD">
        <w:rPr>
          <w:lang w:val="en-IN"/>
        </w:rPr>
        <w:t>Systematic preparation included stakeholder mapping, resource allocation, and development of context-specific adaptation strategies.</w:t>
      </w:r>
    </w:p>
    <w:p w14:paraId="6F557E4A" w14:textId="77777777" w:rsidR="00AA04FD" w:rsidRPr="00AA04FD" w:rsidRDefault="00AA04FD" w:rsidP="00AA04FD">
      <w:pPr>
        <w:rPr>
          <w:lang w:val="en-IN"/>
        </w:rPr>
      </w:pPr>
    </w:p>
    <w:p w14:paraId="3DDACF4C" w14:textId="1C3FDB1F" w:rsidR="00AA04FD" w:rsidRPr="00AA04FD" w:rsidRDefault="00565C7B" w:rsidP="00AA04FD">
      <w:pPr>
        <w:rPr>
          <w:lang w:val="en-IN"/>
        </w:rPr>
      </w:pPr>
      <w:r>
        <w:rPr>
          <w:lang w:val="en-IN"/>
        </w:rPr>
        <w:t xml:space="preserve"> </w:t>
      </w:r>
      <w:r w:rsidR="00AA04FD" w:rsidRPr="00AA04FD">
        <w:rPr>
          <w:lang w:val="en-IN"/>
        </w:rPr>
        <w:t># Execution Approach</w:t>
      </w:r>
    </w:p>
    <w:p w14:paraId="0E4F7E8A" w14:textId="77777777" w:rsidR="00AA04FD" w:rsidRPr="00AA04FD" w:rsidRDefault="00AA04FD" w:rsidP="00AA04FD">
      <w:pPr>
        <w:rPr>
          <w:lang w:val="en-IN"/>
        </w:rPr>
      </w:pPr>
      <w:r w:rsidRPr="00AA04FD">
        <w:rPr>
          <w:lang w:val="en-IN"/>
        </w:rPr>
        <w:t>The implementation process followed an iterative approach with regular feedback loops and adjustment mechanisms.</w:t>
      </w:r>
    </w:p>
    <w:p w14:paraId="1AB62523" w14:textId="77777777" w:rsidR="00AA04FD" w:rsidRPr="00AA04FD" w:rsidRDefault="00AA04FD" w:rsidP="00AA04FD">
      <w:pPr>
        <w:rPr>
          <w:lang w:val="en-IN"/>
        </w:rPr>
      </w:pPr>
    </w:p>
    <w:p w14:paraId="58BB819C" w14:textId="3FB35D27" w:rsidR="00AA04FD" w:rsidRPr="00AA04FD" w:rsidRDefault="00565C7B" w:rsidP="00AA04FD">
      <w:pPr>
        <w:rPr>
          <w:lang w:val="en-IN"/>
        </w:rPr>
      </w:pPr>
      <w:r>
        <w:rPr>
          <w:lang w:val="en-IN"/>
        </w:rPr>
        <w:t xml:space="preserve"> </w:t>
      </w:r>
      <w:r w:rsidR="00AA04FD" w:rsidRPr="00AA04FD">
        <w:rPr>
          <w:lang w:val="en-IN"/>
        </w:rPr>
        <w:t># Monitoring Mechanisms</w:t>
      </w:r>
    </w:p>
    <w:p w14:paraId="2C682BF8" w14:textId="77777777" w:rsidR="00AA04FD" w:rsidRPr="00AA04FD" w:rsidRDefault="00AA04FD" w:rsidP="00AA04FD">
      <w:pPr>
        <w:rPr>
          <w:lang w:val="en-IN"/>
        </w:rPr>
      </w:pPr>
      <w:r w:rsidRPr="00AA04FD">
        <w:rPr>
          <w:lang w:val="en-IN"/>
        </w:rPr>
        <w:t>Comprehensive monitoring systems tracked implementation progress and contextual developments throughout the process.</w:t>
      </w:r>
    </w:p>
    <w:p w14:paraId="336B8AF5" w14:textId="77777777" w:rsidR="00AA04FD" w:rsidRPr="00AA04FD" w:rsidRDefault="00AA04FD" w:rsidP="00AA04FD">
      <w:pPr>
        <w:rPr>
          <w:lang w:val="en-IN"/>
        </w:rPr>
      </w:pPr>
    </w:p>
    <w:p w14:paraId="3FBEA5E1" w14:textId="0B86F8F8" w:rsidR="00AA04FD" w:rsidRPr="00AA04FD" w:rsidRDefault="00565C7B" w:rsidP="00AA04FD">
      <w:pPr>
        <w:rPr>
          <w:lang w:val="en-IN"/>
        </w:rPr>
      </w:pPr>
      <w:r>
        <w:rPr>
          <w:lang w:val="en-IN"/>
        </w:rPr>
        <w:t xml:space="preserve"> </w:t>
      </w:r>
      <w:r w:rsidR="00AA04FD" w:rsidRPr="00AA04FD">
        <w:rPr>
          <w:lang w:val="en-IN"/>
        </w:rPr>
        <w:t xml:space="preserve"> Outcomes and Lessons</w:t>
      </w:r>
    </w:p>
    <w:p w14:paraId="0FEE9084" w14:textId="1D35B2AE" w:rsidR="00AA04FD" w:rsidRPr="00AA04FD" w:rsidRDefault="00565C7B" w:rsidP="00AA04FD">
      <w:pPr>
        <w:rPr>
          <w:lang w:val="en-IN"/>
        </w:rPr>
      </w:pPr>
      <w:r>
        <w:rPr>
          <w:lang w:val="en-IN"/>
        </w:rPr>
        <w:t xml:space="preserve"> </w:t>
      </w:r>
      <w:r w:rsidR="00AA04FD" w:rsidRPr="00AA04FD">
        <w:rPr>
          <w:lang w:val="en-IN"/>
        </w:rPr>
        <w:t># Achieved Results</w:t>
      </w:r>
    </w:p>
    <w:p w14:paraId="4E2AE162" w14:textId="77777777" w:rsidR="00AA04FD" w:rsidRPr="00AA04FD" w:rsidRDefault="00AA04FD" w:rsidP="00AA04FD">
      <w:pPr>
        <w:rPr>
          <w:lang w:val="en-IN"/>
        </w:rPr>
      </w:pPr>
      <w:r w:rsidRPr="00AA04FD">
        <w:rPr>
          <w:lang w:val="en-IN"/>
        </w:rPr>
        <w:t>Implementation yielded significant improvements in key performance indicators while enhancing organizational adaptive capacity.</w:t>
      </w:r>
    </w:p>
    <w:p w14:paraId="5E1546BD" w14:textId="77777777" w:rsidR="00AA04FD" w:rsidRPr="00AA04FD" w:rsidRDefault="00AA04FD" w:rsidP="00AA04FD">
      <w:pPr>
        <w:rPr>
          <w:lang w:val="en-IN"/>
        </w:rPr>
      </w:pPr>
    </w:p>
    <w:p w14:paraId="7147AE34" w14:textId="1BF19914" w:rsidR="00AA04FD" w:rsidRPr="00AA04FD" w:rsidRDefault="00565C7B" w:rsidP="00AA04FD">
      <w:pPr>
        <w:rPr>
          <w:lang w:val="en-IN"/>
        </w:rPr>
      </w:pPr>
      <w:r>
        <w:rPr>
          <w:lang w:val="en-IN"/>
        </w:rPr>
        <w:t xml:space="preserve"> </w:t>
      </w:r>
      <w:r w:rsidR="00AA04FD" w:rsidRPr="00AA04FD">
        <w:rPr>
          <w:lang w:val="en-IN"/>
        </w:rPr>
        <w:t># Challenges Encountered</w:t>
      </w:r>
    </w:p>
    <w:p w14:paraId="65F2F028" w14:textId="77777777" w:rsidR="00AA04FD" w:rsidRPr="00AA04FD" w:rsidRDefault="00AA04FD" w:rsidP="00AA04FD">
      <w:pPr>
        <w:rPr>
          <w:lang w:val="en-IN"/>
        </w:rPr>
      </w:pPr>
      <w:r w:rsidRPr="00AA04FD">
        <w:rPr>
          <w:lang w:val="en-IN"/>
        </w:rPr>
        <w:t>Several unexpected obstacles emerged during implementation, requiring real-time adaptation of strategies.</w:t>
      </w:r>
    </w:p>
    <w:p w14:paraId="33F424B2" w14:textId="77777777" w:rsidR="00AA04FD" w:rsidRPr="00AA04FD" w:rsidRDefault="00AA04FD" w:rsidP="00AA04FD">
      <w:pPr>
        <w:rPr>
          <w:lang w:val="en-IN"/>
        </w:rPr>
      </w:pPr>
    </w:p>
    <w:p w14:paraId="3830854D" w14:textId="39599C6C" w:rsidR="00AA04FD" w:rsidRPr="00AA04FD" w:rsidRDefault="00565C7B" w:rsidP="00AA04FD">
      <w:pPr>
        <w:rPr>
          <w:lang w:val="en-IN"/>
        </w:rPr>
      </w:pPr>
      <w:r>
        <w:rPr>
          <w:lang w:val="en-IN"/>
        </w:rPr>
        <w:t xml:space="preserve"> </w:t>
      </w:r>
      <w:r w:rsidR="00AA04FD" w:rsidRPr="00AA04FD">
        <w:rPr>
          <w:lang w:val="en-IN"/>
        </w:rPr>
        <w:t># Critical Success Factors</w:t>
      </w:r>
    </w:p>
    <w:p w14:paraId="38769D23" w14:textId="77777777" w:rsidR="00AA04FD" w:rsidRPr="00AA04FD" w:rsidRDefault="00AA04FD" w:rsidP="00AA04FD">
      <w:pPr>
        <w:rPr>
          <w:lang w:val="en-IN"/>
        </w:rPr>
      </w:pPr>
      <w:r w:rsidRPr="00AA04FD">
        <w:rPr>
          <w:lang w:val="en-IN"/>
        </w:rPr>
        <w:t>Post-implementation analysis identified specific elements that contributed significantly to positive outcomes.</w:t>
      </w:r>
    </w:p>
    <w:p w14:paraId="39770A1A" w14:textId="77777777" w:rsidR="00AA04FD" w:rsidRPr="00AA04FD" w:rsidRDefault="00AA04FD" w:rsidP="00AA04FD">
      <w:pPr>
        <w:rPr>
          <w:lang w:val="en-IN"/>
        </w:rPr>
      </w:pPr>
    </w:p>
    <w:p w14:paraId="26CB5EBD" w14:textId="77777777" w:rsidR="00AA04FD" w:rsidRPr="00AA04FD" w:rsidRDefault="00AA04FD" w:rsidP="00AA04FD">
      <w:pPr>
        <w:rPr>
          <w:lang w:val="en-IN"/>
        </w:rPr>
      </w:pPr>
      <w:r w:rsidRPr="00AA04FD">
        <w:rPr>
          <w:lang w:val="en-IN"/>
        </w:rPr>
        <w:t>### Case Study 2: Hypothetical Scenario</w:t>
      </w:r>
    </w:p>
    <w:p w14:paraId="62FE4396" w14:textId="77777777" w:rsidR="00AA04FD" w:rsidRPr="00AA04FD" w:rsidRDefault="00AA04FD" w:rsidP="00AA04FD">
      <w:pPr>
        <w:rPr>
          <w:lang w:val="en-IN"/>
        </w:rPr>
      </w:pPr>
      <w:r w:rsidRPr="00AA04FD">
        <w:rPr>
          <w:lang w:val="en-IN"/>
        </w:rPr>
        <w:lastRenderedPageBreak/>
        <w:t>A theoretical case is examined to understand possible outcomes under different conditions.</w:t>
      </w:r>
    </w:p>
    <w:p w14:paraId="4F73C3E8" w14:textId="77777777" w:rsidR="00AA04FD" w:rsidRPr="00AA04FD" w:rsidRDefault="00AA04FD" w:rsidP="00AA04FD">
      <w:pPr>
        <w:rPr>
          <w:lang w:val="en-IN"/>
        </w:rPr>
      </w:pPr>
    </w:p>
    <w:p w14:paraId="272F8322" w14:textId="5506C7C4" w:rsidR="00AA04FD" w:rsidRPr="00AA04FD" w:rsidRDefault="00565C7B" w:rsidP="00AA04FD">
      <w:pPr>
        <w:rPr>
          <w:lang w:val="en-IN"/>
        </w:rPr>
      </w:pPr>
      <w:r>
        <w:rPr>
          <w:lang w:val="en-IN"/>
        </w:rPr>
        <w:t xml:space="preserve"> </w:t>
      </w:r>
      <w:r w:rsidR="00AA04FD" w:rsidRPr="00AA04FD">
        <w:rPr>
          <w:lang w:val="en-IN"/>
        </w:rPr>
        <w:t xml:space="preserve"> Scenario Construction</w:t>
      </w:r>
    </w:p>
    <w:p w14:paraId="64C67FBF" w14:textId="7C6E50C4" w:rsidR="00AA04FD" w:rsidRPr="00AA04FD" w:rsidRDefault="00565C7B" w:rsidP="00AA04FD">
      <w:pPr>
        <w:rPr>
          <w:lang w:val="en-IN"/>
        </w:rPr>
      </w:pPr>
      <w:r>
        <w:rPr>
          <w:lang w:val="en-IN"/>
        </w:rPr>
        <w:t xml:space="preserve"> </w:t>
      </w:r>
      <w:r w:rsidR="00AA04FD" w:rsidRPr="00AA04FD">
        <w:rPr>
          <w:lang w:val="en-IN"/>
        </w:rPr>
        <w:t># Baseline Conditions</w:t>
      </w:r>
    </w:p>
    <w:p w14:paraId="2E1FBEC5" w14:textId="77777777" w:rsidR="00AA04FD" w:rsidRPr="00AA04FD" w:rsidRDefault="00AA04FD" w:rsidP="00AA04FD">
      <w:pPr>
        <w:rPr>
          <w:lang w:val="en-IN"/>
        </w:rPr>
      </w:pPr>
      <w:r w:rsidRPr="00AA04FD">
        <w:rPr>
          <w:lang w:val="en-IN"/>
        </w:rPr>
        <w:t>The hypothetical case begins with carefully defined initial conditions reflecting common organizational characteristics.</w:t>
      </w:r>
    </w:p>
    <w:p w14:paraId="12E65320" w14:textId="77777777" w:rsidR="00AA04FD" w:rsidRPr="00AA04FD" w:rsidRDefault="00AA04FD" w:rsidP="00AA04FD">
      <w:pPr>
        <w:rPr>
          <w:lang w:val="en-IN"/>
        </w:rPr>
      </w:pPr>
    </w:p>
    <w:p w14:paraId="290FB803" w14:textId="153CA074" w:rsidR="00AA04FD" w:rsidRPr="00AA04FD" w:rsidRDefault="00565C7B" w:rsidP="00AA04FD">
      <w:pPr>
        <w:rPr>
          <w:lang w:val="en-IN"/>
        </w:rPr>
      </w:pPr>
      <w:r>
        <w:rPr>
          <w:lang w:val="en-IN"/>
        </w:rPr>
        <w:t xml:space="preserve"> </w:t>
      </w:r>
      <w:r w:rsidR="00AA04FD" w:rsidRPr="00AA04FD">
        <w:rPr>
          <w:lang w:val="en-IN"/>
        </w:rPr>
        <w:t># Variable Parameters</w:t>
      </w:r>
    </w:p>
    <w:p w14:paraId="5B130635" w14:textId="77777777" w:rsidR="00AA04FD" w:rsidRPr="00AA04FD" w:rsidRDefault="00AA04FD" w:rsidP="00AA04FD">
      <w:pPr>
        <w:rPr>
          <w:lang w:val="en-IN"/>
        </w:rPr>
      </w:pPr>
      <w:r w:rsidRPr="00AA04FD">
        <w:rPr>
          <w:lang w:val="en-IN"/>
        </w:rPr>
        <w:t>Key parameters were systematically varied to explore different potential trajectories and outcomes.</w:t>
      </w:r>
    </w:p>
    <w:p w14:paraId="03E20529" w14:textId="77777777" w:rsidR="00AA04FD" w:rsidRPr="00AA04FD" w:rsidRDefault="00AA04FD" w:rsidP="00AA04FD">
      <w:pPr>
        <w:rPr>
          <w:lang w:val="en-IN"/>
        </w:rPr>
      </w:pPr>
    </w:p>
    <w:p w14:paraId="10ECAA93" w14:textId="3E5678A0" w:rsidR="00AA04FD" w:rsidRPr="00AA04FD" w:rsidRDefault="00565C7B" w:rsidP="00AA04FD">
      <w:pPr>
        <w:rPr>
          <w:lang w:val="en-IN"/>
        </w:rPr>
      </w:pPr>
      <w:r>
        <w:rPr>
          <w:lang w:val="en-IN"/>
        </w:rPr>
        <w:t xml:space="preserve"> </w:t>
      </w:r>
      <w:r w:rsidR="00AA04FD" w:rsidRPr="00AA04FD">
        <w:rPr>
          <w:lang w:val="en-IN"/>
        </w:rPr>
        <w:t># Assumption Framework</w:t>
      </w:r>
    </w:p>
    <w:p w14:paraId="6258711D" w14:textId="77777777" w:rsidR="00AA04FD" w:rsidRPr="00AA04FD" w:rsidRDefault="00AA04FD" w:rsidP="00AA04FD">
      <w:pPr>
        <w:rPr>
          <w:lang w:val="en-IN"/>
        </w:rPr>
      </w:pPr>
      <w:r w:rsidRPr="00AA04FD">
        <w:rPr>
          <w:lang w:val="en-IN"/>
        </w:rPr>
        <w:t>Explicit assumptions guided scenario development, ensuring transparency and analytical rigor.</w:t>
      </w:r>
    </w:p>
    <w:p w14:paraId="75F849B6" w14:textId="77777777" w:rsidR="00AA04FD" w:rsidRPr="00AA04FD" w:rsidRDefault="00AA04FD" w:rsidP="00AA04FD">
      <w:pPr>
        <w:rPr>
          <w:lang w:val="en-IN"/>
        </w:rPr>
      </w:pPr>
    </w:p>
    <w:p w14:paraId="5130C5B3" w14:textId="40AB4588" w:rsidR="00AA04FD" w:rsidRPr="00AA04FD" w:rsidRDefault="00565C7B" w:rsidP="00AA04FD">
      <w:pPr>
        <w:rPr>
          <w:lang w:val="en-IN"/>
        </w:rPr>
      </w:pPr>
      <w:r>
        <w:rPr>
          <w:lang w:val="en-IN"/>
        </w:rPr>
        <w:t xml:space="preserve"> </w:t>
      </w:r>
      <w:r w:rsidR="00AA04FD" w:rsidRPr="00AA04FD">
        <w:rPr>
          <w:lang w:val="en-IN"/>
        </w:rPr>
        <w:t xml:space="preserve"> Alternative Pathways</w:t>
      </w:r>
    </w:p>
    <w:p w14:paraId="571D4429" w14:textId="163B56BF" w:rsidR="00AA04FD" w:rsidRPr="00AA04FD" w:rsidRDefault="00565C7B" w:rsidP="00AA04FD">
      <w:pPr>
        <w:rPr>
          <w:lang w:val="en-IN"/>
        </w:rPr>
      </w:pPr>
      <w:r>
        <w:rPr>
          <w:lang w:val="en-IN"/>
        </w:rPr>
        <w:t xml:space="preserve"> </w:t>
      </w:r>
      <w:r w:rsidR="00AA04FD" w:rsidRPr="00AA04FD">
        <w:rPr>
          <w:lang w:val="en-IN"/>
        </w:rPr>
        <w:t># Pathway Alpha: Traditional Approach</w:t>
      </w:r>
    </w:p>
    <w:p w14:paraId="18CCB476" w14:textId="77777777" w:rsidR="00AA04FD" w:rsidRPr="00AA04FD" w:rsidRDefault="00AA04FD" w:rsidP="00AA04FD">
      <w:pPr>
        <w:rPr>
          <w:lang w:val="en-IN"/>
        </w:rPr>
      </w:pPr>
      <w:r w:rsidRPr="00AA04FD">
        <w:rPr>
          <w:lang w:val="en-IN"/>
        </w:rPr>
        <w:t>This scenario examined outcomes under conventional implementation strategies, revealing both strengths and limitations.</w:t>
      </w:r>
    </w:p>
    <w:p w14:paraId="0033C500" w14:textId="77777777" w:rsidR="00AA04FD" w:rsidRPr="00AA04FD" w:rsidRDefault="00AA04FD" w:rsidP="00AA04FD">
      <w:pPr>
        <w:rPr>
          <w:lang w:val="en-IN"/>
        </w:rPr>
      </w:pPr>
    </w:p>
    <w:p w14:paraId="5D1931F8" w14:textId="08E15AEB" w:rsidR="00AA04FD" w:rsidRPr="00AA04FD" w:rsidRDefault="00565C7B" w:rsidP="00AA04FD">
      <w:pPr>
        <w:rPr>
          <w:lang w:val="en-IN"/>
        </w:rPr>
      </w:pPr>
      <w:r>
        <w:rPr>
          <w:lang w:val="en-IN"/>
        </w:rPr>
        <w:t xml:space="preserve"> </w:t>
      </w:r>
      <w:r w:rsidR="00AA04FD" w:rsidRPr="00AA04FD">
        <w:rPr>
          <w:lang w:val="en-IN"/>
        </w:rPr>
        <w:t># Pathway Beta: Enhanced Framework</w:t>
      </w:r>
    </w:p>
    <w:p w14:paraId="2A9ECDF0" w14:textId="77777777" w:rsidR="00AA04FD" w:rsidRPr="00AA04FD" w:rsidRDefault="00AA04FD" w:rsidP="00AA04FD">
      <w:pPr>
        <w:rPr>
          <w:lang w:val="en-IN"/>
        </w:rPr>
      </w:pPr>
      <w:r w:rsidRPr="00AA04FD">
        <w:rPr>
          <w:lang w:val="en-IN"/>
        </w:rPr>
        <w:t>Application of the newly developed framework demonstrated potential improvements in outcomes under specific conditions.</w:t>
      </w:r>
    </w:p>
    <w:p w14:paraId="294F460F" w14:textId="77777777" w:rsidR="00AA04FD" w:rsidRPr="00AA04FD" w:rsidRDefault="00AA04FD" w:rsidP="00AA04FD">
      <w:pPr>
        <w:rPr>
          <w:lang w:val="en-IN"/>
        </w:rPr>
      </w:pPr>
    </w:p>
    <w:p w14:paraId="613F6711" w14:textId="158DCFB3" w:rsidR="00AA04FD" w:rsidRPr="00AA04FD" w:rsidRDefault="00565C7B" w:rsidP="00AA04FD">
      <w:pPr>
        <w:rPr>
          <w:lang w:val="en-IN"/>
        </w:rPr>
      </w:pPr>
      <w:r>
        <w:rPr>
          <w:lang w:val="en-IN"/>
        </w:rPr>
        <w:t xml:space="preserve"> </w:t>
      </w:r>
      <w:r w:rsidR="00AA04FD" w:rsidRPr="00AA04FD">
        <w:rPr>
          <w:lang w:val="en-IN"/>
        </w:rPr>
        <w:t># Pathway Gamma: Contextual Adaptation</w:t>
      </w:r>
    </w:p>
    <w:p w14:paraId="5861EB2A" w14:textId="77777777" w:rsidR="00AA04FD" w:rsidRPr="00AA04FD" w:rsidRDefault="00AA04FD" w:rsidP="00AA04FD">
      <w:pPr>
        <w:rPr>
          <w:lang w:val="en-IN"/>
        </w:rPr>
      </w:pPr>
      <w:r w:rsidRPr="00AA04FD">
        <w:rPr>
          <w:lang w:val="en-IN"/>
        </w:rPr>
        <w:t>This scenario explored how adaptive approaches might yield superior results in certain environmental contexts.</w:t>
      </w:r>
    </w:p>
    <w:p w14:paraId="3F878AFE" w14:textId="77777777" w:rsidR="00AA04FD" w:rsidRPr="00AA04FD" w:rsidRDefault="00AA04FD" w:rsidP="00AA04FD">
      <w:pPr>
        <w:rPr>
          <w:lang w:val="en-IN"/>
        </w:rPr>
      </w:pPr>
    </w:p>
    <w:p w14:paraId="4DEBF8DB" w14:textId="6539DF28" w:rsidR="00AA04FD" w:rsidRPr="00AA04FD" w:rsidRDefault="00565C7B" w:rsidP="00AA04FD">
      <w:pPr>
        <w:rPr>
          <w:lang w:val="en-IN"/>
        </w:rPr>
      </w:pPr>
      <w:r>
        <w:rPr>
          <w:lang w:val="en-IN"/>
        </w:rPr>
        <w:lastRenderedPageBreak/>
        <w:t xml:space="preserve"> </w:t>
      </w:r>
      <w:r w:rsidR="00AA04FD" w:rsidRPr="00AA04FD">
        <w:rPr>
          <w:lang w:val="en-IN"/>
        </w:rPr>
        <w:t xml:space="preserve"> Comparative Analysis</w:t>
      </w:r>
    </w:p>
    <w:p w14:paraId="70B6C771" w14:textId="52169D2F" w:rsidR="00AA04FD" w:rsidRPr="00AA04FD" w:rsidRDefault="00565C7B" w:rsidP="00AA04FD">
      <w:pPr>
        <w:rPr>
          <w:lang w:val="en-IN"/>
        </w:rPr>
      </w:pPr>
      <w:r>
        <w:rPr>
          <w:lang w:val="en-IN"/>
        </w:rPr>
        <w:t xml:space="preserve"> </w:t>
      </w:r>
      <w:r w:rsidR="00AA04FD" w:rsidRPr="00AA04FD">
        <w:rPr>
          <w:lang w:val="en-IN"/>
        </w:rPr>
        <w:t># Performance Differentials</w:t>
      </w:r>
    </w:p>
    <w:p w14:paraId="2F0E2ABF" w14:textId="77777777" w:rsidR="00AA04FD" w:rsidRPr="00AA04FD" w:rsidRDefault="00AA04FD" w:rsidP="00AA04FD">
      <w:pPr>
        <w:rPr>
          <w:lang w:val="en-IN"/>
        </w:rPr>
      </w:pPr>
      <w:r w:rsidRPr="00AA04FD">
        <w:rPr>
          <w:lang w:val="en-IN"/>
        </w:rPr>
        <w:t>Systematic comparison revealed significant differences in predicted outcomes across implementation approaches.</w:t>
      </w:r>
    </w:p>
    <w:p w14:paraId="4D8A9C0E" w14:textId="77777777" w:rsidR="00AA04FD" w:rsidRPr="00AA04FD" w:rsidRDefault="00AA04FD" w:rsidP="00AA04FD">
      <w:pPr>
        <w:rPr>
          <w:lang w:val="en-IN"/>
        </w:rPr>
      </w:pPr>
    </w:p>
    <w:p w14:paraId="5991A78A" w14:textId="2DE07C33" w:rsidR="00AA04FD" w:rsidRPr="00AA04FD" w:rsidRDefault="00565C7B" w:rsidP="00AA04FD">
      <w:pPr>
        <w:rPr>
          <w:lang w:val="en-IN"/>
        </w:rPr>
      </w:pPr>
      <w:r>
        <w:rPr>
          <w:lang w:val="en-IN"/>
        </w:rPr>
        <w:t xml:space="preserve"> </w:t>
      </w:r>
      <w:r w:rsidR="00AA04FD" w:rsidRPr="00AA04FD">
        <w:rPr>
          <w:lang w:val="en-IN"/>
        </w:rPr>
        <w:t># Risk Profiles</w:t>
      </w:r>
    </w:p>
    <w:p w14:paraId="43D54CE6" w14:textId="77777777" w:rsidR="00AA04FD" w:rsidRPr="00AA04FD" w:rsidRDefault="00AA04FD" w:rsidP="00AA04FD">
      <w:pPr>
        <w:rPr>
          <w:lang w:val="en-IN"/>
        </w:rPr>
      </w:pPr>
      <w:r w:rsidRPr="00AA04FD">
        <w:rPr>
          <w:lang w:val="en-IN"/>
        </w:rPr>
        <w:t>Each pathway demonstrated distinct risk characteristics with different vulnerability patterns.</w:t>
      </w:r>
    </w:p>
    <w:p w14:paraId="68F3DF61" w14:textId="77777777" w:rsidR="00AA04FD" w:rsidRPr="00AA04FD" w:rsidRDefault="00AA04FD" w:rsidP="00AA04FD">
      <w:pPr>
        <w:rPr>
          <w:lang w:val="en-IN"/>
        </w:rPr>
      </w:pPr>
    </w:p>
    <w:p w14:paraId="6ECD858B" w14:textId="3DB5705C" w:rsidR="00AA04FD" w:rsidRPr="00AA04FD" w:rsidRDefault="00565C7B" w:rsidP="00AA04FD">
      <w:pPr>
        <w:rPr>
          <w:lang w:val="en-IN"/>
        </w:rPr>
      </w:pPr>
      <w:r>
        <w:rPr>
          <w:lang w:val="en-IN"/>
        </w:rPr>
        <w:t xml:space="preserve"> </w:t>
      </w:r>
      <w:r w:rsidR="00AA04FD" w:rsidRPr="00AA04FD">
        <w:rPr>
          <w:lang w:val="en-IN"/>
        </w:rPr>
        <w:t># Resource Requirements</w:t>
      </w:r>
    </w:p>
    <w:p w14:paraId="5D89289E" w14:textId="77777777" w:rsidR="00AA04FD" w:rsidRPr="00AA04FD" w:rsidRDefault="00AA04FD" w:rsidP="00AA04FD">
      <w:pPr>
        <w:rPr>
          <w:lang w:val="en-IN"/>
        </w:rPr>
      </w:pPr>
      <w:r w:rsidRPr="00AA04FD">
        <w:rPr>
          <w:lang w:val="en-IN"/>
        </w:rPr>
        <w:t>Implementation approaches varied considerably in their resource demands and allocation patterns.</w:t>
      </w:r>
    </w:p>
    <w:p w14:paraId="71E830CD" w14:textId="77777777" w:rsidR="00AA04FD" w:rsidRPr="00AA04FD" w:rsidRDefault="00AA04FD" w:rsidP="00AA04FD">
      <w:pPr>
        <w:rPr>
          <w:lang w:val="en-IN"/>
        </w:rPr>
      </w:pPr>
    </w:p>
    <w:p w14:paraId="73A52EE4" w14:textId="77777777" w:rsidR="00AA04FD" w:rsidRPr="00AA04FD" w:rsidRDefault="00AA04FD" w:rsidP="00AA04FD">
      <w:pPr>
        <w:rPr>
          <w:lang w:val="en-IN"/>
        </w:rPr>
      </w:pPr>
      <w:r w:rsidRPr="00AA04FD">
        <w:rPr>
          <w:lang w:val="en-IN"/>
        </w:rPr>
        <w:t>### Case Study 3: Longitudinal Analysis</w:t>
      </w:r>
    </w:p>
    <w:p w14:paraId="2304DBF0" w14:textId="77777777" w:rsidR="00AA04FD" w:rsidRPr="00AA04FD" w:rsidRDefault="00AA04FD" w:rsidP="00AA04FD">
      <w:pPr>
        <w:rPr>
          <w:lang w:val="en-IN"/>
        </w:rPr>
      </w:pPr>
      <w:r w:rsidRPr="00AA04FD">
        <w:rPr>
          <w:lang w:val="en-IN"/>
        </w:rPr>
        <w:t>A multi-year implementation case provides insights into evolutionary patterns and sustainable outcomes.</w:t>
      </w:r>
    </w:p>
    <w:p w14:paraId="0C764A73" w14:textId="77777777" w:rsidR="00AA04FD" w:rsidRPr="00AA04FD" w:rsidRDefault="00AA04FD" w:rsidP="00AA04FD">
      <w:pPr>
        <w:rPr>
          <w:lang w:val="en-IN"/>
        </w:rPr>
      </w:pPr>
    </w:p>
    <w:p w14:paraId="3112E376" w14:textId="5F1B0303" w:rsidR="00AA04FD" w:rsidRPr="00AA04FD" w:rsidRDefault="00565C7B" w:rsidP="00AA04FD">
      <w:pPr>
        <w:rPr>
          <w:lang w:val="en-IN"/>
        </w:rPr>
      </w:pPr>
      <w:r>
        <w:rPr>
          <w:lang w:val="en-IN"/>
        </w:rPr>
        <w:t xml:space="preserve"> </w:t>
      </w:r>
      <w:r w:rsidR="00AA04FD" w:rsidRPr="00AA04FD">
        <w:rPr>
          <w:lang w:val="en-IN"/>
        </w:rPr>
        <w:t xml:space="preserve"> Developmental Trajectory</w:t>
      </w:r>
    </w:p>
    <w:p w14:paraId="3CACFCDC" w14:textId="42ADF3A6" w:rsidR="00AA04FD" w:rsidRPr="00AA04FD" w:rsidRDefault="00565C7B" w:rsidP="00AA04FD">
      <w:pPr>
        <w:rPr>
          <w:lang w:val="en-IN"/>
        </w:rPr>
      </w:pPr>
      <w:r>
        <w:rPr>
          <w:lang w:val="en-IN"/>
        </w:rPr>
        <w:t xml:space="preserve"> </w:t>
      </w:r>
      <w:r w:rsidR="00AA04FD" w:rsidRPr="00AA04FD">
        <w:rPr>
          <w:lang w:val="en-IN"/>
        </w:rPr>
        <w:t># Initial Implementation Phase</w:t>
      </w:r>
    </w:p>
    <w:p w14:paraId="536D5957" w14:textId="77777777" w:rsidR="00AA04FD" w:rsidRPr="00AA04FD" w:rsidRDefault="00AA04FD" w:rsidP="00AA04FD">
      <w:pPr>
        <w:rPr>
          <w:lang w:val="en-IN"/>
        </w:rPr>
      </w:pPr>
      <w:r w:rsidRPr="00AA04FD">
        <w:rPr>
          <w:lang w:val="en-IN"/>
        </w:rPr>
        <w:t>Early stages demonstrated characteristic patterns of adoption, resistance, and adaptation across organizational units.</w:t>
      </w:r>
    </w:p>
    <w:p w14:paraId="25093B25" w14:textId="77777777" w:rsidR="00AA04FD" w:rsidRPr="00AA04FD" w:rsidRDefault="00AA04FD" w:rsidP="00AA04FD">
      <w:pPr>
        <w:rPr>
          <w:lang w:val="en-IN"/>
        </w:rPr>
      </w:pPr>
    </w:p>
    <w:p w14:paraId="6E2EBA6D" w14:textId="27C4DE70" w:rsidR="00AA04FD" w:rsidRPr="00AA04FD" w:rsidRDefault="00565C7B" w:rsidP="00AA04FD">
      <w:pPr>
        <w:rPr>
          <w:lang w:val="en-IN"/>
        </w:rPr>
      </w:pPr>
      <w:r>
        <w:rPr>
          <w:lang w:val="en-IN"/>
        </w:rPr>
        <w:t xml:space="preserve"> </w:t>
      </w:r>
      <w:r w:rsidR="00AA04FD" w:rsidRPr="00AA04FD">
        <w:rPr>
          <w:lang w:val="en-IN"/>
        </w:rPr>
        <w:t># Consolidation Period</w:t>
      </w:r>
    </w:p>
    <w:p w14:paraId="11B2EC73" w14:textId="77777777" w:rsidR="00AA04FD" w:rsidRPr="00AA04FD" w:rsidRDefault="00AA04FD" w:rsidP="00AA04FD">
      <w:pPr>
        <w:rPr>
          <w:lang w:val="en-IN"/>
        </w:rPr>
      </w:pPr>
      <w:r w:rsidRPr="00AA04FD">
        <w:rPr>
          <w:lang w:val="en-IN"/>
        </w:rPr>
        <w:t>Middle implementation phases focused on stabilization and optimization of processes and structures.</w:t>
      </w:r>
    </w:p>
    <w:p w14:paraId="1825AD34" w14:textId="77777777" w:rsidR="00AA04FD" w:rsidRPr="00AA04FD" w:rsidRDefault="00AA04FD" w:rsidP="00AA04FD">
      <w:pPr>
        <w:rPr>
          <w:lang w:val="en-IN"/>
        </w:rPr>
      </w:pPr>
    </w:p>
    <w:p w14:paraId="78726AEB" w14:textId="0E6934B8" w:rsidR="00AA04FD" w:rsidRPr="00AA04FD" w:rsidRDefault="00565C7B" w:rsidP="00AA04FD">
      <w:pPr>
        <w:rPr>
          <w:lang w:val="en-IN"/>
        </w:rPr>
      </w:pPr>
      <w:r>
        <w:rPr>
          <w:lang w:val="en-IN"/>
        </w:rPr>
        <w:t xml:space="preserve"> </w:t>
      </w:r>
      <w:r w:rsidR="00AA04FD" w:rsidRPr="00AA04FD">
        <w:rPr>
          <w:lang w:val="en-IN"/>
        </w:rPr>
        <w:t># Maturity and Evolution</w:t>
      </w:r>
    </w:p>
    <w:p w14:paraId="587CC111" w14:textId="77777777" w:rsidR="00AA04FD" w:rsidRPr="00AA04FD" w:rsidRDefault="00AA04FD" w:rsidP="00AA04FD">
      <w:pPr>
        <w:rPr>
          <w:lang w:val="en-IN"/>
        </w:rPr>
      </w:pPr>
      <w:r w:rsidRPr="00AA04FD">
        <w:rPr>
          <w:lang w:val="en-IN"/>
        </w:rPr>
        <w:t>Later stages revealed how initial implementations evolved and adapted to changing conditions over time.</w:t>
      </w:r>
    </w:p>
    <w:p w14:paraId="45078137" w14:textId="77777777" w:rsidR="00AA04FD" w:rsidRPr="00AA04FD" w:rsidRDefault="00AA04FD" w:rsidP="00AA04FD">
      <w:pPr>
        <w:rPr>
          <w:lang w:val="en-IN"/>
        </w:rPr>
      </w:pPr>
    </w:p>
    <w:p w14:paraId="4BF5053A" w14:textId="3B0B1E3D" w:rsidR="00AA04FD" w:rsidRPr="00AA04FD" w:rsidRDefault="00565C7B" w:rsidP="00AA04FD">
      <w:pPr>
        <w:rPr>
          <w:lang w:val="en-IN"/>
        </w:rPr>
      </w:pPr>
      <w:r>
        <w:rPr>
          <w:lang w:val="en-IN"/>
        </w:rPr>
        <w:t xml:space="preserve"> </w:t>
      </w:r>
      <w:r w:rsidR="00AA04FD" w:rsidRPr="00AA04FD">
        <w:rPr>
          <w:lang w:val="en-IN"/>
        </w:rPr>
        <w:t xml:space="preserve"> Sustainability Factors</w:t>
      </w:r>
    </w:p>
    <w:p w14:paraId="11D671A4" w14:textId="26823DFD" w:rsidR="00AA04FD" w:rsidRPr="00AA04FD" w:rsidRDefault="00565C7B" w:rsidP="00AA04FD">
      <w:pPr>
        <w:rPr>
          <w:lang w:val="en-IN"/>
        </w:rPr>
      </w:pPr>
      <w:r>
        <w:rPr>
          <w:lang w:val="en-IN"/>
        </w:rPr>
        <w:t xml:space="preserve"> </w:t>
      </w:r>
      <w:r w:rsidR="00AA04FD" w:rsidRPr="00AA04FD">
        <w:rPr>
          <w:lang w:val="en-IN"/>
        </w:rPr>
        <w:t># Institutional Integration</w:t>
      </w:r>
    </w:p>
    <w:p w14:paraId="6AD265CF" w14:textId="77777777" w:rsidR="00AA04FD" w:rsidRPr="00AA04FD" w:rsidRDefault="00AA04FD" w:rsidP="00AA04FD">
      <w:pPr>
        <w:rPr>
          <w:lang w:val="en-IN"/>
        </w:rPr>
      </w:pPr>
      <w:r w:rsidRPr="00AA04FD">
        <w:rPr>
          <w:lang w:val="en-IN"/>
        </w:rPr>
        <w:t>Degree of integration into core organizational systems strongly predicted long-term sustainability.</w:t>
      </w:r>
    </w:p>
    <w:p w14:paraId="2498B01C" w14:textId="77777777" w:rsidR="00AA04FD" w:rsidRPr="00AA04FD" w:rsidRDefault="00AA04FD" w:rsidP="00AA04FD">
      <w:pPr>
        <w:rPr>
          <w:lang w:val="en-IN"/>
        </w:rPr>
      </w:pPr>
    </w:p>
    <w:p w14:paraId="10A8EA08" w14:textId="6725C97A" w:rsidR="00AA04FD" w:rsidRPr="00AA04FD" w:rsidRDefault="00565C7B" w:rsidP="00AA04FD">
      <w:pPr>
        <w:rPr>
          <w:lang w:val="en-IN"/>
        </w:rPr>
      </w:pPr>
      <w:r>
        <w:rPr>
          <w:lang w:val="en-IN"/>
        </w:rPr>
        <w:t xml:space="preserve"> </w:t>
      </w:r>
      <w:r w:rsidR="00AA04FD" w:rsidRPr="00AA04FD">
        <w:rPr>
          <w:lang w:val="en-IN"/>
        </w:rPr>
        <w:t># Capability Development</w:t>
      </w:r>
    </w:p>
    <w:p w14:paraId="3B26EFCD" w14:textId="77777777" w:rsidR="00AA04FD" w:rsidRPr="00AA04FD" w:rsidRDefault="00AA04FD" w:rsidP="00AA04FD">
      <w:pPr>
        <w:rPr>
          <w:lang w:val="en-IN"/>
        </w:rPr>
      </w:pPr>
      <w:r w:rsidRPr="00AA04FD">
        <w:rPr>
          <w:lang w:val="en-IN"/>
        </w:rPr>
        <w:t>Investment in developing internal capabilities proved critical for maintaining implementation effectiveness.</w:t>
      </w:r>
    </w:p>
    <w:p w14:paraId="5FCA5C78" w14:textId="77777777" w:rsidR="00AA04FD" w:rsidRPr="00AA04FD" w:rsidRDefault="00AA04FD" w:rsidP="00AA04FD">
      <w:pPr>
        <w:rPr>
          <w:lang w:val="en-IN"/>
        </w:rPr>
      </w:pPr>
    </w:p>
    <w:p w14:paraId="714A4EFE" w14:textId="729CE697" w:rsidR="00AA04FD" w:rsidRPr="00AA04FD" w:rsidRDefault="00565C7B" w:rsidP="00AA04FD">
      <w:pPr>
        <w:rPr>
          <w:lang w:val="en-IN"/>
        </w:rPr>
      </w:pPr>
      <w:r>
        <w:rPr>
          <w:lang w:val="en-IN"/>
        </w:rPr>
        <w:t xml:space="preserve"> </w:t>
      </w:r>
      <w:r w:rsidR="00AA04FD" w:rsidRPr="00AA04FD">
        <w:rPr>
          <w:lang w:val="en-IN"/>
        </w:rPr>
        <w:t># Adaptability Mechanisms</w:t>
      </w:r>
    </w:p>
    <w:p w14:paraId="4AC55996" w14:textId="77777777" w:rsidR="00AA04FD" w:rsidRPr="00AA04FD" w:rsidRDefault="00AA04FD" w:rsidP="00AA04FD">
      <w:pPr>
        <w:rPr>
          <w:lang w:val="en-IN"/>
        </w:rPr>
      </w:pPr>
      <w:r w:rsidRPr="00AA04FD">
        <w:rPr>
          <w:lang w:val="en-IN"/>
        </w:rPr>
        <w:t>Systems with built-in flexibility demonstrated greater resilience to changing environmental conditions.</w:t>
      </w:r>
    </w:p>
    <w:p w14:paraId="100ABE50" w14:textId="77777777" w:rsidR="00AA04FD" w:rsidRPr="00AA04FD" w:rsidRDefault="00AA04FD" w:rsidP="00AA04FD">
      <w:pPr>
        <w:rPr>
          <w:lang w:val="en-IN"/>
        </w:rPr>
      </w:pPr>
    </w:p>
    <w:p w14:paraId="0733CF58" w14:textId="77777777" w:rsidR="00AA04FD" w:rsidRPr="00AA04FD" w:rsidRDefault="00AA04FD" w:rsidP="00AA04FD">
      <w:pPr>
        <w:rPr>
          <w:lang w:val="en-IN"/>
        </w:rPr>
      </w:pPr>
      <w:r w:rsidRPr="00AA04FD">
        <w:rPr>
          <w:lang w:val="en-IN"/>
        </w:rPr>
        <w:t>## Challenges and Limitations</w:t>
      </w:r>
    </w:p>
    <w:p w14:paraId="69A612FF" w14:textId="77777777" w:rsidR="00AA04FD" w:rsidRPr="00AA04FD" w:rsidRDefault="00AA04FD" w:rsidP="00AA04FD">
      <w:pPr>
        <w:rPr>
          <w:lang w:val="en-IN"/>
        </w:rPr>
      </w:pPr>
      <w:r w:rsidRPr="00AA04FD">
        <w:rPr>
          <w:lang w:val="en-IN"/>
        </w:rPr>
        <w:t>No study is without challenges. This section outlines the limitations faced during research and potential biases in the results.</w:t>
      </w:r>
    </w:p>
    <w:p w14:paraId="2333AB09" w14:textId="77777777" w:rsidR="00AA04FD" w:rsidRPr="00AA04FD" w:rsidRDefault="00AA04FD" w:rsidP="00AA04FD">
      <w:pPr>
        <w:rPr>
          <w:lang w:val="en-IN"/>
        </w:rPr>
      </w:pPr>
    </w:p>
    <w:p w14:paraId="10354F6A" w14:textId="77777777" w:rsidR="00AA04FD" w:rsidRPr="00AA04FD" w:rsidRDefault="00AA04FD" w:rsidP="00AA04FD">
      <w:pPr>
        <w:rPr>
          <w:lang w:val="en-IN"/>
        </w:rPr>
      </w:pPr>
      <w:r w:rsidRPr="00AA04FD">
        <w:rPr>
          <w:lang w:val="en-IN"/>
        </w:rPr>
        <w:t>### Methodological Constraints</w:t>
      </w:r>
    </w:p>
    <w:p w14:paraId="6834527F" w14:textId="2DEAE3F0" w:rsidR="00AA04FD" w:rsidRPr="00AA04FD" w:rsidRDefault="00565C7B" w:rsidP="00AA04FD">
      <w:pPr>
        <w:rPr>
          <w:lang w:val="en-IN"/>
        </w:rPr>
      </w:pPr>
      <w:r>
        <w:rPr>
          <w:lang w:val="en-IN"/>
        </w:rPr>
        <w:t xml:space="preserve"> </w:t>
      </w:r>
      <w:r w:rsidR="00AA04FD" w:rsidRPr="00AA04FD">
        <w:rPr>
          <w:lang w:val="en-IN"/>
        </w:rPr>
        <w:t xml:space="preserve"> Sampling Limitations</w:t>
      </w:r>
    </w:p>
    <w:p w14:paraId="3A4DCCCC" w14:textId="0E90E931" w:rsidR="00AA04FD" w:rsidRPr="00AA04FD" w:rsidRDefault="00565C7B" w:rsidP="00AA04FD">
      <w:pPr>
        <w:rPr>
          <w:lang w:val="en-IN"/>
        </w:rPr>
      </w:pPr>
      <w:r>
        <w:rPr>
          <w:lang w:val="en-IN"/>
        </w:rPr>
        <w:t xml:space="preserve"> </w:t>
      </w:r>
      <w:r w:rsidR="00AA04FD" w:rsidRPr="00AA04FD">
        <w:rPr>
          <w:lang w:val="en-IN"/>
        </w:rPr>
        <w:t># Representation Issues</w:t>
      </w:r>
    </w:p>
    <w:p w14:paraId="55B66ED9" w14:textId="77777777" w:rsidR="00AA04FD" w:rsidRPr="00AA04FD" w:rsidRDefault="00AA04FD" w:rsidP="00AA04FD">
      <w:pPr>
        <w:rPr>
          <w:lang w:val="en-IN"/>
        </w:rPr>
      </w:pPr>
      <w:r w:rsidRPr="00AA04FD">
        <w:rPr>
          <w:lang w:val="en-IN"/>
        </w:rPr>
        <w:t>Despite efforts to ensure diverse representation, certain subgroups remained underrepresented in the sample.</w:t>
      </w:r>
    </w:p>
    <w:p w14:paraId="52C75246" w14:textId="77777777" w:rsidR="00AA04FD" w:rsidRPr="00AA04FD" w:rsidRDefault="00AA04FD" w:rsidP="00AA04FD">
      <w:pPr>
        <w:rPr>
          <w:lang w:val="en-IN"/>
        </w:rPr>
      </w:pPr>
    </w:p>
    <w:p w14:paraId="43AC204B" w14:textId="3070E713" w:rsidR="00AA04FD" w:rsidRPr="00AA04FD" w:rsidRDefault="00565C7B" w:rsidP="00AA04FD">
      <w:pPr>
        <w:rPr>
          <w:lang w:val="en-IN"/>
        </w:rPr>
      </w:pPr>
      <w:r>
        <w:rPr>
          <w:lang w:val="en-IN"/>
        </w:rPr>
        <w:t xml:space="preserve"> </w:t>
      </w:r>
      <w:r w:rsidR="00AA04FD" w:rsidRPr="00AA04FD">
        <w:rPr>
          <w:lang w:val="en-IN"/>
        </w:rPr>
        <w:t># Access Restrictions</w:t>
      </w:r>
    </w:p>
    <w:p w14:paraId="3D5FC76C" w14:textId="77777777" w:rsidR="00AA04FD" w:rsidRPr="00AA04FD" w:rsidRDefault="00AA04FD" w:rsidP="00AA04FD">
      <w:pPr>
        <w:rPr>
          <w:lang w:val="en-IN"/>
        </w:rPr>
      </w:pPr>
      <w:r w:rsidRPr="00AA04FD">
        <w:rPr>
          <w:lang w:val="en-IN"/>
        </w:rPr>
        <w:t>Practical constraints limited access to some potentially valuable data sources and implementation contexts.</w:t>
      </w:r>
    </w:p>
    <w:p w14:paraId="1E723C79" w14:textId="77777777" w:rsidR="00AA04FD" w:rsidRPr="00AA04FD" w:rsidRDefault="00AA04FD" w:rsidP="00AA04FD">
      <w:pPr>
        <w:rPr>
          <w:lang w:val="en-IN"/>
        </w:rPr>
      </w:pPr>
    </w:p>
    <w:p w14:paraId="1F86B750" w14:textId="7F00C4A2" w:rsidR="00AA04FD" w:rsidRPr="00AA04FD" w:rsidRDefault="00565C7B" w:rsidP="00AA04FD">
      <w:pPr>
        <w:rPr>
          <w:lang w:val="en-IN"/>
        </w:rPr>
      </w:pPr>
      <w:r>
        <w:rPr>
          <w:lang w:val="en-IN"/>
        </w:rPr>
        <w:lastRenderedPageBreak/>
        <w:t xml:space="preserve"> </w:t>
      </w:r>
      <w:r w:rsidR="00AA04FD" w:rsidRPr="00AA04FD">
        <w:rPr>
          <w:lang w:val="en-IN"/>
        </w:rPr>
        <w:t># Self-selection Factors</w:t>
      </w:r>
    </w:p>
    <w:p w14:paraId="0E334B3C" w14:textId="77777777" w:rsidR="00AA04FD" w:rsidRPr="00AA04FD" w:rsidRDefault="00AA04FD" w:rsidP="00AA04FD">
      <w:pPr>
        <w:rPr>
          <w:lang w:val="en-IN"/>
        </w:rPr>
      </w:pPr>
      <w:r w:rsidRPr="00AA04FD">
        <w:rPr>
          <w:lang w:val="en-IN"/>
        </w:rPr>
        <w:t>Voluntary participation patterns may have introduced systematic bias into certain aspects of the data.</w:t>
      </w:r>
    </w:p>
    <w:p w14:paraId="60DA0819" w14:textId="77777777" w:rsidR="00AA04FD" w:rsidRPr="00AA04FD" w:rsidRDefault="00AA04FD" w:rsidP="00AA04FD">
      <w:pPr>
        <w:rPr>
          <w:lang w:val="en-IN"/>
        </w:rPr>
      </w:pPr>
    </w:p>
    <w:p w14:paraId="277595FA" w14:textId="04CD95B3" w:rsidR="00AA04FD" w:rsidRPr="00AA04FD" w:rsidRDefault="00565C7B" w:rsidP="00AA04FD">
      <w:pPr>
        <w:rPr>
          <w:lang w:val="en-IN"/>
        </w:rPr>
      </w:pPr>
      <w:r>
        <w:rPr>
          <w:lang w:val="en-IN"/>
        </w:rPr>
        <w:t xml:space="preserve"> </w:t>
      </w:r>
      <w:r w:rsidR="00AA04FD" w:rsidRPr="00AA04FD">
        <w:rPr>
          <w:lang w:val="en-IN"/>
        </w:rPr>
        <w:t xml:space="preserve"> Measurement Challenges</w:t>
      </w:r>
    </w:p>
    <w:p w14:paraId="65076B10" w14:textId="0C410342" w:rsidR="00AA04FD" w:rsidRPr="00AA04FD" w:rsidRDefault="00565C7B" w:rsidP="00AA04FD">
      <w:pPr>
        <w:rPr>
          <w:lang w:val="en-IN"/>
        </w:rPr>
      </w:pPr>
      <w:r>
        <w:rPr>
          <w:lang w:val="en-IN"/>
        </w:rPr>
        <w:t xml:space="preserve"> </w:t>
      </w:r>
      <w:r w:rsidR="00AA04FD" w:rsidRPr="00AA04FD">
        <w:rPr>
          <w:lang w:val="en-IN"/>
        </w:rPr>
        <w:t># Construct Validity Concerns</w:t>
      </w:r>
    </w:p>
    <w:p w14:paraId="68A33D72" w14:textId="77777777" w:rsidR="00AA04FD" w:rsidRPr="00AA04FD" w:rsidRDefault="00AA04FD" w:rsidP="00AA04FD">
      <w:pPr>
        <w:rPr>
          <w:lang w:val="en-IN"/>
        </w:rPr>
      </w:pPr>
      <w:r w:rsidRPr="00AA04FD">
        <w:rPr>
          <w:lang w:val="en-IN"/>
        </w:rPr>
        <w:t>Some key constructs proved difficult to operationalize, requiring composite approaches with inherent limitations.</w:t>
      </w:r>
    </w:p>
    <w:p w14:paraId="59792930" w14:textId="77777777" w:rsidR="00AA04FD" w:rsidRPr="00AA04FD" w:rsidRDefault="00AA04FD" w:rsidP="00AA04FD">
      <w:pPr>
        <w:rPr>
          <w:lang w:val="en-IN"/>
        </w:rPr>
      </w:pPr>
    </w:p>
    <w:p w14:paraId="182DEA0F" w14:textId="264D5D58" w:rsidR="00AA04FD" w:rsidRPr="00AA04FD" w:rsidRDefault="00565C7B" w:rsidP="00AA04FD">
      <w:pPr>
        <w:rPr>
          <w:lang w:val="en-IN"/>
        </w:rPr>
      </w:pPr>
      <w:r>
        <w:rPr>
          <w:lang w:val="en-IN"/>
        </w:rPr>
        <w:t xml:space="preserve"> </w:t>
      </w:r>
      <w:r w:rsidR="00AA04FD" w:rsidRPr="00AA04FD">
        <w:rPr>
          <w:lang w:val="en-IN"/>
        </w:rPr>
        <w:t># Instrument Sensitivity</w:t>
      </w:r>
    </w:p>
    <w:p w14:paraId="34791033" w14:textId="77777777" w:rsidR="00AA04FD" w:rsidRPr="00AA04FD" w:rsidRDefault="00AA04FD" w:rsidP="00AA04FD">
      <w:pPr>
        <w:rPr>
          <w:lang w:val="en-IN"/>
        </w:rPr>
      </w:pPr>
      <w:r w:rsidRPr="00AA04FD">
        <w:rPr>
          <w:lang w:val="en-IN"/>
        </w:rPr>
        <w:t>Measurement instruments demonstrated varying sensitivity across different contexts and participant groups.</w:t>
      </w:r>
    </w:p>
    <w:p w14:paraId="236F4AB2" w14:textId="77777777" w:rsidR="00AA04FD" w:rsidRPr="00AA04FD" w:rsidRDefault="00AA04FD" w:rsidP="00AA04FD">
      <w:pPr>
        <w:rPr>
          <w:lang w:val="en-IN"/>
        </w:rPr>
      </w:pPr>
    </w:p>
    <w:p w14:paraId="7F916427" w14:textId="5FD1F53F" w:rsidR="00AA04FD" w:rsidRPr="00AA04FD" w:rsidRDefault="00565C7B" w:rsidP="00AA04FD">
      <w:pPr>
        <w:rPr>
          <w:lang w:val="en-IN"/>
        </w:rPr>
      </w:pPr>
      <w:r>
        <w:rPr>
          <w:lang w:val="en-IN"/>
        </w:rPr>
        <w:t xml:space="preserve"> </w:t>
      </w:r>
      <w:r w:rsidR="00AA04FD" w:rsidRPr="00AA04FD">
        <w:rPr>
          <w:lang w:val="en-IN"/>
        </w:rPr>
        <w:t># Data Completeness</w:t>
      </w:r>
    </w:p>
    <w:p w14:paraId="07BC360A" w14:textId="77777777" w:rsidR="00AA04FD" w:rsidRPr="00AA04FD" w:rsidRDefault="00AA04FD" w:rsidP="00AA04FD">
      <w:pPr>
        <w:rPr>
          <w:lang w:val="en-IN"/>
        </w:rPr>
      </w:pPr>
      <w:r w:rsidRPr="00AA04FD">
        <w:rPr>
          <w:lang w:val="en-IN"/>
        </w:rPr>
        <w:t>Missing data patterns created analytical challenges despite mitigation strategies.</w:t>
      </w:r>
    </w:p>
    <w:p w14:paraId="5A71D980" w14:textId="77777777" w:rsidR="00AA04FD" w:rsidRPr="00AA04FD" w:rsidRDefault="00AA04FD" w:rsidP="00AA04FD">
      <w:pPr>
        <w:rPr>
          <w:lang w:val="en-IN"/>
        </w:rPr>
      </w:pPr>
    </w:p>
    <w:p w14:paraId="5CB1E25C" w14:textId="4CCF3AFC" w:rsidR="00AA04FD" w:rsidRPr="00AA04FD" w:rsidRDefault="00565C7B" w:rsidP="00AA04FD">
      <w:pPr>
        <w:rPr>
          <w:lang w:val="en-IN"/>
        </w:rPr>
      </w:pPr>
      <w:r>
        <w:rPr>
          <w:lang w:val="en-IN"/>
        </w:rPr>
        <w:t xml:space="preserve"> </w:t>
      </w:r>
      <w:r w:rsidR="00AA04FD" w:rsidRPr="00AA04FD">
        <w:rPr>
          <w:lang w:val="en-IN"/>
        </w:rPr>
        <w:t xml:space="preserve"> Analytical Limitations</w:t>
      </w:r>
    </w:p>
    <w:p w14:paraId="2F45BB9D" w14:textId="15C892CF" w:rsidR="00AA04FD" w:rsidRPr="00AA04FD" w:rsidRDefault="00565C7B" w:rsidP="00AA04FD">
      <w:pPr>
        <w:rPr>
          <w:lang w:val="en-IN"/>
        </w:rPr>
      </w:pPr>
      <w:r>
        <w:rPr>
          <w:lang w:val="en-IN"/>
        </w:rPr>
        <w:t xml:space="preserve"> </w:t>
      </w:r>
      <w:r w:rsidR="00AA04FD" w:rsidRPr="00AA04FD">
        <w:rPr>
          <w:lang w:val="en-IN"/>
        </w:rPr>
        <w:t># Model Constraints</w:t>
      </w:r>
    </w:p>
    <w:p w14:paraId="213B47DC" w14:textId="77777777" w:rsidR="00AA04FD" w:rsidRPr="00AA04FD" w:rsidRDefault="00AA04FD" w:rsidP="00AA04FD">
      <w:pPr>
        <w:rPr>
          <w:lang w:val="en-IN"/>
        </w:rPr>
      </w:pPr>
      <w:r w:rsidRPr="00AA04FD">
        <w:rPr>
          <w:lang w:val="en-IN"/>
        </w:rPr>
        <w:t>All models necessarily simplify complex reality, creating inherent limitations in explanatory power.</w:t>
      </w:r>
    </w:p>
    <w:p w14:paraId="7A4083E2" w14:textId="77777777" w:rsidR="00AA04FD" w:rsidRPr="00AA04FD" w:rsidRDefault="00AA04FD" w:rsidP="00AA04FD">
      <w:pPr>
        <w:rPr>
          <w:lang w:val="en-IN"/>
        </w:rPr>
      </w:pPr>
    </w:p>
    <w:p w14:paraId="18106173" w14:textId="130D7EFD" w:rsidR="00AA04FD" w:rsidRPr="00AA04FD" w:rsidRDefault="00565C7B" w:rsidP="00AA04FD">
      <w:pPr>
        <w:rPr>
          <w:lang w:val="en-IN"/>
        </w:rPr>
      </w:pPr>
      <w:r>
        <w:rPr>
          <w:lang w:val="en-IN"/>
        </w:rPr>
        <w:t xml:space="preserve"> </w:t>
      </w:r>
      <w:r w:rsidR="00AA04FD" w:rsidRPr="00AA04FD">
        <w:rPr>
          <w:lang w:val="en-IN"/>
        </w:rPr>
        <w:t># Statistical Power</w:t>
      </w:r>
    </w:p>
    <w:p w14:paraId="4777456E" w14:textId="77777777" w:rsidR="00AA04FD" w:rsidRPr="00AA04FD" w:rsidRDefault="00AA04FD" w:rsidP="00AA04FD">
      <w:pPr>
        <w:rPr>
          <w:lang w:val="en-IN"/>
        </w:rPr>
      </w:pPr>
      <w:r w:rsidRPr="00AA04FD">
        <w:rPr>
          <w:lang w:val="en-IN"/>
        </w:rPr>
        <w:t>Some subgroup analyses lacked sufficient statistical power for definitive conclusions.</w:t>
      </w:r>
    </w:p>
    <w:p w14:paraId="45AF5FD5" w14:textId="77777777" w:rsidR="00AA04FD" w:rsidRPr="00AA04FD" w:rsidRDefault="00AA04FD" w:rsidP="00AA04FD">
      <w:pPr>
        <w:rPr>
          <w:lang w:val="en-IN"/>
        </w:rPr>
      </w:pPr>
    </w:p>
    <w:p w14:paraId="73FC442B" w14:textId="6F7B86D7" w:rsidR="00AA04FD" w:rsidRPr="00AA04FD" w:rsidRDefault="00565C7B" w:rsidP="00AA04FD">
      <w:pPr>
        <w:rPr>
          <w:lang w:val="en-IN"/>
        </w:rPr>
      </w:pPr>
      <w:r>
        <w:rPr>
          <w:lang w:val="en-IN"/>
        </w:rPr>
        <w:t xml:space="preserve"> </w:t>
      </w:r>
      <w:r w:rsidR="00AA04FD" w:rsidRPr="00AA04FD">
        <w:rPr>
          <w:lang w:val="en-IN"/>
        </w:rPr>
        <w:t># Causality Determination</w:t>
      </w:r>
    </w:p>
    <w:p w14:paraId="2FD02500" w14:textId="77777777" w:rsidR="00AA04FD" w:rsidRPr="00AA04FD" w:rsidRDefault="00AA04FD" w:rsidP="00AA04FD">
      <w:pPr>
        <w:rPr>
          <w:lang w:val="en-IN"/>
        </w:rPr>
      </w:pPr>
      <w:r w:rsidRPr="00AA04FD">
        <w:rPr>
          <w:lang w:val="en-IN"/>
        </w:rPr>
        <w:t>Correlational data limited causal inferences despite sophisticated analytical approaches.</w:t>
      </w:r>
    </w:p>
    <w:p w14:paraId="5F2842BF" w14:textId="77777777" w:rsidR="00AA04FD" w:rsidRPr="00AA04FD" w:rsidRDefault="00AA04FD" w:rsidP="00AA04FD">
      <w:pPr>
        <w:rPr>
          <w:lang w:val="en-IN"/>
        </w:rPr>
      </w:pPr>
    </w:p>
    <w:p w14:paraId="269579BF" w14:textId="77777777" w:rsidR="00AA04FD" w:rsidRPr="00AA04FD" w:rsidRDefault="00AA04FD" w:rsidP="00AA04FD">
      <w:pPr>
        <w:rPr>
          <w:lang w:val="en-IN"/>
        </w:rPr>
      </w:pPr>
      <w:r w:rsidRPr="00AA04FD">
        <w:rPr>
          <w:lang w:val="en-IN"/>
        </w:rPr>
        <w:t>### Implementation Challenges</w:t>
      </w:r>
    </w:p>
    <w:p w14:paraId="4F6C5E7D" w14:textId="604829EB" w:rsidR="00AA04FD" w:rsidRPr="00AA04FD" w:rsidRDefault="00565C7B" w:rsidP="00AA04FD">
      <w:pPr>
        <w:rPr>
          <w:lang w:val="en-IN"/>
        </w:rPr>
      </w:pPr>
      <w:r>
        <w:rPr>
          <w:lang w:val="en-IN"/>
        </w:rPr>
        <w:lastRenderedPageBreak/>
        <w:t xml:space="preserve"> </w:t>
      </w:r>
      <w:r w:rsidR="00AA04FD" w:rsidRPr="00AA04FD">
        <w:rPr>
          <w:lang w:val="en-IN"/>
        </w:rPr>
        <w:t xml:space="preserve"> Contextual Barriers</w:t>
      </w:r>
    </w:p>
    <w:p w14:paraId="0B71D3E7" w14:textId="13910C35" w:rsidR="00AA04FD" w:rsidRPr="00AA04FD" w:rsidRDefault="00565C7B" w:rsidP="00AA04FD">
      <w:pPr>
        <w:rPr>
          <w:lang w:val="en-IN"/>
        </w:rPr>
      </w:pPr>
      <w:r>
        <w:rPr>
          <w:lang w:val="en-IN"/>
        </w:rPr>
        <w:t xml:space="preserve"> </w:t>
      </w:r>
      <w:r w:rsidR="00AA04FD" w:rsidRPr="00AA04FD">
        <w:rPr>
          <w:lang w:val="en-IN"/>
        </w:rPr>
        <w:t># Environmental Constraints</w:t>
      </w:r>
    </w:p>
    <w:p w14:paraId="28DB0D60" w14:textId="77777777" w:rsidR="00AA04FD" w:rsidRPr="00AA04FD" w:rsidRDefault="00AA04FD" w:rsidP="00AA04FD">
      <w:pPr>
        <w:rPr>
          <w:lang w:val="en-IN"/>
        </w:rPr>
      </w:pPr>
      <w:r w:rsidRPr="00AA04FD">
        <w:rPr>
          <w:lang w:val="en-IN"/>
        </w:rPr>
        <w:t>External factors sometimes impeded implementation of optimal research protocols in field settings.</w:t>
      </w:r>
    </w:p>
    <w:p w14:paraId="769CE826" w14:textId="77777777" w:rsidR="00AA04FD" w:rsidRPr="00AA04FD" w:rsidRDefault="00AA04FD" w:rsidP="00AA04FD">
      <w:pPr>
        <w:rPr>
          <w:lang w:val="en-IN"/>
        </w:rPr>
      </w:pPr>
    </w:p>
    <w:p w14:paraId="7C82F68F" w14:textId="692652F3" w:rsidR="00AA04FD" w:rsidRPr="00AA04FD" w:rsidRDefault="00565C7B" w:rsidP="00AA04FD">
      <w:pPr>
        <w:rPr>
          <w:lang w:val="en-IN"/>
        </w:rPr>
      </w:pPr>
      <w:r>
        <w:rPr>
          <w:lang w:val="en-IN"/>
        </w:rPr>
        <w:t xml:space="preserve"> </w:t>
      </w:r>
      <w:r w:rsidR="00AA04FD" w:rsidRPr="00AA04FD">
        <w:rPr>
          <w:lang w:val="en-IN"/>
        </w:rPr>
        <w:t># Resource Limitations</w:t>
      </w:r>
    </w:p>
    <w:p w14:paraId="4739B66C" w14:textId="77777777" w:rsidR="00AA04FD" w:rsidRPr="00AA04FD" w:rsidRDefault="00AA04FD" w:rsidP="00AA04FD">
      <w:pPr>
        <w:rPr>
          <w:lang w:val="en-IN"/>
        </w:rPr>
      </w:pPr>
      <w:r w:rsidRPr="00AA04FD">
        <w:rPr>
          <w:lang w:val="en-IN"/>
        </w:rPr>
        <w:t>Budget and time constraints necessitated pragmatic compromises in research design and execution.</w:t>
      </w:r>
    </w:p>
    <w:p w14:paraId="0C182B6C" w14:textId="77777777" w:rsidR="00AA04FD" w:rsidRPr="00AA04FD" w:rsidRDefault="00AA04FD" w:rsidP="00AA04FD">
      <w:pPr>
        <w:rPr>
          <w:lang w:val="en-IN"/>
        </w:rPr>
      </w:pPr>
    </w:p>
    <w:p w14:paraId="16468E13" w14:textId="54619E8D" w:rsidR="00AA04FD" w:rsidRPr="00AA04FD" w:rsidRDefault="00565C7B" w:rsidP="00AA04FD">
      <w:pPr>
        <w:rPr>
          <w:lang w:val="en-IN"/>
        </w:rPr>
      </w:pPr>
      <w:r>
        <w:rPr>
          <w:lang w:val="en-IN"/>
        </w:rPr>
        <w:t xml:space="preserve"> </w:t>
      </w:r>
      <w:r w:rsidR="00AA04FD" w:rsidRPr="00AA04FD">
        <w:rPr>
          <w:lang w:val="en-IN"/>
        </w:rPr>
        <w:t># Stakeholder Dynamics</w:t>
      </w:r>
    </w:p>
    <w:p w14:paraId="2BC53F74" w14:textId="77777777" w:rsidR="00AA04FD" w:rsidRPr="00AA04FD" w:rsidRDefault="00AA04FD" w:rsidP="00AA04FD">
      <w:pPr>
        <w:rPr>
          <w:lang w:val="en-IN"/>
        </w:rPr>
      </w:pPr>
      <w:r w:rsidRPr="00AA04FD">
        <w:rPr>
          <w:lang w:val="en-IN"/>
        </w:rPr>
        <w:t>Complex stakeholder relationships influenced implementation processes in ways difficult to fully account for.</w:t>
      </w:r>
    </w:p>
    <w:p w14:paraId="492002BB" w14:textId="77777777" w:rsidR="00AA04FD" w:rsidRPr="00AA04FD" w:rsidRDefault="00AA04FD" w:rsidP="00AA04FD">
      <w:pPr>
        <w:rPr>
          <w:lang w:val="en-IN"/>
        </w:rPr>
      </w:pPr>
    </w:p>
    <w:p w14:paraId="6C15A59C" w14:textId="37D75EC2" w:rsidR="00AA04FD" w:rsidRPr="00AA04FD" w:rsidRDefault="00565C7B" w:rsidP="00AA04FD">
      <w:pPr>
        <w:rPr>
          <w:lang w:val="en-IN"/>
        </w:rPr>
      </w:pPr>
      <w:r>
        <w:rPr>
          <w:lang w:val="en-IN"/>
        </w:rPr>
        <w:t xml:space="preserve"> </w:t>
      </w:r>
      <w:r w:rsidR="00AA04FD" w:rsidRPr="00AA04FD">
        <w:rPr>
          <w:lang w:val="en-IN"/>
        </w:rPr>
        <w:t xml:space="preserve"> Technical Obstacles</w:t>
      </w:r>
    </w:p>
    <w:p w14:paraId="157F3E2C" w14:textId="2C8442FB" w:rsidR="00AA04FD" w:rsidRPr="00AA04FD" w:rsidRDefault="00565C7B" w:rsidP="00AA04FD">
      <w:pPr>
        <w:rPr>
          <w:lang w:val="en-IN"/>
        </w:rPr>
      </w:pPr>
      <w:r>
        <w:rPr>
          <w:lang w:val="en-IN"/>
        </w:rPr>
        <w:t xml:space="preserve"> </w:t>
      </w:r>
      <w:r w:rsidR="00AA04FD" w:rsidRPr="00AA04FD">
        <w:rPr>
          <w:lang w:val="en-IN"/>
        </w:rPr>
        <w:t># Data Integration Issues</w:t>
      </w:r>
    </w:p>
    <w:p w14:paraId="4D80D20F" w14:textId="77777777" w:rsidR="00AA04FD" w:rsidRPr="00AA04FD" w:rsidRDefault="00AA04FD" w:rsidP="00AA04FD">
      <w:pPr>
        <w:rPr>
          <w:lang w:val="en-IN"/>
        </w:rPr>
      </w:pPr>
      <w:r w:rsidRPr="00AA04FD">
        <w:rPr>
          <w:lang w:val="en-IN"/>
        </w:rPr>
        <w:t>Combining diverse data sources presented technical challenges that required innovative solutions.</w:t>
      </w:r>
    </w:p>
    <w:p w14:paraId="62076C81" w14:textId="77777777" w:rsidR="00AA04FD" w:rsidRPr="00AA04FD" w:rsidRDefault="00AA04FD" w:rsidP="00AA04FD">
      <w:pPr>
        <w:rPr>
          <w:lang w:val="en-IN"/>
        </w:rPr>
      </w:pPr>
    </w:p>
    <w:p w14:paraId="51DA6FA6" w14:textId="4C157919" w:rsidR="00AA04FD" w:rsidRPr="00AA04FD" w:rsidRDefault="00565C7B" w:rsidP="00AA04FD">
      <w:pPr>
        <w:rPr>
          <w:lang w:val="en-IN"/>
        </w:rPr>
      </w:pPr>
      <w:r>
        <w:rPr>
          <w:lang w:val="en-IN"/>
        </w:rPr>
        <w:t xml:space="preserve"> </w:t>
      </w:r>
      <w:r w:rsidR="00AA04FD" w:rsidRPr="00AA04FD">
        <w:rPr>
          <w:lang w:val="en-IN"/>
        </w:rPr>
        <w:t># Systems Compatibility</w:t>
      </w:r>
    </w:p>
    <w:p w14:paraId="43FA0487" w14:textId="77777777" w:rsidR="00AA04FD" w:rsidRPr="00AA04FD" w:rsidRDefault="00AA04FD" w:rsidP="00AA04FD">
      <w:pPr>
        <w:rPr>
          <w:lang w:val="en-IN"/>
        </w:rPr>
      </w:pPr>
      <w:r w:rsidRPr="00AA04FD">
        <w:rPr>
          <w:lang w:val="en-IN"/>
        </w:rPr>
        <w:t>Technology platforms sometimes demonstrated compatibility issues that complicated data collection and analysis.</w:t>
      </w:r>
    </w:p>
    <w:p w14:paraId="698C84FC" w14:textId="77777777" w:rsidR="00AA04FD" w:rsidRPr="00AA04FD" w:rsidRDefault="00AA04FD" w:rsidP="00AA04FD">
      <w:pPr>
        <w:rPr>
          <w:lang w:val="en-IN"/>
        </w:rPr>
      </w:pPr>
    </w:p>
    <w:p w14:paraId="4ED69E7F" w14:textId="47318ECD" w:rsidR="00AA04FD" w:rsidRPr="00AA04FD" w:rsidRDefault="00565C7B" w:rsidP="00AA04FD">
      <w:pPr>
        <w:rPr>
          <w:lang w:val="en-IN"/>
        </w:rPr>
      </w:pPr>
      <w:r>
        <w:rPr>
          <w:lang w:val="en-IN"/>
        </w:rPr>
        <w:t xml:space="preserve"> </w:t>
      </w:r>
      <w:r w:rsidR="00AA04FD" w:rsidRPr="00AA04FD">
        <w:rPr>
          <w:lang w:val="en-IN"/>
        </w:rPr>
        <w:t># Software Limitations</w:t>
      </w:r>
    </w:p>
    <w:p w14:paraId="1A8B5E02" w14:textId="77777777" w:rsidR="00AA04FD" w:rsidRPr="00AA04FD" w:rsidRDefault="00AA04FD" w:rsidP="00AA04FD">
      <w:pPr>
        <w:rPr>
          <w:lang w:val="en-IN"/>
        </w:rPr>
      </w:pPr>
      <w:r w:rsidRPr="00AA04FD">
        <w:rPr>
          <w:lang w:val="en-IN"/>
        </w:rPr>
        <w:t>Existing analytical tools occasionally proved inadequate for the complexity of analytical tasks required.</w:t>
      </w:r>
    </w:p>
    <w:p w14:paraId="6FA22D78" w14:textId="77777777" w:rsidR="00AA04FD" w:rsidRPr="00AA04FD" w:rsidRDefault="00AA04FD" w:rsidP="00AA04FD">
      <w:pPr>
        <w:rPr>
          <w:lang w:val="en-IN"/>
        </w:rPr>
      </w:pPr>
    </w:p>
    <w:p w14:paraId="3BB73E05" w14:textId="77777777" w:rsidR="00AA04FD" w:rsidRPr="00AA04FD" w:rsidRDefault="00AA04FD" w:rsidP="00AA04FD">
      <w:pPr>
        <w:rPr>
          <w:lang w:val="en-IN"/>
        </w:rPr>
      </w:pPr>
      <w:r w:rsidRPr="00AA04FD">
        <w:rPr>
          <w:lang w:val="en-IN"/>
        </w:rPr>
        <w:t>### Bias Considerations</w:t>
      </w:r>
    </w:p>
    <w:p w14:paraId="7FD30F2B" w14:textId="5DB9695B" w:rsidR="00AA04FD" w:rsidRPr="00AA04FD" w:rsidRDefault="00565C7B" w:rsidP="00AA04FD">
      <w:pPr>
        <w:rPr>
          <w:lang w:val="en-IN"/>
        </w:rPr>
      </w:pPr>
      <w:r>
        <w:rPr>
          <w:lang w:val="en-IN"/>
        </w:rPr>
        <w:t xml:space="preserve"> </w:t>
      </w:r>
      <w:r w:rsidR="00AA04FD" w:rsidRPr="00AA04FD">
        <w:rPr>
          <w:lang w:val="en-IN"/>
        </w:rPr>
        <w:t xml:space="preserve"> Researcher Effects</w:t>
      </w:r>
    </w:p>
    <w:p w14:paraId="5EF9DE27" w14:textId="34EF67F7" w:rsidR="00AA04FD" w:rsidRPr="00AA04FD" w:rsidRDefault="00565C7B" w:rsidP="00AA04FD">
      <w:pPr>
        <w:rPr>
          <w:lang w:val="en-IN"/>
        </w:rPr>
      </w:pPr>
      <w:r>
        <w:rPr>
          <w:lang w:val="en-IN"/>
        </w:rPr>
        <w:lastRenderedPageBreak/>
        <w:t xml:space="preserve"> </w:t>
      </w:r>
      <w:r w:rsidR="00AA04FD" w:rsidRPr="00AA04FD">
        <w:rPr>
          <w:lang w:val="en-IN"/>
        </w:rPr>
        <w:t># Confirmation Bias Risks</w:t>
      </w:r>
    </w:p>
    <w:p w14:paraId="32CC6FFC" w14:textId="77777777" w:rsidR="00AA04FD" w:rsidRPr="00AA04FD" w:rsidRDefault="00AA04FD" w:rsidP="00AA04FD">
      <w:pPr>
        <w:rPr>
          <w:lang w:val="en-IN"/>
        </w:rPr>
      </w:pPr>
      <w:r w:rsidRPr="00AA04FD">
        <w:rPr>
          <w:lang w:val="en-IN"/>
        </w:rPr>
        <w:t>Rigorous protocols were necessary to guard against unconscious confirmation of expected patterns.</w:t>
      </w:r>
    </w:p>
    <w:p w14:paraId="67F0ED03" w14:textId="77777777" w:rsidR="00AA04FD" w:rsidRPr="00AA04FD" w:rsidRDefault="00AA04FD" w:rsidP="00AA04FD">
      <w:pPr>
        <w:rPr>
          <w:lang w:val="en-IN"/>
        </w:rPr>
      </w:pPr>
    </w:p>
    <w:p w14:paraId="20C17D75" w14:textId="0A36648B" w:rsidR="00AA04FD" w:rsidRPr="00AA04FD" w:rsidRDefault="00565C7B" w:rsidP="00AA04FD">
      <w:pPr>
        <w:rPr>
          <w:lang w:val="en-IN"/>
        </w:rPr>
      </w:pPr>
      <w:r>
        <w:rPr>
          <w:lang w:val="en-IN"/>
        </w:rPr>
        <w:t xml:space="preserve"> </w:t>
      </w:r>
      <w:r w:rsidR="00AA04FD" w:rsidRPr="00AA04FD">
        <w:rPr>
          <w:lang w:val="en-IN"/>
        </w:rPr>
        <w:t># Interpretation Frameworks</w:t>
      </w:r>
    </w:p>
    <w:p w14:paraId="39F6C486" w14:textId="77777777" w:rsidR="00AA04FD" w:rsidRPr="00AA04FD" w:rsidRDefault="00AA04FD" w:rsidP="00AA04FD">
      <w:pPr>
        <w:rPr>
          <w:lang w:val="en-IN"/>
        </w:rPr>
      </w:pPr>
      <w:r w:rsidRPr="00AA04FD">
        <w:rPr>
          <w:lang w:val="en-IN"/>
        </w:rPr>
        <w:t>Researchers' theoretical orientations inevitably influenced interpretive approaches despite reflexivity efforts.</w:t>
      </w:r>
    </w:p>
    <w:p w14:paraId="4ADE2C69" w14:textId="77777777" w:rsidR="00AA04FD" w:rsidRPr="00AA04FD" w:rsidRDefault="00AA04FD" w:rsidP="00AA04FD">
      <w:pPr>
        <w:rPr>
          <w:lang w:val="en-IN"/>
        </w:rPr>
      </w:pPr>
    </w:p>
    <w:p w14:paraId="485A88EB" w14:textId="39D2E70B" w:rsidR="00AA04FD" w:rsidRPr="00AA04FD" w:rsidRDefault="00565C7B" w:rsidP="00AA04FD">
      <w:pPr>
        <w:rPr>
          <w:lang w:val="en-IN"/>
        </w:rPr>
      </w:pPr>
      <w:r>
        <w:rPr>
          <w:lang w:val="en-IN"/>
        </w:rPr>
        <w:t xml:space="preserve"> </w:t>
      </w:r>
      <w:r w:rsidR="00AA04FD" w:rsidRPr="00AA04FD">
        <w:rPr>
          <w:lang w:val="en-IN"/>
        </w:rPr>
        <w:t># Cultural Perspectives</w:t>
      </w:r>
    </w:p>
    <w:p w14:paraId="544371DE" w14:textId="77777777" w:rsidR="00AA04FD" w:rsidRPr="00AA04FD" w:rsidRDefault="00AA04FD" w:rsidP="00AA04FD">
      <w:pPr>
        <w:rPr>
          <w:lang w:val="en-IN"/>
        </w:rPr>
      </w:pPr>
      <w:r w:rsidRPr="00AA04FD">
        <w:rPr>
          <w:lang w:val="en-IN"/>
        </w:rPr>
        <w:t>Researchers' cultural backgrounds shaped perception and interpretation in subtle ways.</w:t>
      </w:r>
    </w:p>
    <w:p w14:paraId="3A742AF7" w14:textId="77777777" w:rsidR="00AA04FD" w:rsidRPr="00AA04FD" w:rsidRDefault="00AA04FD" w:rsidP="00AA04FD">
      <w:pPr>
        <w:rPr>
          <w:lang w:val="en-IN"/>
        </w:rPr>
      </w:pPr>
    </w:p>
    <w:p w14:paraId="15A10CFD" w14:textId="082E7F48" w:rsidR="00AA04FD" w:rsidRPr="00AA04FD" w:rsidRDefault="00565C7B" w:rsidP="00AA04FD">
      <w:pPr>
        <w:rPr>
          <w:lang w:val="en-IN"/>
        </w:rPr>
      </w:pPr>
      <w:r>
        <w:rPr>
          <w:lang w:val="en-IN"/>
        </w:rPr>
        <w:t xml:space="preserve"> </w:t>
      </w:r>
      <w:r w:rsidR="00AA04FD" w:rsidRPr="00AA04FD">
        <w:rPr>
          <w:lang w:val="en-IN"/>
        </w:rPr>
        <w:t xml:space="preserve"> Participant Factors</w:t>
      </w:r>
    </w:p>
    <w:p w14:paraId="5E7C15C8" w14:textId="733D98F7" w:rsidR="00AA04FD" w:rsidRPr="00AA04FD" w:rsidRDefault="00565C7B" w:rsidP="00AA04FD">
      <w:pPr>
        <w:rPr>
          <w:lang w:val="en-IN"/>
        </w:rPr>
      </w:pPr>
      <w:r>
        <w:rPr>
          <w:lang w:val="en-IN"/>
        </w:rPr>
        <w:t xml:space="preserve"> </w:t>
      </w:r>
      <w:r w:rsidR="00AA04FD" w:rsidRPr="00AA04FD">
        <w:rPr>
          <w:lang w:val="en-IN"/>
        </w:rPr>
        <w:t># Response Biases</w:t>
      </w:r>
    </w:p>
    <w:p w14:paraId="595C8B9F" w14:textId="77777777" w:rsidR="00AA04FD" w:rsidRPr="00AA04FD" w:rsidRDefault="00AA04FD" w:rsidP="00AA04FD">
      <w:pPr>
        <w:rPr>
          <w:lang w:val="en-IN"/>
        </w:rPr>
      </w:pPr>
      <w:r w:rsidRPr="00AA04FD">
        <w:rPr>
          <w:lang w:val="en-IN"/>
        </w:rPr>
        <w:t>Social desirability and other response biases affected certain data collection efforts despite mitigation strategies.</w:t>
      </w:r>
    </w:p>
    <w:p w14:paraId="4E65372A" w14:textId="77777777" w:rsidR="00AA04FD" w:rsidRPr="00AA04FD" w:rsidRDefault="00AA04FD" w:rsidP="00AA04FD">
      <w:pPr>
        <w:rPr>
          <w:lang w:val="en-IN"/>
        </w:rPr>
      </w:pPr>
    </w:p>
    <w:p w14:paraId="1C022F62" w14:textId="4420200E" w:rsidR="00AA04FD" w:rsidRPr="00AA04FD" w:rsidRDefault="00565C7B" w:rsidP="00AA04FD">
      <w:pPr>
        <w:rPr>
          <w:lang w:val="en-IN"/>
        </w:rPr>
      </w:pPr>
      <w:r>
        <w:rPr>
          <w:lang w:val="en-IN"/>
        </w:rPr>
        <w:t xml:space="preserve"> </w:t>
      </w:r>
      <w:r w:rsidR="00AA04FD" w:rsidRPr="00AA04FD">
        <w:rPr>
          <w:lang w:val="en-IN"/>
        </w:rPr>
        <w:t># Expectancy Effects</w:t>
      </w:r>
    </w:p>
    <w:p w14:paraId="1AE09660" w14:textId="77777777" w:rsidR="00AA04FD" w:rsidRPr="00AA04FD" w:rsidRDefault="00AA04FD" w:rsidP="00AA04FD">
      <w:pPr>
        <w:rPr>
          <w:lang w:val="en-IN"/>
        </w:rPr>
      </w:pPr>
      <w:r w:rsidRPr="00AA04FD">
        <w:rPr>
          <w:lang w:val="en-IN"/>
        </w:rPr>
        <w:t xml:space="preserve">Participant expectations sometimes influenced </w:t>
      </w:r>
      <w:proofErr w:type="spellStart"/>
      <w:r w:rsidRPr="00AA04FD">
        <w:rPr>
          <w:lang w:val="en-IN"/>
        </w:rPr>
        <w:t>behaviors</w:t>
      </w:r>
      <w:proofErr w:type="spellEnd"/>
      <w:r w:rsidRPr="00AA04FD">
        <w:rPr>
          <w:lang w:val="en-IN"/>
        </w:rPr>
        <w:t xml:space="preserve"> and responses in ways difficult to control for.</w:t>
      </w:r>
    </w:p>
    <w:p w14:paraId="34F59733" w14:textId="77777777" w:rsidR="00AA04FD" w:rsidRPr="00AA04FD" w:rsidRDefault="00AA04FD" w:rsidP="00AA04FD">
      <w:pPr>
        <w:rPr>
          <w:lang w:val="en-IN"/>
        </w:rPr>
      </w:pPr>
    </w:p>
    <w:p w14:paraId="4CB64D74" w14:textId="3D8B7273" w:rsidR="00AA04FD" w:rsidRPr="00AA04FD" w:rsidRDefault="00565C7B" w:rsidP="00AA04FD">
      <w:pPr>
        <w:rPr>
          <w:lang w:val="en-IN"/>
        </w:rPr>
      </w:pPr>
      <w:r>
        <w:rPr>
          <w:lang w:val="en-IN"/>
        </w:rPr>
        <w:t xml:space="preserve"> </w:t>
      </w:r>
      <w:r w:rsidR="00AA04FD" w:rsidRPr="00AA04FD">
        <w:rPr>
          <w:lang w:val="en-IN"/>
        </w:rPr>
        <w:t># Memory Limitations</w:t>
      </w:r>
    </w:p>
    <w:p w14:paraId="08C63163" w14:textId="77777777" w:rsidR="00AA04FD" w:rsidRPr="00AA04FD" w:rsidRDefault="00AA04FD" w:rsidP="00AA04FD">
      <w:pPr>
        <w:rPr>
          <w:lang w:val="en-IN"/>
        </w:rPr>
      </w:pPr>
      <w:r w:rsidRPr="00AA04FD">
        <w:rPr>
          <w:lang w:val="en-IN"/>
        </w:rPr>
        <w:t>Retrospective data collection encountered typical challenges associated with recall accuracy and completeness.</w:t>
      </w:r>
    </w:p>
    <w:p w14:paraId="36615910" w14:textId="77777777" w:rsidR="00AA04FD" w:rsidRPr="00AA04FD" w:rsidRDefault="00AA04FD" w:rsidP="00AA04FD">
      <w:pPr>
        <w:rPr>
          <w:lang w:val="en-IN"/>
        </w:rPr>
      </w:pPr>
    </w:p>
    <w:p w14:paraId="4FA29A32" w14:textId="77777777" w:rsidR="00AA04FD" w:rsidRPr="00AA04FD" w:rsidRDefault="00AA04FD" w:rsidP="00AA04FD">
      <w:pPr>
        <w:rPr>
          <w:lang w:val="en-IN"/>
        </w:rPr>
      </w:pPr>
      <w:r w:rsidRPr="00AA04FD">
        <w:rPr>
          <w:lang w:val="en-IN"/>
        </w:rPr>
        <w:t>## Future Work</w:t>
      </w:r>
    </w:p>
    <w:p w14:paraId="2C0252C5" w14:textId="77777777" w:rsidR="00AA04FD" w:rsidRPr="00AA04FD" w:rsidRDefault="00AA04FD" w:rsidP="00AA04FD">
      <w:pPr>
        <w:rPr>
          <w:lang w:val="en-IN"/>
        </w:rPr>
      </w:pPr>
      <w:r w:rsidRPr="00AA04FD">
        <w:rPr>
          <w:lang w:val="en-IN"/>
        </w:rPr>
        <w:t>### Areas for Improvement</w:t>
      </w:r>
    </w:p>
    <w:p w14:paraId="702E2AE7" w14:textId="77777777" w:rsidR="00AA04FD" w:rsidRPr="00AA04FD" w:rsidRDefault="00AA04FD" w:rsidP="00AA04FD">
      <w:pPr>
        <w:rPr>
          <w:lang w:val="en-IN"/>
        </w:rPr>
      </w:pPr>
      <w:r w:rsidRPr="00AA04FD">
        <w:rPr>
          <w:lang w:val="en-IN"/>
        </w:rPr>
        <w:t>Possible enhancements and improvements for future research are discussed.</w:t>
      </w:r>
    </w:p>
    <w:p w14:paraId="3630C9DE" w14:textId="77777777" w:rsidR="00AA04FD" w:rsidRPr="00AA04FD" w:rsidRDefault="00AA04FD" w:rsidP="00AA04FD">
      <w:pPr>
        <w:rPr>
          <w:lang w:val="en-IN"/>
        </w:rPr>
      </w:pPr>
    </w:p>
    <w:p w14:paraId="08BD1D7F" w14:textId="3F66871D" w:rsidR="00AA04FD" w:rsidRPr="00AA04FD" w:rsidRDefault="00565C7B" w:rsidP="00AA04FD">
      <w:pPr>
        <w:rPr>
          <w:lang w:val="en-IN"/>
        </w:rPr>
      </w:pPr>
      <w:r>
        <w:rPr>
          <w:lang w:val="en-IN"/>
        </w:rPr>
        <w:lastRenderedPageBreak/>
        <w:t xml:space="preserve"> </w:t>
      </w:r>
      <w:r w:rsidR="00AA04FD" w:rsidRPr="00AA04FD">
        <w:rPr>
          <w:lang w:val="en-IN"/>
        </w:rPr>
        <w:t xml:space="preserve"> Methodological Refinements</w:t>
      </w:r>
    </w:p>
    <w:p w14:paraId="5A214E6D" w14:textId="30F6F1C8" w:rsidR="00AA04FD" w:rsidRPr="00AA04FD" w:rsidRDefault="00565C7B" w:rsidP="00AA04FD">
      <w:pPr>
        <w:rPr>
          <w:lang w:val="en-IN"/>
        </w:rPr>
      </w:pPr>
      <w:r>
        <w:rPr>
          <w:lang w:val="en-IN"/>
        </w:rPr>
        <w:t xml:space="preserve"> </w:t>
      </w:r>
      <w:r w:rsidR="00AA04FD" w:rsidRPr="00AA04FD">
        <w:rPr>
          <w:lang w:val="en-IN"/>
        </w:rPr>
        <w:t># Advanced Measurement Approaches</w:t>
      </w:r>
    </w:p>
    <w:p w14:paraId="4ACA9BC4" w14:textId="77777777" w:rsidR="00AA04FD" w:rsidRPr="00AA04FD" w:rsidRDefault="00AA04FD" w:rsidP="00AA04FD">
      <w:pPr>
        <w:rPr>
          <w:lang w:val="en-IN"/>
        </w:rPr>
      </w:pPr>
      <w:r w:rsidRPr="00AA04FD">
        <w:rPr>
          <w:lang w:val="en-IN"/>
        </w:rPr>
        <w:t>Development of more precise measurement instruments would enhance validity and reliability in future studies.</w:t>
      </w:r>
    </w:p>
    <w:p w14:paraId="59C684D2" w14:textId="77777777" w:rsidR="00AA04FD" w:rsidRPr="00AA04FD" w:rsidRDefault="00AA04FD" w:rsidP="00AA04FD">
      <w:pPr>
        <w:rPr>
          <w:lang w:val="en-IN"/>
        </w:rPr>
      </w:pPr>
    </w:p>
    <w:p w14:paraId="2FE2453B" w14:textId="6123F0ED" w:rsidR="00AA04FD" w:rsidRPr="00AA04FD" w:rsidRDefault="00565C7B" w:rsidP="00AA04FD">
      <w:pPr>
        <w:rPr>
          <w:lang w:val="en-IN"/>
        </w:rPr>
      </w:pPr>
      <w:r>
        <w:rPr>
          <w:lang w:val="en-IN"/>
        </w:rPr>
        <w:t xml:space="preserve"> </w:t>
      </w:r>
      <w:r w:rsidR="00AA04FD" w:rsidRPr="00AA04FD">
        <w:rPr>
          <w:lang w:val="en-IN"/>
        </w:rPr>
        <w:t># Integrated Analytical Frameworks</w:t>
      </w:r>
    </w:p>
    <w:p w14:paraId="1686B337" w14:textId="77777777" w:rsidR="00AA04FD" w:rsidRPr="00AA04FD" w:rsidRDefault="00AA04FD" w:rsidP="00AA04FD">
      <w:pPr>
        <w:rPr>
          <w:lang w:val="en-IN"/>
        </w:rPr>
      </w:pPr>
      <w:r w:rsidRPr="00AA04FD">
        <w:rPr>
          <w:lang w:val="en-IN"/>
        </w:rPr>
        <w:t>More sophisticated integration of quantitative and qualitative approaches could yield richer insights.</w:t>
      </w:r>
    </w:p>
    <w:p w14:paraId="48960319" w14:textId="77777777" w:rsidR="00AA04FD" w:rsidRPr="00AA04FD" w:rsidRDefault="00AA04FD" w:rsidP="00AA04FD">
      <w:pPr>
        <w:rPr>
          <w:lang w:val="en-IN"/>
        </w:rPr>
      </w:pPr>
    </w:p>
    <w:p w14:paraId="3E019FD0" w14:textId="08930F5F" w:rsidR="00AA04FD" w:rsidRPr="00AA04FD" w:rsidRDefault="00565C7B" w:rsidP="00AA04FD">
      <w:pPr>
        <w:rPr>
          <w:lang w:val="en-IN"/>
        </w:rPr>
      </w:pPr>
      <w:r>
        <w:rPr>
          <w:lang w:val="en-IN"/>
        </w:rPr>
        <w:t xml:space="preserve"> </w:t>
      </w:r>
      <w:r w:rsidR="00AA04FD" w:rsidRPr="00AA04FD">
        <w:rPr>
          <w:lang w:val="en-IN"/>
        </w:rPr>
        <w:t># Longitudinal Designs</w:t>
      </w:r>
    </w:p>
    <w:p w14:paraId="5F5CBE36" w14:textId="77777777" w:rsidR="00AA04FD" w:rsidRPr="00AA04FD" w:rsidRDefault="00AA04FD" w:rsidP="00AA04FD">
      <w:pPr>
        <w:rPr>
          <w:lang w:val="en-IN"/>
        </w:rPr>
      </w:pPr>
      <w:r w:rsidRPr="00AA04FD">
        <w:rPr>
          <w:lang w:val="en-IN"/>
        </w:rPr>
        <w:t>Extended time horizons would provide valuable information on long-term dynamics and sustainability factors.</w:t>
      </w:r>
    </w:p>
    <w:p w14:paraId="03F9FAAF" w14:textId="77777777" w:rsidR="00AA04FD" w:rsidRPr="00AA04FD" w:rsidRDefault="00AA04FD" w:rsidP="00AA04FD">
      <w:pPr>
        <w:rPr>
          <w:lang w:val="en-IN"/>
        </w:rPr>
      </w:pPr>
    </w:p>
    <w:p w14:paraId="2812AF9E" w14:textId="6FDA4E48" w:rsidR="00AA04FD" w:rsidRPr="00AA04FD" w:rsidRDefault="00565C7B" w:rsidP="00AA04FD">
      <w:pPr>
        <w:rPr>
          <w:lang w:val="en-IN"/>
        </w:rPr>
      </w:pPr>
      <w:r>
        <w:rPr>
          <w:lang w:val="en-IN"/>
        </w:rPr>
        <w:t xml:space="preserve"> </w:t>
      </w:r>
      <w:r w:rsidR="00AA04FD" w:rsidRPr="00AA04FD">
        <w:rPr>
          <w:lang w:val="en-IN"/>
        </w:rPr>
        <w:t xml:space="preserve"> Theoretical Development</w:t>
      </w:r>
    </w:p>
    <w:p w14:paraId="6FE80208" w14:textId="27E0FBF7" w:rsidR="00AA04FD" w:rsidRPr="00AA04FD" w:rsidRDefault="00565C7B" w:rsidP="00AA04FD">
      <w:pPr>
        <w:rPr>
          <w:lang w:val="en-IN"/>
        </w:rPr>
      </w:pPr>
      <w:r>
        <w:rPr>
          <w:lang w:val="en-IN"/>
        </w:rPr>
        <w:t xml:space="preserve"> </w:t>
      </w:r>
      <w:r w:rsidR="00AA04FD" w:rsidRPr="00AA04FD">
        <w:rPr>
          <w:lang w:val="en-IN"/>
        </w:rPr>
        <w:t># Conceptual Elaboration</w:t>
      </w:r>
    </w:p>
    <w:p w14:paraId="32A2F19B" w14:textId="77777777" w:rsidR="00AA04FD" w:rsidRPr="00AA04FD" w:rsidRDefault="00AA04FD" w:rsidP="00AA04FD">
      <w:pPr>
        <w:rPr>
          <w:lang w:val="en-IN"/>
        </w:rPr>
      </w:pPr>
      <w:r w:rsidRPr="00AA04FD">
        <w:rPr>
          <w:lang w:val="en-IN"/>
        </w:rPr>
        <w:t>Further development of key theoretical constructs would enhance explanatory power and practical applicability.</w:t>
      </w:r>
    </w:p>
    <w:p w14:paraId="301B9529" w14:textId="77777777" w:rsidR="00AA04FD" w:rsidRPr="00AA04FD" w:rsidRDefault="00AA04FD" w:rsidP="00AA04FD">
      <w:pPr>
        <w:rPr>
          <w:lang w:val="en-IN"/>
        </w:rPr>
      </w:pPr>
    </w:p>
    <w:p w14:paraId="2D36152C" w14:textId="0E4D4DE2" w:rsidR="00AA04FD" w:rsidRPr="00AA04FD" w:rsidRDefault="00565C7B" w:rsidP="00AA04FD">
      <w:pPr>
        <w:rPr>
          <w:lang w:val="en-IN"/>
        </w:rPr>
      </w:pPr>
      <w:r>
        <w:rPr>
          <w:lang w:val="en-IN"/>
        </w:rPr>
        <w:t xml:space="preserve"> </w:t>
      </w:r>
      <w:r w:rsidR="00AA04FD" w:rsidRPr="00AA04FD">
        <w:rPr>
          <w:lang w:val="en-IN"/>
        </w:rPr>
        <w:t># Cross-disciplinary Integration</w:t>
      </w:r>
    </w:p>
    <w:p w14:paraId="0ED6F335" w14:textId="77777777" w:rsidR="00AA04FD" w:rsidRPr="00AA04FD" w:rsidRDefault="00AA04FD" w:rsidP="00AA04FD">
      <w:pPr>
        <w:rPr>
          <w:lang w:val="en-IN"/>
        </w:rPr>
      </w:pPr>
      <w:r w:rsidRPr="00AA04FD">
        <w:rPr>
          <w:lang w:val="en-IN"/>
        </w:rPr>
        <w:t>Incorporating insights from adjacent fields could enrich theoretical frameworks and analytical approaches.</w:t>
      </w:r>
    </w:p>
    <w:p w14:paraId="673CF0E6" w14:textId="77777777" w:rsidR="00AA04FD" w:rsidRPr="00AA04FD" w:rsidRDefault="00AA04FD" w:rsidP="00AA04FD">
      <w:pPr>
        <w:rPr>
          <w:lang w:val="en-IN"/>
        </w:rPr>
      </w:pPr>
    </w:p>
    <w:p w14:paraId="27F28DAF" w14:textId="236BE975" w:rsidR="00AA04FD" w:rsidRPr="00AA04FD" w:rsidRDefault="00565C7B" w:rsidP="00AA04FD">
      <w:pPr>
        <w:rPr>
          <w:lang w:val="en-IN"/>
        </w:rPr>
      </w:pPr>
      <w:r>
        <w:rPr>
          <w:lang w:val="en-IN"/>
        </w:rPr>
        <w:t xml:space="preserve"> </w:t>
      </w:r>
      <w:r w:rsidR="00AA04FD" w:rsidRPr="00AA04FD">
        <w:rPr>
          <w:lang w:val="en-IN"/>
        </w:rPr>
        <w:t># Model Refinement</w:t>
      </w:r>
    </w:p>
    <w:p w14:paraId="1F323C28" w14:textId="77777777" w:rsidR="00AA04FD" w:rsidRPr="00AA04FD" w:rsidRDefault="00AA04FD" w:rsidP="00AA04FD">
      <w:pPr>
        <w:rPr>
          <w:lang w:val="en-IN"/>
        </w:rPr>
      </w:pPr>
      <w:r w:rsidRPr="00AA04FD">
        <w:rPr>
          <w:lang w:val="en-IN"/>
        </w:rPr>
        <w:t>Existing models require specific refinements to incorporate newly identified relationships and contextual factors.</w:t>
      </w:r>
    </w:p>
    <w:p w14:paraId="653A8C3E" w14:textId="77777777" w:rsidR="00AA04FD" w:rsidRPr="00AA04FD" w:rsidRDefault="00AA04FD" w:rsidP="00AA04FD">
      <w:pPr>
        <w:rPr>
          <w:lang w:val="en-IN"/>
        </w:rPr>
      </w:pPr>
    </w:p>
    <w:p w14:paraId="12230BD4" w14:textId="476923EB" w:rsidR="00AA04FD" w:rsidRPr="00AA04FD" w:rsidRDefault="00565C7B" w:rsidP="00AA04FD">
      <w:pPr>
        <w:rPr>
          <w:lang w:val="en-IN"/>
        </w:rPr>
      </w:pPr>
      <w:r>
        <w:rPr>
          <w:lang w:val="en-IN"/>
        </w:rPr>
        <w:t xml:space="preserve"> </w:t>
      </w:r>
      <w:r w:rsidR="00AA04FD" w:rsidRPr="00AA04FD">
        <w:rPr>
          <w:lang w:val="en-IN"/>
        </w:rPr>
        <w:t xml:space="preserve"> Practical Applications</w:t>
      </w:r>
    </w:p>
    <w:p w14:paraId="65898DAB" w14:textId="6D577B8F" w:rsidR="00AA04FD" w:rsidRPr="00AA04FD" w:rsidRDefault="00565C7B" w:rsidP="00AA04FD">
      <w:pPr>
        <w:rPr>
          <w:lang w:val="en-IN"/>
        </w:rPr>
      </w:pPr>
      <w:r>
        <w:rPr>
          <w:lang w:val="en-IN"/>
        </w:rPr>
        <w:t xml:space="preserve"> </w:t>
      </w:r>
      <w:r w:rsidR="00AA04FD" w:rsidRPr="00AA04FD">
        <w:rPr>
          <w:lang w:val="en-IN"/>
        </w:rPr>
        <w:t># Implementation Toolkits</w:t>
      </w:r>
    </w:p>
    <w:p w14:paraId="690CC82A" w14:textId="77777777" w:rsidR="00AA04FD" w:rsidRPr="00AA04FD" w:rsidRDefault="00AA04FD" w:rsidP="00AA04FD">
      <w:pPr>
        <w:rPr>
          <w:lang w:val="en-IN"/>
        </w:rPr>
      </w:pPr>
      <w:r w:rsidRPr="00AA04FD">
        <w:rPr>
          <w:lang w:val="en-IN"/>
        </w:rPr>
        <w:lastRenderedPageBreak/>
        <w:t>Development of practical tools would facilitate application of research findings in real-world contexts.</w:t>
      </w:r>
    </w:p>
    <w:p w14:paraId="2A67D471" w14:textId="77777777" w:rsidR="00AA04FD" w:rsidRPr="00AA04FD" w:rsidRDefault="00AA04FD" w:rsidP="00AA04FD">
      <w:pPr>
        <w:rPr>
          <w:lang w:val="en-IN"/>
        </w:rPr>
      </w:pPr>
    </w:p>
    <w:p w14:paraId="6C4DBD14" w14:textId="4710F6CB" w:rsidR="00AA04FD" w:rsidRPr="00AA04FD" w:rsidRDefault="00565C7B" w:rsidP="00AA04FD">
      <w:pPr>
        <w:rPr>
          <w:lang w:val="en-IN"/>
        </w:rPr>
      </w:pPr>
      <w:r>
        <w:rPr>
          <w:lang w:val="en-IN"/>
        </w:rPr>
        <w:t xml:space="preserve"> </w:t>
      </w:r>
      <w:r w:rsidR="00AA04FD" w:rsidRPr="00AA04FD">
        <w:rPr>
          <w:lang w:val="en-IN"/>
        </w:rPr>
        <w:t># Training Frameworks</w:t>
      </w:r>
    </w:p>
    <w:p w14:paraId="7D5B93C9" w14:textId="77777777" w:rsidR="00AA04FD" w:rsidRPr="00AA04FD" w:rsidRDefault="00AA04FD" w:rsidP="00AA04FD">
      <w:pPr>
        <w:rPr>
          <w:lang w:val="en-IN"/>
        </w:rPr>
      </w:pPr>
      <w:r w:rsidRPr="00AA04FD">
        <w:rPr>
          <w:lang w:val="en-IN"/>
        </w:rPr>
        <w:t>Structured approaches for developing implementation capabilities would enhance practical impact.</w:t>
      </w:r>
    </w:p>
    <w:p w14:paraId="3D417909" w14:textId="77777777" w:rsidR="00AA04FD" w:rsidRPr="00AA04FD" w:rsidRDefault="00AA04FD" w:rsidP="00AA04FD">
      <w:pPr>
        <w:rPr>
          <w:lang w:val="en-IN"/>
        </w:rPr>
      </w:pPr>
    </w:p>
    <w:p w14:paraId="13CD2138" w14:textId="444A492B" w:rsidR="00AA04FD" w:rsidRPr="00AA04FD" w:rsidRDefault="00565C7B" w:rsidP="00AA04FD">
      <w:pPr>
        <w:rPr>
          <w:lang w:val="en-IN"/>
        </w:rPr>
      </w:pPr>
      <w:r>
        <w:rPr>
          <w:lang w:val="en-IN"/>
        </w:rPr>
        <w:t xml:space="preserve"> </w:t>
      </w:r>
      <w:r w:rsidR="00AA04FD" w:rsidRPr="00AA04FD">
        <w:rPr>
          <w:lang w:val="en-IN"/>
        </w:rPr>
        <w:t># Assessment Protocols</w:t>
      </w:r>
    </w:p>
    <w:p w14:paraId="3F8017BE" w14:textId="77777777" w:rsidR="00AA04FD" w:rsidRPr="00AA04FD" w:rsidRDefault="00AA04FD" w:rsidP="00AA04FD">
      <w:pPr>
        <w:rPr>
          <w:lang w:val="en-IN"/>
        </w:rPr>
      </w:pPr>
      <w:r w:rsidRPr="00AA04FD">
        <w:rPr>
          <w:lang w:val="en-IN"/>
        </w:rPr>
        <w:t>Standardized evaluation frameworks would enable more consistent assessment across implementation contexts.</w:t>
      </w:r>
    </w:p>
    <w:p w14:paraId="301BA8EB" w14:textId="77777777" w:rsidR="00AA04FD" w:rsidRPr="00AA04FD" w:rsidRDefault="00AA04FD" w:rsidP="00AA04FD">
      <w:pPr>
        <w:rPr>
          <w:lang w:val="en-IN"/>
        </w:rPr>
      </w:pPr>
    </w:p>
    <w:p w14:paraId="302C117E" w14:textId="77777777" w:rsidR="00AA04FD" w:rsidRPr="00AA04FD" w:rsidRDefault="00AA04FD" w:rsidP="00AA04FD">
      <w:pPr>
        <w:rPr>
          <w:lang w:val="en-IN"/>
        </w:rPr>
      </w:pPr>
      <w:r w:rsidRPr="00AA04FD">
        <w:rPr>
          <w:lang w:val="en-IN"/>
        </w:rPr>
        <w:t>### Expanding the Scope</w:t>
      </w:r>
    </w:p>
    <w:p w14:paraId="25A7EB9D" w14:textId="77777777" w:rsidR="00AA04FD" w:rsidRPr="00AA04FD" w:rsidRDefault="00AA04FD" w:rsidP="00AA04FD">
      <w:pPr>
        <w:rPr>
          <w:lang w:val="en-IN"/>
        </w:rPr>
      </w:pPr>
      <w:r w:rsidRPr="00AA04FD">
        <w:rPr>
          <w:lang w:val="en-IN"/>
        </w:rPr>
        <w:t>New directions for extending this work into other areas.</w:t>
      </w:r>
    </w:p>
    <w:p w14:paraId="36069B89" w14:textId="77777777" w:rsidR="00AA04FD" w:rsidRPr="00AA04FD" w:rsidRDefault="00AA04FD" w:rsidP="00AA04FD">
      <w:pPr>
        <w:rPr>
          <w:lang w:val="en-IN"/>
        </w:rPr>
      </w:pPr>
    </w:p>
    <w:p w14:paraId="3689A4C5" w14:textId="3DC57628" w:rsidR="00AA04FD" w:rsidRPr="00AA04FD" w:rsidRDefault="00565C7B" w:rsidP="00AA04FD">
      <w:pPr>
        <w:rPr>
          <w:lang w:val="en-IN"/>
        </w:rPr>
      </w:pPr>
      <w:r>
        <w:rPr>
          <w:lang w:val="en-IN"/>
        </w:rPr>
        <w:t xml:space="preserve"> </w:t>
      </w:r>
      <w:r w:rsidR="00AA04FD" w:rsidRPr="00AA04FD">
        <w:rPr>
          <w:lang w:val="en-IN"/>
        </w:rPr>
        <w:t xml:space="preserve"> Cross-contextual Applications</w:t>
      </w:r>
    </w:p>
    <w:p w14:paraId="5982F6C7" w14:textId="0F9E2704" w:rsidR="00AA04FD" w:rsidRPr="00AA04FD" w:rsidRDefault="00565C7B" w:rsidP="00AA04FD">
      <w:pPr>
        <w:rPr>
          <w:lang w:val="en-IN"/>
        </w:rPr>
      </w:pPr>
      <w:r>
        <w:rPr>
          <w:lang w:val="en-IN"/>
        </w:rPr>
        <w:t xml:space="preserve"> </w:t>
      </w:r>
      <w:r w:rsidR="00AA04FD" w:rsidRPr="00AA04FD">
        <w:rPr>
          <w:lang w:val="en-IN"/>
        </w:rPr>
        <w:t># Sectoral Diversification</w:t>
      </w:r>
    </w:p>
    <w:p w14:paraId="104208A3" w14:textId="77777777" w:rsidR="00AA04FD" w:rsidRPr="00AA04FD" w:rsidRDefault="00AA04FD" w:rsidP="00AA04FD">
      <w:pPr>
        <w:rPr>
          <w:lang w:val="en-IN"/>
        </w:rPr>
      </w:pPr>
      <w:r w:rsidRPr="00AA04FD">
        <w:rPr>
          <w:lang w:val="en-IN"/>
        </w:rPr>
        <w:t>Applying frameworks in additional industries would test generalizability and identify sector-specific patterns.</w:t>
      </w:r>
    </w:p>
    <w:p w14:paraId="50520E9C" w14:textId="77777777" w:rsidR="00AA04FD" w:rsidRPr="00AA04FD" w:rsidRDefault="00AA04FD" w:rsidP="00AA04FD">
      <w:pPr>
        <w:rPr>
          <w:lang w:val="en-IN"/>
        </w:rPr>
      </w:pPr>
    </w:p>
    <w:p w14:paraId="770755C1" w14:textId="057E8B92" w:rsidR="00AA04FD" w:rsidRPr="00AA04FD" w:rsidRDefault="00565C7B" w:rsidP="00AA04FD">
      <w:pPr>
        <w:rPr>
          <w:lang w:val="en-IN"/>
        </w:rPr>
      </w:pPr>
      <w:r>
        <w:rPr>
          <w:lang w:val="en-IN"/>
        </w:rPr>
        <w:t xml:space="preserve"> </w:t>
      </w:r>
      <w:r w:rsidR="00AA04FD" w:rsidRPr="00AA04FD">
        <w:rPr>
          <w:lang w:val="en-IN"/>
        </w:rPr>
        <w:t># Cultural Contexts</w:t>
      </w:r>
    </w:p>
    <w:p w14:paraId="6F71BA35" w14:textId="77777777" w:rsidR="00AA04FD" w:rsidRPr="00AA04FD" w:rsidRDefault="00AA04FD" w:rsidP="00AA04FD">
      <w:pPr>
        <w:rPr>
          <w:lang w:val="en-IN"/>
        </w:rPr>
      </w:pPr>
      <w:r w:rsidRPr="00AA04FD">
        <w:rPr>
          <w:lang w:val="en-IN"/>
        </w:rPr>
        <w:t>Exploring implementation in diverse cultural settings would reveal universal principles and context-specific factors.</w:t>
      </w:r>
    </w:p>
    <w:p w14:paraId="79016F13" w14:textId="77777777" w:rsidR="00AA04FD" w:rsidRPr="00AA04FD" w:rsidRDefault="00AA04FD" w:rsidP="00AA04FD">
      <w:pPr>
        <w:rPr>
          <w:lang w:val="en-IN"/>
        </w:rPr>
      </w:pPr>
    </w:p>
    <w:p w14:paraId="470F146D" w14:textId="0A690337" w:rsidR="00AA04FD" w:rsidRPr="00AA04FD" w:rsidRDefault="00565C7B" w:rsidP="00AA04FD">
      <w:pPr>
        <w:rPr>
          <w:lang w:val="en-IN"/>
        </w:rPr>
      </w:pPr>
      <w:r>
        <w:rPr>
          <w:lang w:val="en-IN"/>
        </w:rPr>
        <w:t xml:space="preserve"> </w:t>
      </w:r>
      <w:r w:rsidR="00AA04FD" w:rsidRPr="00AA04FD">
        <w:rPr>
          <w:lang w:val="en-IN"/>
        </w:rPr>
        <w:t># Scale Considerations</w:t>
      </w:r>
    </w:p>
    <w:p w14:paraId="288F826D" w14:textId="77777777" w:rsidR="00AA04FD" w:rsidRPr="00AA04FD" w:rsidRDefault="00AA04FD" w:rsidP="00AA04FD">
      <w:pPr>
        <w:rPr>
          <w:lang w:val="en-IN"/>
        </w:rPr>
      </w:pPr>
      <w:r w:rsidRPr="00AA04FD">
        <w:rPr>
          <w:lang w:val="en-IN"/>
        </w:rPr>
        <w:t>Examining applications across different organizational scales would identify size-dependent dynamics.</w:t>
      </w:r>
    </w:p>
    <w:p w14:paraId="248B477F" w14:textId="77777777" w:rsidR="00AA04FD" w:rsidRPr="00AA04FD" w:rsidRDefault="00AA04FD" w:rsidP="00AA04FD">
      <w:pPr>
        <w:rPr>
          <w:lang w:val="en-IN"/>
        </w:rPr>
      </w:pPr>
    </w:p>
    <w:p w14:paraId="0E4299F3" w14:textId="7EF3791F" w:rsidR="00AA04FD" w:rsidRPr="00AA04FD" w:rsidRDefault="00565C7B" w:rsidP="00AA04FD">
      <w:pPr>
        <w:rPr>
          <w:lang w:val="en-IN"/>
        </w:rPr>
      </w:pPr>
      <w:r>
        <w:rPr>
          <w:lang w:val="en-IN"/>
        </w:rPr>
        <w:t xml:space="preserve"> </w:t>
      </w:r>
      <w:r w:rsidR="00AA04FD" w:rsidRPr="00AA04FD">
        <w:rPr>
          <w:lang w:val="en-IN"/>
        </w:rPr>
        <w:t xml:space="preserve"> Emerging Research Frontiers</w:t>
      </w:r>
    </w:p>
    <w:p w14:paraId="2C18A558" w14:textId="4076BC27" w:rsidR="00AA04FD" w:rsidRPr="00AA04FD" w:rsidRDefault="00565C7B" w:rsidP="00AA04FD">
      <w:pPr>
        <w:rPr>
          <w:lang w:val="en-IN"/>
        </w:rPr>
      </w:pPr>
      <w:r>
        <w:rPr>
          <w:lang w:val="en-IN"/>
        </w:rPr>
        <w:lastRenderedPageBreak/>
        <w:t xml:space="preserve"> </w:t>
      </w:r>
      <w:r w:rsidR="00AA04FD" w:rsidRPr="00AA04FD">
        <w:rPr>
          <w:lang w:val="en-IN"/>
        </w:rPr>
        <w:t># Technological Integration</w:t>
      </w:r>
    </w:p>
    <w:p w14:paraId="488BDEEF" w14:textId="77777777" w:rsidR="00AA04FD" w:rsidRPr="00AA04FD" w:rsidRDefault="00AA04FD" w:rsidP="00AA04FD">
      <w:pPr>
        <w:rPr>
          <w:lang w:val="en-IN"/>
        </w:rPr>
      </w:pPr>
      <w:r w:rsidRPr="00AA04FD">
        <w:rPr>
          <w:lang w:val="en-IN"/>
        </w:rPr>
        <w:t>Incorporating emerging technologies into implementation frameworks represents a promising direction for future work.</w:t>
      </w:r>
    </w:p>
    <w:p w14:paraId="38F458FB" w14:textId="77777777" w:rsidR="00AA04FD" w:rsidRPr="00AA04FD" w:rsidRDefault="00AA04FD" w:rsidP="00AA04FD">
      <w:pPr>
        <w:rPr>
          <w:lang w:val="en-IN"/>
        </w:rPr>
      </w:pPr>
    </w:p>
    <w:p w14:paraId="11066D14" w14:textId="43856AAA" w:rsidR="00AA04FD" w:rsidRPr="00AA04FD" w:rsidRDefault="00565C7B" w:rsidP="00AA04FD">
      <w:pPr>
        <w:rPr>
          <w:lang w:val="en-IN"/>
        </w:rPr>
      </w:pPr>
      <w:r>
        <w:rPr>
          <w:lang w:val="en-IN"/>
        </w:rPr>
        <w:t xml:space="preserve"> </w:t>
      </w:r>
      <w:r w:rsidR="00AA04FD" w:rsidRPr="00AA04FD">
        <w:rPr>
          <w:lang w:val="en-IN"/>
        </w:rPr>
        <w:t># Network Dynamics</w:t>
      </w:r>
    </w:p>
    <w:p w14:paraId="3E934E37" w14:textId="77777777" w:rsidR="00AA04FD" w:rsidRPr="00AA04FD" w:rsidRDefault="00AA04FD" w:rsidP="00AA04FD">
      <w:pPr>
        <w:rPr>
          <w:lang w:val="en-IN"/>
        </w:rPr>
      </w:pPr>
      <w:r w:rsidRPr="00AA04FD">
        <w:rPr>
          <w:lang w:val="en-IN"/>
        </w:rPr>
        <w:t>Deeper investigation of relational patterns and network effects could enhance understanding of diffusion processes.</w:t>
      </w:r>
    </w:p>
    <w:p w14:paraId="342C656E" w14:textId="77777777" w:rsidR="00AA04FD" w:rsidRPr="00AA04FD" w:rsidRDefault="00AA04FD" w:rsidP="00AA04FD">
      <w:pPr>
        <w:rPr>
          <w:lang w:val="en-IN"/>
        </w:rPr>
      </w:pPr>
    </w:p>
    <w:p w14:paraId="263BF173" w14:textId="3F2819FD" w:rsidR="00AA04FD" w:rsidRPr="00AA04FD" w:rsidRDefault="00565C7B" w:rsidP="00AA04FD">
      <w:pPr>
        <w:rPr>
          <w:lang w:val="en-IN"/>
        </w:rPr>
      </w:pPr>
      <w:r>
        <w:rPr>
          <w:lang w:val="en-IN"/>
        </w:rPr>
        <w:t xml:space="preserve"> </w:t>
      </w:r>
      <w:r w:rsidR="00AA04FD" w:rsidRPr="00AA04FD">
        <w:rPr>
          <w:lang w:val="en-IN"/>
        </w:rPr>
        <w:t># Systemic Resilience</w:t>
      </w:r>
    </w:p>
    <w:p w14:paraId="64AA7D00" w14:textId="77777777" w:rsidR="00AA04FD" w:rsidRPr="00AA04FD" w:rsidRDefault="00AA04FD" w:rsidP="00AA04FD">
      <w:pPr>
        <w:rPr>
          <w:lang w:val="en-IN"/>
        </w:rPr>
      </w:pPr>
      <w:r w:rsidRPr="00AA04FD">
        <w:rPr>
          <w:lang w:val="en-IN"/>
        </w:rPr>
        <w:t>Exploring factors contributing to implementation sustainability under adverse conditions offers valuable future directions.</w:t>
      </w:r>
    </w:p>
    <w:p w14:paraId="7B8A59FD" w14:textId="77777777" w:rsidR="00AA04FD" w:rsidRPr="00AA04FD" w:rsidRDefault="00AA04FD" w:rsidP="00AA04FD">
      <w:pPr>
        <w:rPr>
          <w:lang w:val="en-IN"/>
        </w:rPr>
      </w:pPr>
    </w:p>
    <w:p w14:paraId="05AB3BD2" w14:textId="5F99771B" w:rsidR="00AA04FD" w:rsidRPr="00AA04FD" w:rsidRDefault="00565C7B" w:rsidP="00AA04FD">
      <w:pPr>
        <w:rPr>
          <w:lang w:val="en-IN"/>
        </w:rPr>
      </w:pPr>
      <w:r>
        <w:rPr>
          <w:lang w:val="en-IN"/>
        </w:rPr>
        <w:t xml:space="preserve"> </w:t>
      </w:r>
      <w:r w:rsidR="00AA04FD" w:rsidRPr="00AA04FD">
        <w:rPr>
          <w:lang w:val="en-IN"/>
        </w:rPr>
        <w:t xml:space="preserve"> Collaborative Opportunities</w:t>
      </w:r>
    </w:p>
    <w:p w14:paraId="152292FA" w14:textId="1C2F68F0" w:rsidR="00AA04FD" w:rsidRPr="00AA04FD" w:rsidRDefault="00565C7B" w:rsidP="00AA04FD">
      <w:pPr>
        <w:rPr>
          <w:lang w:val="en-IN"/>
        </w:rPr>
      </w:pPr>
      <w:r>
        <w:rPr>
          <w:lang w:val="en-IN"/>
        </w:rPr>
        <w:t xml:space="preserve"> </w:t>
      </w:r>
      <w:r w:rsidR="00AA04FD" w:rsidRPr="00AA04FD">
        <w:rPr>
          <w:lang w:val="en-IN"/>
        </w:rPr>
        <w:t># Inter-institutional Partnerships</w:t>
      </w:r>
    </w:p>
    <w:p w14:paraId="6A6D3053" w14:textId="77777777" w:rsidR="00AA04FD" w:rsidRPr="00AA04FD" w:rsidRDefault="00AA04FD" w:rsidP="00AA04FD">
      <w:pPr>
        <w:rPr>
          <w:lang w:val="en-IN"/>
        </w:rPr>
      </w:pPr>
      <w:r w:rsidRPr="00AA04FD">
        <w:rPr>
          <w:lang w:val="en-IN"/>
        </w:rPr>
        <w:t>Collaborative research across institutions would enable larger-scale investigation with greater impact potential.</w:t>
      </w:r>
    </w:p>
    <w:p w14:paraId="79E3C022" w14:textId="77777777" w:rsidR="00AA04FD" w:rsidRPr="00AA04FD" w:rsidRDefault="00AA04FD" w:rsidP="00AA04FD">
      <w:pPr>
        <w:rPr>
          <w:lang w:val="en-IN"/>
        </w:rPr>
      </w:pPr>
    </w:p>
    <w:p w14:paraId="314ECC57" w14:textId="6F050A6F" w:rsidR="00AA04FD" w:rsidRPr="00AA04FD" w:rsidRDefault="00565C7B" w:rsidP="00AA04FD">
      <w:pPr>
        <w:rPr>
          <w:lang w:val="en-IN"/>
        </w:rPr>
      </w:pPr>
      <w:r>
        <w:rPr>
          <w:lang w:val="en-IN"/>
        </w:rPr>
        <w:t xml:space="preserve"> </w:t>
      </w:r>
      <w:r w:rsidR="00AA04FD" w:rsidRPr="00AA04FD">
        <w:rPr>
          <w:lang w:val="en-IN"/>
        </w:rPr>
        <w:t># Practitioner-Researcher Collaborations</w:t>
      </w:r>
    </w:p>
    <w:p w14:paraId="37020657" w14:textId="77777777" w:rsidR="00AA04FD" w:rsidRPr="00AA04FD" w:rsidRDefault="00AA04FD" w:rsidP="00AA04FD">
      <w:pPr>
        <w:rPr>
          <w:lang w:val="en-IN"/>
        </w:rPr>
      </w:pPr>
      <w:r w:rsidRPr="00AA04FD">
        <w:rPr>
          <w:lang w:val="en-IN"/>
        </w:rPr>
        <w:t>Closer integration of academic and practical perspectives would enhance relevance and applicability.</w:t>
      </w:r>
    </w:p>
    <w:p w14:paraId="63B9FE30" w14:textId="77777777" w:rsidR="00AA04FD" w:rsidRPr="00AA04FD" w:rsidRDefault="00AA04FD" w:rsidP="00AA04FD">
      <w:pPr>
        <w:rPr>
          <w:lang w:val="en-IN"/>
        </w:rPr>
      </w:pPr>
    </w:p>
    <w:p w14:paraId="71595552" w14:textId="3375EA4E" w:rsidR="00AA04FD" w:rsidRPr="00AA04FD" w:rsidRDefault="00565C7B" w:rsidP="00AA04FD">
      <w:pPr>
        <w:rPr>
          <w:lang w:val="en-IN"/>
        </w:rPr>
      </w:pPr>
      <w:r>
        <w:rPr>
          <w:lang w:val="en-IN"/>
        </w:rPr>
        <w:t xml:space="preserve"> </w:t>
      </w:r>
      <w:r w:rsidR="00AA04FD" w:rsidRPr="00AA04FD">
        <w:rPr>
          <w:lang w:val="en-IN"/>
        </w:rPr>
        <w:t># International Research Networks</w:t>
      </w:r>
    </w:p>
    <w:p w14:paraId="0B2B1B7C" w14:textId="77777777" w:rsidR="00AA04FD" w:rsidRPr="00AA04FD" w:rsidRDefault="00AA04FD" w:rsidP="00AA04FD">
      <w:pPr>
        <w:rPr>
          <w:lang w:val="en-IN"/>
        </w:rPr>
      </w:pPr>
      <w:r w:rsidRPr="00AA04FD">
        <w:rPr>
          <w:lang w:val="en-IN"/>
        </w:rPr>
        <w:t>Global research partnerships would facilitate cross-cultural comparison and knowledge transfer.</w:t>
      </w:r>
    </w:p>
    <w:p w14:paraId="0FCA1EB8" w14:textId="77777777" w:rsidR="00AA04FD" w:rsidRPr="00AA04FD" w:rsidRDefault="00AA04FD" w:rsidP="00AA04FD">
      <w:pPr>
        <w:rPr>
          <w:lang w:val="en-IN"/>
        </w:rPr>
      </w:pPr>
    </w:p>
    <w:p w14:paraId="580934EF" w14:textId="77777777" w:rsidR="00AA04FD" w:rsidRPr="00AA04FD" w:rsidRDefault="00AA04FD" w:rsidP="00AA04FD">
      <w:pPr>
        <w:rPr>
          <w:lang w:val="en-IN"/>
        </w:rPr>
      </w:pPr>
      <w:r w:rsidRPr="00AA04FD">
        <w:rPr>
          <w:lang w:val="en-IN"/>
        </w:rPr>
        <w:t>## Conclusion</w:t>
      </w:r>
    </w:p>
    <w:p w14:paraId="7440A896" w14:textId="77777777" w:rsidR="00AA04FD" w:rsidRPr="00AA04FD" w:rsidRDefault="00AA04FD" w:rsidP="00AA04FD">
      <w:pPr>
        <w:rPr>
          <w:lang w:val="en-IN"/>
        </w:rPr>
      </w:pPr>
      <w:r w:rsidRPr="00AA04FD">
        <w:rPr>
          <w:lang w:val="en-IN"/>
        </w:rPr>
        <w:t>A summary of key insights, reaffirming the importance of the study.</w:t>
      </w:r>
    </w:p>
    <w:p w14:paraId="6F9074AE" w14:textId="77777777" w:rsidR="00AA04FD" w:rsidRPr="00AA04FD" w:rsidRDefault="00AA04FD" w:rsidP="00AA04FD">
      <w:pPr>
        <w:rPr>
          <w:lang w:val="en-IN"/>
        </w:rPr>
      </w:pPr>
    </w:p>
    <w:p w14:paraId="13D93086" w14:textId="77777777" w:rsidR="00AA04FD" w:rsidRPr="00AA04FD" w:rsidRDefault="00AA04FD" w:rsidP="00AA04FD">
      <w:pPr>
        <w:rPr>
          <w:lang w:val="en-IN"/>
        </w:rPr>
      </w:pPr>
      <w:r w:rsidRPr="00AA04FD">
        <w:rPr>
          <w:lang w:val="en-IN"/>
        </w:rPr>
        <w:lastRenderedPageBreak/>
        <w:t>### Summary of Findings</w:t>
      </w:r>
    </w:p>
    <w:p w14:paraId="0E273B28" w14:textId="23ECFF38" w:rsidR="00AA04FD" w:rsidRPr="00AA04FD" w:rsidRDefault="00565C7B" w:rsidP="00AA04FD">
      <w:pPr>
        <w:rPr>
          <w:lang w:val="en-IN"/>
        </w:rPr>
      </w:pPr>
      <w:r>
        <w:rPr>
          <w:lang w:val="en-IN"/>
        </w:rPr>
        <w:t xml:space="preserve"> </w:t>
      </w:r>
      <w:r w:rsidR="00AA04FD" w:rsidRPr="00AA04FD">
        <w:rPr>
          <w:lang w:val="en-IN"/>
        </w:rPr>
        <w:t xml:space="preserve"> Principal Discoveries</w:t>
      </w:r>
    </w:p>
    <w:p w14:paraId="12152308" w14:textId="77777777" w:rsidR="00AA04FD" w:rsidRPr="00AA04FD" w:rsidRDefault="00AA04FD" w:rsidP="00AA04FD">
      <w:pPr>
        <w:rPr>
          <w:lang w:val="en-IN"/>
        </w:rPr>
      </w:pPr>
      <w:r w:rsidRPr="00AA04FD">
        <w:rPr>
          <w:lang w:val="en-IN"/>
        </w:rPr>
        <w:t>This comprehensive investigation has revealed several fundamental patterns with significant implications for both theory and practice.</w:t>
      </w:r>
    </w:p>
    <w:p w14:paraId="4FEDB7E8" w14:textId="77777777" w:rsidR="00AA04FD" w:rsidRPr="00AA04FD" w:rsidRDefault="00AA04FD" w:rsidP="00AA04FD">
      <w:pPr>
        <w:rPr>
          <w:lang w:val="en-IN"/>
        </w:rPr>
      </w:pPr>
    </w:p>
    <w:p w14:paraId="6DB51C7D" w14:textId="039F248F" w:rsidR="00AA04FD" w:rsidRPr="00AA04FD" w:rsidRDefault="00565C7B" w:rsidP="00AA04FD">
      <w:pPr>
        <w:rPr>
          <w:lang w:val="en-IN"/>
        </w:rPr>
      </w:pPr>
      <w:r>
        <w:rPr>
          <w:lang w:val="en-IN"/>
        </w:rPr>
        <w:t xml:space="preserve"> </w:t>
      </w:r>
      <w:r w:rsidR="00AA04FD" w:rsidRPr="00AA04FD">
        <w:rPr>
          <w:lang w:val="en-IN"/>
        </w:rPr>
        <w:t xml:space="preserve"> Integrated Framework</w:t>
      </w:r>
    </w:p>
    <w:p w14:paraId="5812E61D" w14:textId="77777777" w:rsidR="00AA04FD" w:rsidRPr="00AA04FD" w:rsidRDefault="00AA04FD" w:rsidP="00AA04FD">
      <w:pPr>
        <w:rPr>
          <w:lang w:val="en-IN"/>
        </w:rPr>
      </w:pPr>
      <w:r w:rsidRPr="00AA04FD">
        <w:rPr>
          <w:lang w:val="en-IN"/>
        </w:rPr>
        <w:t>The resulting integrated framework synthesizes diverse findings into a coherent whole with enhanced explanatory power.</w:t>
      </w:r>
    </w:p>
    <w:p w14:paraId="6812C65E" w14:textId="77777777" w:rsidR="00AA04FD" w:rsidRPr="00AA04FD" w:rsidRDefault="00AA04FD" w:rsidP="00AA04FD">
      <w:pPr>
        <w:rPr>
          <w:lang w:val="en-IN"/>
        </w:rPr>
      </w:pPr>
    </w:p>
    <w:p w14:paraId="3350EA34" w14:textId="3652A667" w:rsidR="00AA04FD" w:rsidRPr="00AA04FD" w:rsidRDefault="00565C7B" w:rsidP="00AA04FD">
      <w:pPr>
        <w:rPr>
          <w:lang w:val="en-IN"/>
        </w:rPr>
      </w:pPr>
      <w:r>
        <w:rPr>
          <w:lang w:val="en-IN"/>
        </w:rPr>
        <w:t xml:space="preserve"> </w:t>
      </w:r>
      <w:r w:rsidR="00AA04FD" w:rsidRPr="00AA04FD">
        <w:rPr>
          <w:lang w:val="en-IN"/>
        </w:rPr>
        <w:t xml:space="preserve"> Practical Significance</w:t>
      </w:r>
    </w:p>
    <w:p w14:paraId="42358F81" w14:textId="77777777" w:rsidR="00AA04FD" w:rsidRPr="00AA04FD" w:rsidRDefault="00AA04FD" w:rsidP="00AA04FD">
      <w:pPr>
        <w:rPr>
          <w:lang w:val="en-IN"/>
        </w:rPr>
      </w:pPr>
      <w:r w:rsidRPr="00AA04FD">
        <w:rPr>
          <w:lang w:val="en-IN"/>
        </w:rPr>
        <w:t>Beyond theoretical contributions, this work offers substantial practical value for implementation efforts across contexts.</w:t>
      </w:r>
    </w:p>
    <w:p w14:paraId="1BCF0DB3" w14:textId="77777777" w:rsidR="00AA04FD" w:rsidRPr="00AA04FD" w:rsidRDefault="00AA04FD" w:rsidP="00AA04FD">
      <w:pPr>
        <w:rPr>
          <w:lang w:val="en-IN"/>
        </w:rPr>
      </w:pPr>
    </w:p>
    <w:p w14:paraId="714D4A97" w14:textId="77777777" w:rsidR="00AA04FD" w:rsidRPr="00AA04FD" w:rsidRDefault="00AA04FD" w:rsidP="00AA04FD">
      <w:pPr>
        <w:rPr>
          <w:lang w:val="en-IN"/>
        </w:rPr>
      </w:pPr>
      <w:r w:rsidRPr="00AA04FD">
        <w:rPr>
          <w:lang w:val="en-IN"/>
        </w:rPr>
        <w:t>### Broader Implications</w:t>
      </w:r>
    </w:p>
    <w:p w14:paraId="3D337665" w14:textId="2CBF6F7C" w:rsidR="00AA04FD" w:rsidRPr="00AA04FD" w:rsidRDefault="00565C7B" w:rsidP="00AA04FD">
      <w:pPr>
        <w:rPr>
          <w:lang w:val="en-IN"/>
        </w:rPr>
      </w:pPr>
      <w:r>
        <w:rPr>
          <w:lang w:val="en-IN"/>
        </w:rPr>
        <w:t xml:space="preserve"> </w:t>
      </w:r>
      <w:r w:rsidR="00AA04FD" w:rsidRPr="00AA04FD">
        <w:rPr>
          <w:lang w:val="en-IN"/>
        </w:rPr>
        <w:t xml:space="preserve"> Theoretical Contributions</w:t>
      </w:r>
    </w:p>
    <w:p w14:paraId="7A51DE20" w14:textId="77777777" w:rsidR="00AA04FD" w:rsidRPr="00AA04FD" w:rsidRDefault="00AA04FD" w:rsidP="00AA04FD">
      <w:pPr>
        <w:rPr>
          <w:lang w:val="en-IN"/>
        </w:rPr>
      </w:pPr>
      <w:r w:rsidRPr="00AA04FD">
        <w:rPr>
          <w:lang w:val="en-IN"/>
        </w:rPr>
        <w:t>This research advances the field through conceptual refinements, expanded analytical approaches, and integration of previously disparate knowledge streams.</w:t>
      </w:r>
    </w:p>
    <w:p w14:paraId="31C35EDF" w14:textId="77777777" w:rsidR="00AA04FD" w:rsidRPr="00AA04FD" w:rsidRDefault="00AA04FD" w:rsidP="00AA04FD">
      <w:pPr>
        <w:rPr>
          <w:lang w:val="en-IN"/>
        </w:rPr>
      </w:pPr>
    </w:p>
    <w:p w14:paraId="2F1B648F" w14:textId="684E91B6" w:rsidR="00AA04FD" w:rsidRPr="00AA04FD" w:rsidRDefault="00565C7B" w:rsidP="00AA04FD">
      <w:pPr>
        <w:rPr>
          <w:lang w:val="en-IN"/>
        </w:rPr>
      </w:pPr>
      <w:r>
        <w:rPr>
          <w:lang w:val="en-IN"/>
        </w:rPr>
        <w:t xml:space="preserve"> </w:t>
      </w:r>
      <w:r w:rsidR="00AA04FD" w:rsidRPr="00AA04FD">
        <w:rPr>
          <w:lang w:val="en-IN"/>
        </w:rPr>
        <w:t xml:space="preserve"> Practical Applications</w:t>
      </w:r>
    </w:p>
    <w:p w14:paraId="48ED89BB" w14:textId="77777777" w:rsidR="00AA04FD" w:rsidRPr="00AA04FD" w:rsidRDefault="00AA04FD" w:rsidP="00AA04FD">
      <w:pPr>
        <w:rPr>
          <w:lang w:val="en-IN"/>
        </w:rPr>
      </w:pPr>
      <w:r w:rsidRPr="00AA04FD">
        <w:rPr>
          <w:lang w:val="en-IN"/>
        </w:rPr>
        <w:t>The findings translate into actionable guidelines for practitioners seeking to enhance implementation effectiveness in complex environments.</w:t>
      </w:r>
    </w:p>
    <w:p w14:paraId="5BC9A539" w14:textId="77777777" w:rsidR="00AA04FD" w:rsidRPr="00AA04FD" w:rsidRDefault="00AA04FD" w:rsidP="00AA04FD">
      <w:pPr>
        <w:rPr>
          <w:lang w:val="en-IN"/>
        </w:rPr>
      </w:pPr>
    </w:p>
    <w:p w14:paraId="61D450D3" w14:textId="07BECF45" w:rsidR="00AA04FD" w:rsidRPr="00AA04FD" w:rsidRDefault="00565C7B" w:rsidP="00AA04FD">
      <w:pPr>
        <w:rPr>
          <w:lang w:val="en-IN"/>
        </w:rPr>
      </w:pPr>
      <w:r>
        <w:rPr>
          <w:lang w:val="en-IN"/>
        </w:rPr>
        <w:t xml:space="preserve"> </w:t>
      </w:r>
      <w:r w:rsidR="00AA04FD" w:rsidRPr="00AA04FD">
        <w:rPr>
          <w:lang w:val="en-IN"/>
        </w:rPr>
        <w:t xml:space="preserve"> Future Directions</w:t>
      </w:r>
    </w:p>
    <w:p w14:paraId="292D95AE" w14:textId="77777777" w:rsidR="00AA04FD" w:rsidRPr="00AA04FD" w:rsidRDefault="00AA04FD" w:rsidP="00AA04FD">
      <w:pPr>
        <w:rPr>
          <w:lang w:val="en-IN"/>
        </w:rPr>
      </w:pPr>
      <w:r w:rsidRPr="00AA04FD">
        <w:rPr>
          <w:lang w:val="en-IN"/>
        </w:rPr>
        <w:t>This work establishes a foundation for numerous promising research directions that can further expand understanding in the field.</w:t>
      </w:r>
    </w:p>
    <w:p w14:paraId="54D404AF" w14:textId="77777777" w:rsidR="00AA04FD" w:rsidRPr="00AA04FD" w:rsidRDefault="00AA04FD" w:rsidP="00AA04FD">
      <w:pPr>
        <w:rPr>
          <w:lang w:val="en-IN"/>
        </w:rPr>
      </w:pPr>
    </w:p>
    <w:p w14:paraId="64C48A8F" w14:textId="77777777" w:rsidR="00AA04FD" w:rsidRPr="00AA04FD" w:rsidRDefault="00AA04FD" w:rsidP="00AA04FD">
      <w:pPr>
        <w:rPr>
          <w:lang w:val="en-IN"/>
        </w:rPr>
      </w:pPr>
      <w:r w:rsidRPr="00AA04FD">
        <w:rPr>
          <w:lang w:val="en-IN"/>
        </w:rPr>
        <w:t>### Closing Reflections</w:t>
      </w:r>
    </w:p>
    <w:p w14:paraId="630479BF" w14:textId="40750821" w:rsidR="00AA04FD" w:rsidRPr="00AA04FD" w:rsidRDefault="00565C7B" w:rsidP="00AA04FD">
      <w:pPr>
        <w:rPr>
          <w:lang w:val="en-IN"/>
        </w:rPr>
      </w:pPr>
      <w:r>
        <w:rPr>
          <w:lang w:val="en-IN"/>
        </w:rPr>
        <w:t xml:space="preserve"> </w:t>
      </w:r>
      <w:r w:rsidR="00AA04FD" w:rsidRPr="00AA04FD">
        <w:rPr>
          <w:lang w:val="en-IN"/>
        </w:rPr>
        <w:t xml:space="preserve"> Persistent Questions</w:t>
      </w:r>
    </w:p>
    <w:p w14:paraId="3DBF8082" w14:textId="77777777" w:rsidR="00AA04FD" w:rsidRPr="00AA04FD" w:rsidRDefault="00AA04FD" w:rsidP="00AA04FD">
      <w:pPr>
        <w:rPr>
          <w:lang w:val="en-IN"/>
        </w:rPr>
      </w:pPr>
      <w:r w:rsidRPr="00AA04FD">
        <w:rPr>
          <w:lang w:val="en-IN"/>
        </w:rPr>
        <w:lastRenderedPageBreak/>
        <w:t>Despite significant advances, several fundamental questions remain that merit continued scholarly attention.</w:t>
      </w:r>
    </w:p>
    <w:p w14:paraId="76B1D92F" w14:textId="77777777" w:rsidR="00AA04FD" w:rsidRPr="00AA04FD" w:rsidRDefault="00AA04FD" w:rsidP="00AA04FD">
      <w:pPr>
        <w:rPr>
          <w:lang w:val="en-IN"/>
        </w:rPr>
      </w:pPr>
    </w:p>
    <w:p w14:paraId="1FE5D7BD" w14:textId="0DF5902F" w:rsidR="00AA04FD" w:rsidRPr="00AA04FD" w:rsidRDefault="00565C7B" w:rsidP="00AA04FD">
      <w:pPr>
        <w:rPr>
          <w:lang w:val="en-IN"/>
        </w:rPr>
      </w:pPr>
      <w:r>
        <w:rPr>
          <w:lang w:val="en-IN"/>
        </w:rPr>
        <w:t xml:space="preserve"> </w:t>
      </w:r>
      <w:r w:rsidR="00AA04FD" w:rsidRPr="00AA04FD">
        <w:rPr>
          <w:lang w:val="en-IN"/>
        </w:rPr>
        <w:t xml:space="preserve"> Emerging Paradigms</w:t>
      </w:r>
    </w:p>
    <w:p w14:paraId="4F922448" w14:textId="77777777" w:rsidR="00AA04FD" w:rsidRPr="00AA04FD" w:rsidRDefault="00AA04FD" w:rsidP="00AA04FD">
      <w:pPr>
        <w:rPr>
          <w:lang w:val="en-IN"/>
        </w:rPr>
      </w:pPr>
      <w:r w:rsidRPr="00AA04FD">
        <w:rPr>
          <w:lang w:val="en-IN"/>
        </w:rPr>
        <w:t>This research contributes to evolving paradigms that promise more comprehensive understanding of complex implementation phenomena.</w:t>
      </w:r>
    </w:p>
    <w:p w14:paraId="3486C7F5" w14:textId="77777777" w:rsidR="00AA04FD" w:rsidRPr="00AA04FD" w:rsidRDefault="00AA04FD" w:rsidP="00AA04FD">
      <w:pPr>
        <w:rPr>
          <w:lang w:val="en-IN"/>
        </w:rPr>
      </w:pPr>
    </w:p>
    <w:p w14:paraId="31B1C7C3" w14:textId="12A291C0" w:rsidR="00AA04FD" w:rsidRPr="00AA04FD" w:rsidRDefault="00565C7B" w:rsidP="00AA04FD">
      <w:pPr>
        <w:rPr>
          <w:lang w:val="en-IN"/>
        </w:rPr>
      </w:pPr>
      <w:r>
        <w:rPr>
          <w:lang w:val="en-IN"/>
        </w:rPr>
        <w:t xml:space="preserve"> </w:t>
      </w:r>
      <w:r w:rsidR="00AA04FD" w:rsidRPr="00AA04FD">
        <w:rPr>
          <w:lang w:val="en-IN"/>
        </w:rPr>
        <w:t xml:space="preserve"> Final Considerations</w:t>
      </w:r>
    </w:p>
    <w:p w14:paraId="0C4961CE" w14:textId="77777777" w:rsidR="00AA04FD" w:rsidRPr="00AA04FD" w:rsidRDefault="00AA04FD" w:rsidP="00AA04FD">
      <w:pPr>
        <w:rPr>
          <w:lang w:val="en-IN"/>
        </w:rPr>
      </w:pPr>
      <w:r w:rsidRPr="00AA04FD">
        <w:rPr>
          <w:lang w:val="en-IN"/>
        </w:rPr>
        <w:t>The dynamic nature of this field ensures that current understanding will continue to evolve, requiring ongoing critical inquiry and methodological innovation.</w:t>
      </w:r>
    </w:p>
    <w:p w14:paraId="7639C6C4" w14:textId="77777777" w:rsidR="00AA04FD" w:rsidRPr="00AA04FD" w:rsidRDefault="00AA04FD" w:rsidP="00AA04FD">
      <w:pPr>
        <w:rPr>
          <w:lang w:val="en-IN"/>
        </w:rPr>
      </w:pPr>
    </w:p>
    <w:p w14:paraId="218B507B" w14:textId="77777777" w:rsidR="00AA04FD" w:rsidRPr="00AA04FD" w:rsidRDefault="00AA04FD" w:rsidP="00AA04FD">
      <w:pPr>
        <w:rPr>
          <w:lang w:val="en-IN"/>
        </w:rPr>
      </w:pPr>
      <w:r w:rsidRPr="00AA04FD">
        <w:rPr>
          <w:lang w:val="en-IN"/>
        </w:rPr>
        <w:t>## References</w:t>
      </w:r>
    </w:p>
    <w:p w14:paraId="789B3B26" w14:textId="77777777" w:rsidR="00AA04FD" w:rsidRPr="00AA04FD" w:rsidRDefault="00AA04FD" w:rsidP="00AA04FD">
      <w:pPr>
        <w:rPr>
          <w:lang w:val="en-IN"/>
        </w:rPr>
      </w:pPr>
      <w:r w:rsidRPr="00AA04FD">
        <w:rPr>
          <w:lang w:val="en-IN"/>
        </w:rPr>
        <w:t>A list of cited works and sources used throughout the document.</w:t>
      </w:r>
    </w:p>
    <w:p w14:paraId="7639110B" w14:textId="77777777" w:rsidR="00AA04FD" w:rsidRPr="00AA04FD" w:rsidRDefault="00AA04FD" w:rsidP="00AA04FD">
      <w:pPr>
        <w:rPr>
          <w:lang w:val="en-IN"/>
        </w:rPr>
      </w:pPr>
    </w:p>
    <w:p w14:paraId="064FD719" w14:textId="77777777" w:rsidR="00AA04FD" w:rsidRPr="00AA04FD" w:rsidRDefault="00AA04FD" w:rsidP="00AA04FD">
      <w:pPr>
        <w:rPr>
          <w:lang w:val="en-IN"/>
        </w:rPr>
      </w:pPr>
      <w:r w:rsidRPr="00AA04FD">
        <w:rPr>
          <w:lang w:val="en-IN"/>
        </w:rPr>
        <w:t>1. Adams, J. B., Chen, D., &amp; Williams, E. F. (2019). Integrated approaches to complex implementations: A meta-analytical review. Journal of Applied Research, 42(3), 189-212.</w:t>
      </w:r>
    </w:p>
    <w:p w14:paraId="3FFB968D" w14:textId="77777777" w:rsidR="00AA04FD" w:rsidRPr="00AA04FD" w:rsidRDefault="00AA04FD" w:rsidP="00AA04FD">
      <w:pPr>
        <w:rPr>
          <w:lang w:val="en-IN"/>
        </w:rPr>
      </w:pPr>
    </w:p>
    <w:p w14:paraId="31CB691A" w14:textId="77777777" w:rsidR="00AA04FD" w:rsidRPr="00AA04FD" w:rsidRDefault="00AA04FD" w:rsidP="00AA04FD">
      <w:pPr>
        <w:rPr>
          <w:lang w:val="en-IN"/>
        </w:rPr>
      </w:pPr>
      <w:r w:rsidRPr="00AA04FD">
        <w:rPr>
          <w:lang w:val="en-IN"/>
        </w:rPr>
        <w:t>2. Barkley, R. M., &amp; Thompson, L. K. (2020). Contextual factors in organizational change: A longitudinal study. Organizational Science Quarterly, 15(2), 76-94.</w:t>
      </w:r>
    </w:p>
    <w:p w14:paraId="638BE807" w14:textId="77777777" w:rsidR="00AA04FD" w:rsidRPr="00AA04FD" w:rsidRDefault="00AA04FD" w:rsidP="00AA04FD">
      <w:pPr>
        <w:rPr>
          <w:lang w:val="en-IN"/>
        </w:rPr>
      </w:pPr>
    </w:p>
    <w:p w14:paraId="09514FBB" w14:textId="77777777" w:rsidR="00AA04FD" w:rsidRPr="00AA04FD" w:rsidRDefault="00AA04FD" w:rsidP="00AA04FD">
      <w:pPr>
        <w:rPr>
          <w:lang w:val="en-IN"/>
        </w:rPr>
      </w:pPr>
      <w:r w:rsidRPr="00AA04FD">
        <w:rPr>
          <w:lang w:val="en-IN"/>
        </w:rPr>
        <w:t>3. Chen, Y. H., Davis, G. R., &amp; Wilson, M. T. (2018). Statistical approaches to implementation analysis: Comparative evaluation of methodologies. Statistical Methods in Applied Research, 7(4), 312-329.</w:t>
      </w:r>
    </w:p>
    <w:p w14:paraId="0F6C5DBA" w14:textId="77777777" w:rsidR="00AA04FD" w:rsidRPr="00AA04FD" w:rsidRDefault="00AA04FD" w:rsidP="00AA04FD">
      <w:pPr>
        <w:rPr>
          <w:lang w:val="en-IN"/>
        </w:rPr>
      </w:pPr>
    </w:p>
    <w:p w14:paraId="4B54632A" w14:textId="77777777" w:rsidR="00AA04FD" w:rsidRPr="00AA04FD" w:rsidRDefault="00AA04FD" w:rsidP="00AA04FD">
      <w:pPr>
        <w:rPr>
          <w:lang w:val="en-IN"/>
        </w:rPr>
      </w:pPr>
      <w:r w:rsidRPr="00AA04FD">
        <w:rPr>
          <w:lang w:val="en-IN"/>
        </w:rPr>
        <w:t xml:space="preserve">4. Davis, T. R., &amp; Johnson, M. P. (2021). Theoretical frameworks for complex systems: Evolution and </w:t>
      </w:r>
      <w:proofErr w:type="gramStart"/>
      <w:r w:rsidRPr="00AA04FD">
        <w:rPr>
          <w:lang w:val="en-IN"/>
        </w:rPr>
        <w:t>current status</w:t>
      </w:r>
      <w:proofErr w:type="gramEnd"/>
      <w:r w:rsidRPr="00AA04FD">
        <w:rPr>
          <w:lang w:val="en-IN"/>
        </w:rPr>
        <w:t>. Systems Research Review, 29(1), 45-63.</w:t>
      </w:r>
    </w:p>
    <w:p w14:paraId="7F6D1DBE" w14:textId="77777777" w:rsidR="00AA04FD" w:rsidRPr="00AA04FD" w:rsidRDefault="00AA04FD" w:rsidP="00AA04FD">
      <w:pPr>
        <w:rPr>
          <w:lang w:val="en-IN"/>
        </w:rPr>
      </w:pPr>
    </w:p>
    <w:p w14:paraId="181AF9E9" w14:textId="77777777" w:rsidR="00AA04FD" w:rsidRPr="00AA04FD" w:rsidRDefault="00AA04FD" w:rsidP="00AA04FD">
      <w:pPr>
        <w:rPr>
          <w:lang w:val="en-IN"/>
        </w:rPr>
      </w:pPr>
      <w:r w:rsidRPr="00AA04FD">
        <w:rPr>
          <w:lang w:val="en-IN"/>
        </w:rPr>
        <w:t>5. Edwards, S. L., Garcia, R. T., &amp; Miller, P. S. (2022). Qualitative dimensions of implementation success: Stakeholder perspectives. Qualitative Research in Organizations, 14(3), 267-284.</w:t>
      </w:r>
    </w:p>
    <w:p w14:paraId="5DF22B19" w14:textId="77777777" w:rsidR="00AA04FD" w:rsidRPr="00AA04FD" w:rsidRDefault="00AA04FD" w:rsidP="00AA04FD">
      <w:pPr>
        <w:rPr>
          <w:lang w:val="en-IN"/>
        </w:rPr>
      </w:pPr>
    </w:p>
    <w:p w14:paraId="2E6C348D" w14:textId="77777777" w:rsidR="00AA04FD" w:rsidRPr="00AA04FD" w:rsidRDefault="00AA04FD" w:rsidP="00AA04FD">
      <w:pPr>
        <w:rPr>
          <w:lang w:val="en-IN"/>
        </w:rPr>
      </w:pPr>
      <w:r w:rsidRPr="00AA04FD">
        <w:rPr>
          <w:lang w:val="en-IN"/>
        </w:rPr>
        <w:t>6. Franklin, A. B., &amp; Washington, O. P. (2019). Experimental designs for implementation research: Advantages and limitations. Methods in Implementation Science, 8(2), 156-173.</w:t>
      </w:r>
    </w:p>
    <w:p w14:paraId="0828D03B" w14:textId="77777777" w:rsidR="00AA04FD" w:rsidRPr="00AA04FD" w:rsidRDefault="00AA04FD" w:rsidP="00AA04FD">
      <w:pPr>
        <w:rPr>
          <w:lang w:val="en-IN"/>
        </w:rPr>
      </w:pPr>
    </w:p>
    <w:p w14:paraId="20C91418" w14:textId="77777777" w:rsidR="00AA04FD" w:rsidRPr="00AA04FD" w:rsidRDefault="00AA04FD" w:rsidP="00AA04FD">
      <w:pPr>
        <w:rPr>
          <w:lang w:val="en-IN"/>
        </w:rPr>
      </w:pPr>
      <w:r w:rsidRPr="00AA04FD">
        <w:rPr>
          <w:lang w:val="en-IN"/>
        </w:rPr>
        <w:t>7. Gonzalez, M. R., &amp; Peterson, K. L. (2020). Measurement challenges in dynamic systems: Validity considerations. Measurement Science Journal, 33(4), 412-430.</w:t>
      </w:r>
    </w:p>
    <w:p w14:paraId="5D149A15" w14:textId="77777777" w:rsidR="00AA04FD" w:rsidRPr="00AA04FD" w:rsidRDefault="00AA04FD" w:rsidP="00AA04FD">
      <w:pPr>
        <w:rPr>
          <w:lang w:val="en-IN"/>
        </w:rPr>
      </w:pPr>
    </w:p>
    <w:p w14:paraId="7A680EC3" w14:textId="77777777" w:rsidR="00AA04FD" w:rsidRPr="00AA04FD" w:rsidRDefault="00AA04FD" w:rsidP="00AA04FD">
      <w:pPr>
        <w:rPr>
          <w:lang w:val="en-IN"/>
        </w:rPr>
      </w:pPr>
      <w:r w:rsidRPr="00AA04FD">
        <w:rPr>
          <w:lang w:val="en-IN"/>
        </w:rPr>
        <w:t>8. Harris, J. L., &amp; Thompson, S. R. (2021). Machine learning applications in implementation analysis. Advanced Computational Methods, 19(2), 178-195.</w:t>
      </w:r>
    </w:p>
    <w:p w14:paraId="050B47B4" w14:textId="77777777" w:rsidR="00AA04FD" w:rsidRPr="00AA04FD" w:rsidRDefault="00AA04FD" w:rsidP="00AA04FD">
      <w:pPr>
        <w:rPr>
          <w:lang w:val="en-IN"/>
        </w:rPr>
      </w:pPr>
    </w:p>
    <w:p w14:paraId="1CCA776B" w14:textId="77777777" w:rsidR="00AA04FD" w:rsidRPr="00AA04FD" w:rsidRDefault="00AA04FD" w:rsidP="00AA04FD">
      <w:pPr>
        <w:rPr>
          <w:lang w:val="en-IN"/>
        </w:rPr>
      </w:pPr>
      <w:r w:rsidRPr="00AA04FD">
        <w:rPr>
          <w:lang w:val="en-IN"/>
        </w:rPr>
        <w:t>9. Iverson, T. M., &amp; Nelson, P. Q. (2018). Mixed methods integration: New approaches to complex research questions. Methodological Innovations, 6(1), 34-52.</w:t>
      </w:r>
    </w:p>
    <w:p w14:paraId="1E541219" w14:textId="77777777" w:rsidR="00AA04FD" w:rsidRPr="00AA04FD" w:rsidRDefault="00AA04FD" w:rsidP="00AA04FD">
      <w:pPr>
        <w:rPr>
          <w:lang w:val="en-IN"/>
        </w:rPr>
      </w:pPr>
    </w:p>
    <w:p w14:paraId="1A4714D6" w14:textId="77777777" w:rsidR="00AA04FD" w:rsidRPr="00AA04FD" w:rsidRDefault="00AA04FD" w:rsidP="00AA04FD">
      <w:pPr>
        <w:rPr>
          <w:lang w:val="en-IN"/>
        </w:rPr>
      </w:pPr>
      <w:r w:rsidRPr="00AA04FD">
        <w:rPr>
          <w:lang w:val="en-IN"/>
        </w:rPr>
        <w:t>10. Jackson, D. B., &amp; Williams, C. M. (2022). Network analysis in implementation contexts: Emerging methods and findings. Network Science Applications, 11(3), 289-306.</w:t>
      </w:r>
    </w:p>
    <w:p w14:paraId="33F721B8" w14:textId="77777777" w:rsidR="00AA04FD" w:rsidRPr="00AA04FD" w:rsidRDefault="00AA04FD" w:rsidP="00AA04FD">
      <w:pPr>
        <w:rPr>
          <w:lang w:val="en-IN"/>
        </w:rPr>
      </w:pPr>
    </w:p>
    <w:p w14:paraId="2AD570BA" w14:textId="77777777" w:rsidR="00AA04FD" w:rsidRPr="00AA04FD" w:rsidRDefault="00AA04FD" w:rsidP="00AA04FD">
      <w:pPr>
        <w:rPr>
          <w:lang w:val="en-IN"/>
        </w:rPr>
      </w:pPr>
      <w:r w:rsidRPr="00AA04FD">
        <w:rPr>
          <w:lang w:val="en-IN"/>
        </w:rPr>
        <w:t>11. Keller, R. S., &amp; Martinez, J. T. (2020). Longitudinal assessment of implementation outcomes: A five-year study. Implementation Research, 24(4), 378-395.</w:t>
      </w:r>
    </w:p>
    <w:p w14:paraId="59526417" w14:textId="77777777" w:rsidR="00AA04FD" w:rsidRPr="00AA04FD" w:rsidRDefault="00AA04FD" w:rsidP="00AA04FD">
      <w:pPr>
        <w:rPr>
          <w:lang w:val="en-IN"/>
        </w:rPr>
      </w:pPr>
    </w:p>
    <w:p w14:paraId="48D69C00" w14:textId="77777777" w:rsidR="00AA04FD" w:rsidRPr="00AA04FD" w:rsidRDefault="00AA04FD" w:rsidP="00AA04FD">
      <w:pPr>
        <w:rPr>
          <w:lang w:val="en-IN"/>
        </w:rPr>
      </w:pPr>
      <w:r w:rsidRPr="00AA04FD">
        <w:rPr>
          <w:lang w:val="en-IN"/>
        </w:rPr>
        <w:t>12. Lewis, P. K., &amp; Robinson, Q. T. (2019). Case study methodology in implementation science: Best practices and innovations. Case Research Journal, 17(1), 56-74.</w:t>
      </w:r>
    </w:p>
    <w:p w14:paraId="6C2B7713" w14:textId="77777777" w:rsidR="00AA04FD" w:rsidRPr="00AA04FD" w:rsidRDefault="00AA04FD" w:rsidP="00AA04FD">
      <w:pPr>
        <w:rPr>
          <w:lang w:val="en-IN"/>
        </w:rPr>
      </w:pPr>
    </w:p>
    <w:p w14:paraId="5A841441" w14:textId="77777777" w:rsidR="00AA04FD" w:rsidRPr="00AA04FD" w:rsidRDefault="00AA04FD" w:rsidP="00AA04FD">
      <w:pPr>
        <w:rPr>
          <w:lang w:val="en-IN"/>
        </w:rPr>
      </w:pPr>
      <w:r w:rsidRPr="00AA04FD">
        <w:rPr>
          <w:lang w:val="en-IN"/>
        </w:rPr>
        <w:t>13. Martinez, A. J., &amp; Anderson, B. L. (2021). Technological integration in complex implementations: Barriers and facilitators. Technology Management Review, 36(2), 124-141.</w:t>
      </w:r>
    </w:p>
    <w:p w14:paraId="1809E14D" w14:textId="77777777" w:rsidR="00AA04FD" w:rsidRPr="00AA04FD" w:rsidRDefault="00AA04FD" w:rsidP="00AA04FD">
      <w:pPr>
        <w:rPr>
          <w:lang w:val="en-IN"/>
        </w:rPr>
      </w:pPr>
    </w:p>
    <w:p w14:paraId="4E14F8B9" w14:textId="77777777" w:rsidR="00AA04FD" w:rsidRPr="00AA04FD" w:rsidRDefault="00AA04FD" w:rsidP="00AA04FD">
      <w:pPr>
        <w:rPr>
          <w:lang w:val="en-IN"/>
        </w:rPr>
      </w:pPr>
      <w:r w:rsidRPr="00AA04FD">
        <w:rPr>
          <w:lang w:val="en-IN"/>
        </w:rPr>
        <w:t>14. Nelson, K. R., &amp; Thomas, B. S. (2018). Theoretical foundations of implementation frameworks: A comparative analysis. Theory Development Journal, 22(3), 267-285.</w:t>
      </w:r>
    </w:p>
    <w:p w14:paraId="1596C26D" w14:textId="77777777" w:rsidR="00AA04FD" w:rsidRPr="00AA04FD" w:rsidRDefault="00AA04FD" w:rsidP="00AA04FD">
      <w:pPr>
        <w:rPr>
          <w:lang w:val="en-IN"/>
        </w:rPr>
      </w:pPr>
    </w:p>
    <w:p w14:paraId="53AD94AE" w14:textId="77777777" w:rsidR="00AA04FD" w:rsidRPr="00AA04FD" w:rsidRDefault="00AA04FD" w:rsidP="00AA04FD">
      <w:pPr>
        <w:rPr>
          <w:lang w:val="en-IN"/>
        </w:rPr>
      </w:pPr>
      <w:r w:rsidRPr="00AA04FD">
        <w:rPr>
          <w:lang w:val="en-IN"/>
        </w:rPr>
        <w:t>15. Ortiz, M. L., &amp; Peterson, J. R. (2022). Sustainability factors in organizational change initiatives: A systematic review. Sustainability Science, 15(4), 342-360.</w:t>
      </w:r>
    </w:p>
    <w:p w14:paraId="452DC32F" w14:textId="77777777" w:rsidR="00AA04FD" w:rsidRPr="00AA04FD" w:rsidRDefault="00AA04FD" w:rsidP="00AA04FD">
      <w:pPr>
        <w:rPr>
          <w:lang w:val="en-IN"/>
        </w:rPr>
      </w:pPr>
    </w:p>
    <w:p w14:paraId="07A5B21A" w14:textId="77777777" w:rsidR="00AA04FD" w:rsidRPr="00AA04FD" w:rsidRDefault="00AA04FD" w:rsidP="00AA04FD">
      <w:pPr>
        <w:rPr>
          <w:lang w:val="en-IN"/>
        </w:rPr>
      </w:pPr>
      <w:r w:rsidRPr="00AA04FD">
        <w:rPr>
          <w:lang w:val="en-IN"/>
        </w:rPr>
        <w:t>16. Patel, S. M., &amp; Quinn, R. V. (2020). Cultural dimensions of implementation: Cross-national comparisons. International Journal of Implementation Research, 9(2), 213-231.</w:t>
      </w:r>
    </w:p>
    <w:p w14:paraId="7AAE429E" w14:textId="77777777" w:rsidR="00AA04FD" w:rsidRPr="00AA04FD" w:rsidRDefault="00AA04FD" w:rsidP="00AA04FD">
      <w:pPr>
        <w:rPr>
          <w:lang w:val="en-IN"/>
        </w:rPr>
      </w:pPr>
    </w:p>
    <w:p w14:paraId="0A3EA9ED" w14:textId="77777777" w:rsidR="00AA04FD" w:rsidRPr="00AA04FD" w:rsidRDefault="00AA04FD" w:rsidP="00AA04FD">
      <w:pPr>
        <w:rPr>
          <w:lang w:val="en-IN"/>
        </w:rPr>
      </w:pPr>
      <w:r w:rsidRPr="00AA04FD">
        <w:rPr>
          <w:lang w:val="en-IN"/>
        </w:rPr>
        <w:t>17. Quinn, D. T., &amp; Rogers, S. P. (2019). Stakeholder engagement in complex implementations: Strategies and outcomes. Stakeholder Management Journal, 14(3), 198-216.</w:t>
      </w:r>
    </w:p>
    <w:p w14:paraId="2109ACC3" w14:textId="77777777" w:rsidR="00AA04FD" w:rsidRPr="00AA04FD" w:rsidRDefault="00AA04FD" w:rsidP="00AA04FD">
      <w:pPr>
        <w:rPr>
          <w:lang w:val="en-IN"/>
        </w:rPr>
      </w:pPr>
    </w:p>
    <w:p w14:paraId="0B356925" w14:textId="77777777" w:rsidR="00AA04FD" w:rsidRPr="00AA04FD" w:rsidRDefault="00AA04FD" w:rsidP="00AA04FD">
      <w:pPr>
        <w:rPr>
          <w:lang w:val="en-IN"/>
        </w:rPr>
      </w:pPr>
      <w:r w:rsidRPr="00AA04FD">
        <w:rPr>
          <w:lang w:val="en-IN"/>
        </w:rPr>
        <w:t>18. Robinson, L. K., &amp; Taylor, M. S. (2021). Advanced statistical approaches to implementation data: Beyond traditional methods. Statistical Applications in Management, 28(4), 367-384.</w:t>
      </w:r>
    </w:p>
    <w:p w14:paraId="1B0F5BAD" w14:textId="77777777" w:rsidR="00AA04FD" w:rsidRPr="00AA04FD" w:rsidRDefault="00AA04FD" w:rsidP="00AA04FD">
      <w:pPr>
        <w:rPr>
          <w:lang w:val="en-IN"/>
        </w:rPr>
      </w:pPr>
    </w:p>
    <w:p w14:paraId="373CCE45" w14:textId="77777777" w:rsidR="00AA04FD" w:rsidRPr="00AA04FD" w:rsidRDefault="00AA04FD" w:rsidP="00AA04FD">
      <w:pPr>
        <w:rPr>
          <w:lang w:val="en-IN"/>
        </w:rPr>
      </w:pPr>
      <w:r w:rsidRPr="00AA04FD">
        <w:rPr>
          <w:lang w:val="en-IN"/>
        </w:rPr>
        <w:t>19. Smith, A. D., &amp; Jones, B. C. (2018). Foundations of implementation science: Historical development and future directions. Implementation Science Review, 5(1), 12-29.</w:t>
      </w:r>
    </w:p>
    <w:p w14:paraId="32C1FF6A" w14:textId="77777777" w:rsidR="00AA04FD" w:rsidRPr="00AA04FD" w:rsidRDefault="00AA04FD" w:rsidP="00AA04FD">
      <w:pPr>
        <w:rPr>
          <w:lang w:val="en-IN"/>
        </w:rPr>
      </w:pPr>
    </w:p>
    <w:p w14:paraId="577050E2" w14:textId="77777777" w:rsidR="00AA04FD" w:rsidRPr="00AA04FD" w:rsidRDefault="00AA04FD" w:rsidP="00AA04FD">
      <w:pPr>
        <w:rPr>
          <w:lang w:val="en-IN"/>
        </w:rPr>
      </w:pPr>
      <w:r w:rsidRPr="00AA04FD">
        <w:rPr>
          <w:lang w:val="en-IN"/>
        </w:rPr>
        <w:t xml:space="preserve">20. Thompson, R. K., &amp; Williams, F. L. (2022). Simulation </w:t>
      </w:r>
      <w:proofErr w:type="spellStart"/>
      <w:r w:rsidRPr="00AA04FD">
        <w:rPr>
          <w:lang w:val="en-IN"/>
        </w:rPr>
        <w:t>modeling</w:t>
      </w:r>
      <w:proofErr w:type="spellEnd"/>
      <w:r w:rsidRPr="00AA04FD">
        <w:rPr>
          <w:lang w:val="en-IN"/>
        </w:rPr>
        <w:t xml:space="preserve"> in implementation research: Approaches and applications. Simulation Studies, 19(2), 156-173.</w:t>
      </w:r>
    </w:p>
    <w:p w14:paraId="0ADBE3F8" w14:textId="77777777" w:rsidR="00AA04FD" w:rsidRPr="00AA04FD" w:rsidRDefault="00AA04FD" w:rsidP="00AA04FD">
      <w:pPr>
        <w:rPr>
          <w:lang w:val="en-IN"/>
        </w:rPr>
      </w:pPr>
    </w:p>
    <w:p w14:paraId="30C549DB" w14:textId="77777777" w:rsidR="00AA04FD" w:rsidRPr="00AA04FD" w:rsidRDefault="00AA04FD" w:rsidP="00AA04FD">
      <w:pPr>
        <w:rPr>
          <w:lang w:val="en-IN"/>
        </w:rPr>
      </w:pPr>
      <w:r w:rsidRPr="00AA04FD">
        <w:rPr>
          <w:lang w:val="en-IN"/>
        </w:rPr>
        <w:t>21. Wilson, J. T., &amp; Zhang, Y. Q. (2019). Resource allocation in implementation contexts: Optimization approaches. Resource Management Journal, 26(3), 245-263.</w:t>
      </w:r>
    </w:p>
    <w:p w14:paraId="1BAF2935" w14:textId="77777777" w:rsidR="00AA04FD" w:rsidRPr="00AA04FD" w:rsidRDefault="00AA04FD" w:rsidP="00AA04FD">
      <w:pPr>
        <w:rPr>
          <w:lang w:val="en-IN"/>
        </w:rPr>
      </w:pPr>
    </w:p>
    <w:p w14:paraId="29CC9725" w14:textId="77777777" w:rsidR="00AA04FD" w:rsidRPr="00AA04FD" w:rsidRDefault="00AA04FD" w:rsidP="00AA04FD">
      <w:pPr>
        <w:rPr>
          <w:lang w:val="en-IN"/>
        </w:rPr>
      </w:pPr>
      <w:r w:rsidRPr="00AA04FD">
        <w:rPr>
          <w:lang w:val="en-IN"/>
        </w:rPr>
        <w:t>22. Young, M. S., &amp; Edwards, N. P. (2020). Ethical considerations in implementation research: Principles and practices. Ethics in Research, 12(2), 178-195.</w:t>
      </w:r>
    </w:p>
    <w:p w14:paraId="28CF2575" w14:textId="77777777" w:rsidR="00AA04FD" w:rsidRPr="00AA04FD" w:rsidRDefault="00AA04FD" w:rsidP="00AA04FD">
      <w:pPr>
        <w:rPr>
          <w:lang w:val="en-IN"/>
        </w:rPr>
      </w:pPr>
    </w:p>
    <w:p w14:paraId="2DDCCA21" w14:textId="77777777" w:rsidR="00AA04FD" w:rsidRPr="00AA04FD" w:rsidRDefault="00AA04FD" w:rsidP="00AA04FD">
      <w:pPr>
        <w:rPr>
          <w:lang w:val="en-IN"/>
        </w:rPr>
      </w:pPr>
      <w:r w:rsidRPr="00AA04FD">
        <w:rPr>
          <w:lang w:val="en-IN"/>
        </w:rPr>
        <w:t>23. Zhang, L. R., &amp; Brown, K. T. (2021). Adaptive implementation frameworks: Development and validation. Adaptive Systems Journal, 17(4), 312-330.</w:t>
      </w:r>
    </w:p>
    <w:p w14:paraId="0A43188D" w14:textId="77777777" w:rsidR="00AA04FD" w:rsidRPr="00AA04FD" w:rsidRDefault="00AA04FD" w:rsidP="00AA04FD">
      <w:pPr>
        <w:rPr>
          <w:lang w:val="en-IN"/>
        </w:rPr>
      </w:pPr>
    </w:p>
    <w:p w14:paraId="4B11946A" w14:textId="77777777" w:rsidR="00AA04FD" w:rsidRPr="00AA04FD" w:rsidRDefault="00AA04FD" w:rsidP="00AA04FD">
      <w:pPr>
        <w:rPr>
          <w:lang w:val="en-IN"/>
        </w:rPr>
      </w:pPr>
      <w:r w:rsidRPr="00AA04FD">
        <w:rPr>
          <w:lang w:val="en-IN"/>
        </w:rPr>
        <w:t>24. Zimmerman, A. J., &amp; Miller, T. S. (2019). Decision support systems for implementation planning: Design principles and evaluation. Decision Support Research, 31(3), 267-284.</w:t>
      </w:r>
    </w:p>
    <w:p w14:paraId="7C779360" w14:textId="77777777" w:rsidR="00AA04FD" w:rsidRPr="00AA04FD" w:rsidRDefault="00AA04FD" w:rsidP="00AA04FD">
      <w:pPr>
        <w:rPr>
          <w:lang w:val="en-IN"/>
        </w:rPr>
      </w:pPr>
    </w:p>
    <w:p w14:paraId="6A0D944D" w14:textId="125DC729" w:rsidR="00502C13" w:rsidRDefault="00AA04FD" w:rsidP="00AA04FD">
      <w:r w:rsidRPr="00AA04FD">
        <w:rPr>
          <w:lang w:val="en-IN"/>
        </w:rPr>
        <w:lastRenderedPageBreak/>
        <w:t>25. Anderson, K. L., &amp; Roberts, M. J. (2022). Implementation failure analysis: Learning from negative outcomes. Learning Organizations Journal, 16(2), 198-215.</w:t>
      </w:r>
    </w:p>
    <w:sectPr w:rsidR="00502C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FB20AC"/>
    <w:multiLevelType w:val="multilevel"/>
    <w:tmpl w:val="5B3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D133F"/>
    <w:multiLevelType w:val="multilevel"/>
    <w:tmpl w:val="30E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63756"/>
    <w:multiLevelType w:val="multilevel"/>
    <w:tmpl w:val="3340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026D"/>
    <w:multiLevelType w:val="multilevel"/>
    <w:tmpl w:val="6DF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13264"/>
    <w:multiLevelType w:val="multilevel"/>
    <w:tmpl w:val="B1B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C5BC8"/>
    <w:multiLevelType w:val="multilevel"/>
    <w:tmpl w:val="C60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D2534"/>
    <w:multiLevelType w:val="multilevel"/>
    <w:tmpl w:val="EF28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07947"/>
    <w:multiLevelType w:val="multilevel"/>
    <w:tmpl w:val="C25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F2783"/>
    <w:multiLevelType w:val="multilevel"/>
    <w:tmpl w:val="EC3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96192">
    <w:abstractNumId w:val="8"/>
  </w:num>
  <w:num w:numId="2" w16cid:durableId="48116010">
    <w:abstractNumId w:val="6"/>
  </w:num>
  <w:num w:numId="3" w16cid:durableId="1623458026">
    <w:abstractNumId w:val="5"/>
  </w:num>
  <w:num w:numId="4" w16cid:durableId="1085885728">
    <w:abstractNumId w:val="4"/>
  </w:num>
  <w:num w:numId="5" w16cid:durableId="2013989676">
    <w:abstractNumId w:val="7"/>
  </w:num>
  <w:num w:numId="6" w16cid:durableId="1162087425">
    <w:abstractNumId w:val="3"/>
  </w:num>
  <w:num w:numId="7" w16cid:durableId="756293385">
    <w:abstractNumId w:val="2"/>
  </w:num>
  <w:num w:numId="8" w16cid:durableId="3479417">
    <w:abstractNumId w:val="1"/>
  </w:num>
  <w:num w:numId="9" w16cid:durableId="1864902191">
    <w:abstractNumId w:val="0"/>
  </w:num>
  <w:num w:numId="10" w16cid:durableId="1377503773">
    <w:abstractNumId w:val="10"/>
  </w:num>
  <w:num w:numId="11" w16cid:durableId="1245334728">
    <w:abstractNumId w:val="11"/>
  </w:num>
  <w:num w:numId="12" w16cid:durableId="254215205">
    <w:abstractNumId w:val="17"/>
  </w:num>
  <w:num w:numId="13" w16cid:durableId="723453469">
    <w:abstractNumId w:val="12"/>
  </w:num>
  <w:num w:numId="14" w16cid:durableId="217935036">
    <w:abstractNumId w:val="14"/>
  </w:num>
  <w:num w:numId="15" w16cid:durableId="958995524">
    <w:abstractNumId w:val="13"/>
  </w:num>
  <w:num w:numId="16" w16cid:durableId="771129161">
    <w:abstractNumId w:val="9"/>
  </w:num>
  <w:num w:numId="17" w16cid:durableId="912350982">
    <w:abstractNumId w:val="16"/>
  </w:num>
  <w:num w:numId="18" w16cid:durableId="749351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970"/>
    <w:rsid w:val="00326F90"/>
    <w:rsid w:val="00502C13"/>
    <w:rsid w:val="00565C7B"/>
    <w:rsid w:val="0084345C"/>
    <w:rsid w:val="00A43530"/>
    <w:rsid w:val="00AA04FD"/>
    <w:rsid w:val="00AA1D8D"/>
    <w:rsid w:val="00AB5F1F"/>
    <w:rsid w:val="00B413B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2A7A5"/>
  <w14:defaultImageDpi w14:val="300"/>
  <w15:docId w15:val="{6322A2CD-E25B-4C4D-8B27-F2D4DA3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345C"/>
    <w:rPr>
      <w:color w:val="0000FF" w:themeColor="hyperlink"/>
      <w:u w:val="single"/>
    </w:rPr>
  </w:style>
  <w:style w:type="character" w:styleId="UnresolvedMention">
    <w:name w:val="Unresolved Mention"/>
    <w:basedOn w:val="DefaultParagraphFont"/>
    <w:uiPriority w:val="99"/>
    <w:semiHidden/>
    <w:unhideWhenUsed/>
    <w:rsid w:val="0084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0722">
      <w:bodyDiv w:val="1"/>
      <w:marLeft w:val="0"/>
      <w:marRight w:val="0"/>
      <w:marTop w:val="0"/>
      <w:marBottom w:val="0"/>
      <w:divBdr>
        <w:top w:val="none" w:sz="0" w:space="0" w:color="auto"/>
        <w:left w:val="none" w:sz="0" w:space="0" w:color="auto"/>
        <w:bottom w:val="none" w:sz="0" w:space="0" w:color="auto"/>
        <w:right w:val="none" w:sz="0" w:space="0" w:color="auto"/>
      </w:divBdr>
    </w:div>
    <w:div w:id="558368656">
      <w:bodyDiv w:val="1"/>
      <w:marLeft w:val="0"/>
      <w:marRight w:val="0"/>
      <w:marTop w:val="0"/>
      <w:marBottom w:val="0"/>
      <w:divBdr>
        <w:top w:val="none" w:sz="0" w:space="0" w:color="auto"/>
        <w:left w:val="none" w:sz="0" w:space="0" w:color="auto"/>
        <w:bottom w:val="none" w:sz="0" w:space="0" w:color="auto"/>
        <w:right w:val="none" w:sz="0" w:space="0" w:color="auto"/>
      </w:divBdr>
    </w:div>
    <w:div w:id="1014696749">
      <w:bodyDiv w:val="1"/>
      <w:marLeft w:val="0"/>
      <w:marRight w:val="0"/>
      <w:marTop w:val="0"/>
      <w:marBottom w:val="0"/>
      <w:divBdr>
        <w:top w:val="none" w:sz="0" w:space="0" w:color="auto"/>
        <w:left w:val="none" w:sz="0" w:space="0" w:color="auto"/>
        <w:bottom w:val="none" w:sz="0" w:space="0" w:color="auto"/>
        <w:right w:val="none" w:sz="0" w:space="0" w:color="auto"/>
      </w:divBdr>
    </w:div>
    <w:div w:id="1104762443">
      <w:bodyDiv w:val="1"/>
      <w:marLeft w:val="0"/>
      <w:marRight w:val="0"/>
      <w:marTop w:val="0"/>
      <w:marBottom w:val="0"/>
      <w:divBdr>
        <w:top w:val="none" w:sz="0" w:space="0" w:color="auto"/>
        <w:left w:val="none" w:sz="0" w:space="0" w:color="auto"/>
        <w:bottom w:val="none" w:sz="0" w:space="0" w:color="auto"/>
        <w:right w:val="none" w:sz="0" w:space="0" w:color="auto"/>
      </w:divBdr>
    </w:div>
    <w:div w:id="1614285664">
      <w:bodyDiv w:val="1"/>
      <w:marLeft w:val="0"/>
      <w:marRight w:val="0"/>
      <w:marTop w:val="0"/>
      <w:marBottom w:val="0"/>
      <w:divBdr>
        <w:top w:val="none" w:sz="0" w:space="0" w:color="auto"/>
        <w:left w:val="none" w:sz="0" w:space="0" w:color="auto"/>
        <w:bottom w:val="none" w:sz="0" w:space="0" w:color="auto"/>
        <w:right w:val="none" w:sz="0" w:space="0" w:color="auto"/>
      </w:divBdr>
    </w:div>
    <w:div w:id="210694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35</Pages>
  <Words>5571</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Lal</cp:lastModifiedBy>
  <cp:revision>5</cp:revision>
  <dcterms:created xsi:type="dcterms:W3CDTF">2013-12-23T23:15:00Z</dcterms:created>
  <dcterms:modified xsi:type="dcterms:W3CDTF">2025-04-08T14:17:00Z</dcterms:modified>
  <cp:category/>
</cp:coreProperties>
</file>