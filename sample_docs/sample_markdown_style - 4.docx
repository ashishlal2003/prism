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47C8AE" w14:textId="77777777" w:rsidR="00B10C80" w:rsidRPr="00B10C80" w:rsidRDefault="00B10C80" w:rsidP="00B10C80">
      <w:pPr>
        <w:rPr>
          <w:lang w:val="en-IN"/>
        </w:rPr>
      </w:pPr>
      <w:r w:rsidRPr="00B10C80">
        <w:rPr>
          <w:lang w:val="en-IN"/>
        </w:rPr>
        <w:t># Title of the Document: Ocean Conservation: Strategies for Preserving Marine Ecosystems in the 21st Century</w:t>
      </w:r>
    </w:p>
    <w:p w14:paraId="55EA9187" w14:textId="77777777" w:rsidR="00B10C80" w:rsidRPr="00B10C80" w:rsidRDefault="00B10C80" w:rsidP="00B10C80">
      <w:pPr>
        <w:rPr>
          <w:lang w:val="en-IN"/>
        </w:rPr>
      </w:pPr>
    </w:p>
    <w:p w14:paraId="22DDCB7A" w14:textId="77777777" w:rsidR="00B10C80" w:rsidRPr="00B10C80" w:rsidRDefault="00B10C80" w:rsidP="00B10C80">
      <w:pPr>
        <w:rPr>
          <w:lang w:val="en-IN"/>
        </w:rPr>
      </w:pPr>
      <w:r w:rsidRPr="00B10C80">
        <w:rPr>
          <w:lang w:val="en-IN"/>
        </w:rPr>
        <w:t>## Abstract</w:t>
      </w:r>
    </w:p>
    <w:p w14:paraId="31D3BC39" w14:textId="77777777" w:rsidR="00B10C80" w:rsidRPr="00B10C80" w:rsidRDefault="00B10C80" w:rsidP="00B10C80">
      <w:pPr>
        <w:rPr>
          <w:lang w:val="en-IN"/>
        </w:rPr>
      </w:pPr>
      <w:r w:rsidRPr="00B10C80">
        <w:rPr>
          <w:lang w:val="en-IN"/>
        </w:rPr>
        <w:t>This document presents a comprehensive analysis of ocean conservation strategies and their effectiveness in preserving marine ecosystems in the face of unprecedented environmental challenges. It explores the multifaceted threats to ocean health, including climate change, overfishing, pollution, and habitat destruction, while evaluating various conservation approaches from policy initiatives to technological innovations. By synthesizing current research and presenting case studies from diverse marine environments, this work aims to establish a framework for effective ocean conservation that balances ecological preservation with sustainable human use. The study emphasizes the importance of interdisciplinary collaboration, community engagement, and adaptive management in developing resilient marine conservation strategies for the 21st century.</w:t>
      </w:r>
    </w:p>
    <w:p w14:paraId="22E89353" w14:textId="77777777" w:rsidR="00B10C80" w:rsidRPr="00B10C80" w:rsidRDefault="00B10C80" w:rsidP="00B10C80">
      <w:pPr>
        <w:rPr>
          <w:lang w:val="en-IN"/>
        </w:rPr>
      </w:pPr>
    </w:p>
    <w:p w14:paraId="4F68AEF8" w14:textId="77777777" w:rsidR="00B10C80" w:rsidRPr="00B10C80" w:rsidRDefault="00B10C80" w:rsidP="00B10C80">
      <w:pPr>
        <w:rPr>
          <w:lang w:val="en-IN"/>
        </w:rPr>
      </w:pPr>
      <w:r w:rsidRPr="00B10C80">
        <w:rPr>
          <w:lang w:val="en-IN"/>
        </w:rPr>
        <w:t>---</w:t>
      </w:r>
    </w:p>
    <w:p w14:paraId="7E0D356F" w14:textId="77777777" w:rsidR="00B10C80" w:rsidRPr="00B10C80" w:rsidRDefault="00B10C80" w:rsidP="00B10C80">
      <w:pPr>
        <w:rPr>
          <w:lang w:val="en-IN"/>
        </w:rPr>
      </w:pPr>
    </w:p>
    <w:p w14:paraId="5BC7DF41" w14:textId="77777777" w:rsidR="00B10C80" w:rsidRPr="00B10C80" w:rsidRDefault="00B10C80" w:rsidP="00B10C80">
      <w:pPr>
        <w:rPr>
          <w:lang w:val="en-IN"/>
        </w:rPr>
      </w:pPr>
      <w:r w:rsidRPr="00B10C80">
        <w:rPr>
          <w:lang w:val="en-IN"/>
        </w:rPr>
        <w:t>## Table of Contents</w:t>
      </w:r>
    </w:p>
    <w:p w14:paraId="1DCCAB3D" w14:textId="77777777" w:rsidR="00B10C80" w:rsidRPr="00B10C80" w:rsidRDefault="00B10C80" w:rsidP="00B10C80">
      <w:pPr>
        <w:rPr>
          <w:lang w:val="en-IN"/>
        </w:rPr>
      </w:pPr>
      <w:r w:rsidRPr="00B10C80">
        <w:rPr>
          <w:lang w:val="en-IN"/>
        </w:rPr>
        <w:t xml:space="preserve">1. [Introduction](#introduction)  </w:t>
      </w:r>
    </w:p>
    <w:p w14:paraId="4FD208D8" w14:textId="77777777" w:rsidR="00B10C80" w:rsidRPr="00B10C80" w:rsidRDefault="00B10C80" w:rsidP="00B10C80">
      <w:pPr>
        <w:rPr>
          <w:lang w:val="en-IN"/>
        </w:rPr>
      </w:pPr>
      <w:r w:rsidRPr="00B10C80">
        <w:rPr>
          <w:lang w:val="en-IN"/>
        </w:rPr>
        <w:t xml:space="preserve">2. [Background](#background)  </w:t>
      </w:r>
    </w:p>
    <w:p w14:paraId="47AA1D76" w14:textId="77777777" w:rsidR="00B10C80" w:rsidRPr="00B10C80" w:rsidRDefault="00B10C80" w:rsidP="00B10C80">
      <w:pPr>
        <w:rPr>
          <w:lang w:val="en-IN"/>
        </w:rPr>
      </w:pPr>
      <w:r w:rsidRPr="00B10C80">
        <w:rPr>
          <w:lang w:val="en-IN"/>
        </w:rPr>
        <w:t xml:space="preserve">3. [Literature </w:t>
      </w:r>
      <w:proofErr w:type="gramStart"/>
      <w:r w:rsidRPr="00B10C80">
        <w:rPr>
          <w:lang w:val="en-IN"/>
        </w:rPr>
        <w:t>Review](</w:t>
      </w:r>
      <w:proofErr w:type="gramEnd"/>
      <w:r w:rsidRPr="00B10C80">
        <w:rPr>
          <w:lang w:val="en-IN"/>
        </w:rPr>
        <w:t xml:space="preserve">#literature-review)  </w:t>
      </w:r>
    </w:p>
    <w:p w14:paraId="64390D49" w14:textId="77777777" w:rsidR="00B10C80" w:rsidRPr="00B10C80" w:rsidRDefault="00B10C80" w:rsidP="00B10C80">
      <w:pPr>
        <w:rPr>
          <w:lang w:val="en-IN"/>
        </w:rPr>
      </w:pPr>
      <w:r w:rsidRPr="00B10C80">
        <w:rPr>
          <w:lang w:val="en-IN"/>
        </w:rPr>
        <w:t xml:space="preserve">4. [Methodology](#methodology)  </w:t>
      </w:r>
    </w:p>
    <w:p w14:paraId="7BBF860D" w14:textId="77777777" w:rsidR="00B10C80" w:rsidRPr="00B10C80" w:rsidRDefault="00B10C80" w:rsidP="00B10C80">
      <w:pPr>
        <w:rPr>
          <w:lang w:val="en-IN"/>
        </w:rPr>
      </w:pPr>
      <w:r w:rsidRPr="00B10C80">
        <w:rPr>
          <w:lang w:val="en-IN"/>
        </w:rPr>
        <w:t xml:space="preserve">5. [Marine Threats and </w:t>
      </w:r>
      <w:proofErr w:type="gramStart"/>
      <w:r w:rsidRPr="00B10C80">
        <w:rPr>
          <w:lang w:val="en-IN"/>
        </w:rPr>
        <w:t>Challenges](</w:t>
      </w:r>
      <w:proofErr w:type="gramEnd"/>
      <w:r w:rsidRPr="00B10C80">
        <w:rPr>
          <w:lang w:val="en-IN"/>
        </w:rPr>
        <w:t xml:space="preserve">#marine-threats-and-challenges)  </w:t>
      </w:r>
    </w:p>
    <w:p w14:paraId="7D86AD6F" w14:textId="77777777" w:rsidR="00B10C80" w:rsidRPr="00B10C80" w:rsidRDefault="00B10C80" w:rsidP="00B10C80">
      <w:pPr>
        <w:rPr>
          <w:lang w:val="en-IN"/>
        </w:rPr>
      </w:pPr>
      <w:r w:rsidRPr="00B10C80">
        <w:rPr>
          <w:lang w:val="en-IN"/>
        </w:rPr>
        <w:t xml:space="preserve">6. [Conservation </w:t>
      </w:r>
      <w:proofErr w:type="gramStart"/>
      <w:r w:rsidRPr="00B10C80">
        <w:rPr>
          <w:lang w:val="en-IN"/>
        </w:rPr>
        <w:t>Approaches](</w:t>
      </w:r>
      <w:proofErr w:type="gramEnd"/>
      <w:r w:rsidRPr="00B10C80">
        <w:rPr>
          <w:lang w:val="en-IN"/>
        </w:rPr>
        <w:t xml:space="preserve">#conservation-approaches)  </w:t>
      </w:r>
    </w:p>
    <w:p w14:paraId="32B88053" w14:textId="77777777" w:rsidR="00B10C80" w:rsidRPr="00B10C80" w:rsidRDefault="00B10C80" w:rsidP="00B10C80">
      <w:pPr>
        <w:rPr>
          <w:lang w:val="en-IN"/>
        </w:rPr>
      </w:pPr>
      <w:r w:rsidRPr="00B10C80">
        <w:rPr>
          <w:lang w:val="en-IN"/>
        </w:rPr>
        <w:t xml:space="preserve">7. [Governance and Policy </w:t>
      </w:r>
      <w:proofErr w:type="gramStart"/>
      <w:r w:rsidRPr="00B10C80">
        <w:rPr>
          <w:lang w:val="en-IN"/>
        </w:rPr>
        <w:t>Frameworks](</w:t>
      </w:r>
      <w:proofErr w:type="gramEnd"/>
      <w:r w:rsidRPr="00B10C80">
        <w:rPr>
          <w:lang w:val="en-IN"/>
        </w:rPr>
        <w:t xml:space="preserve">#governance-and-policy-frameworks)  </w:t>
      </w:r>
    </w:p>
    <w:p w14:paraId="6B1FB383" w14:textId="77777777" w:rsidR="00B10C80" w:rsidRPr="00B10C80" w:rsidRDefault="00B10C80" w:rsidP="00B10C80">
      <w:pPr>
        <w:rPr>
          <w:lang w:val="en-IN"/>
        </w:rPr>
      </w:pPr>
      <w:r w:rsidRPr="00B10C80">
        <w:rPr>
          <w:lang w:val="en-IN"/>
        </w:rPr>
        <w:t xml:space="preserve">8. [Technological </w:t>
      </w:r>
      <w:proofErr w:type="gramStart"/>
      <w:r w:rsidRPr="00B10C80">
        <w:rPr>
          <w:lang w:val="en-IN"/>
        </w:rPr>
        <w:t>Innovations](</w:t>
      </w:r>
      <w:proofErr w:type="gramEnd"/>
      <w:r w:rsidRPr="00B10C80">
        <w:rPr>
          <w:lang w:val="en-IN"/>
        </w:rPr>
        <w:t>#</w:t>
      </w:r>
      <w:proofErr w:type="gramStart"/>
      <w:r w:rsidRPr="00B10C80">
        <w:rPr>
          <w:lang w:val="en-IN"/>
        </w:rPr>
        <w:t>technological-innovations</w:t>
      </w:r>
      <w:proofErr w:type="gramEnd"/>
      <w:r w:rsidRPr="00B10C80">
        <w:rPr>
          <w:lang w:val="en-IN"/>
        </w:rPr>
        <w:t xml:space="preserve">)  </w:t>
      </w:r>
    </w:p>
    <w:p w14:paraId="3A368DBE" w14:textId="77777777" w:rsidR="00B10C80" w:rsidRPr="00B10C80" w:rsidRDefault="00B10C80" w:rsidP="00B10C80">
      <w:pPr>
        <w:rPr>
          <w:lang w:val="en-IN"/>
        </w:rPr>
      </w:pPr>
      <w:r w:rsidRPr="00B10C80">
        <w:rPr>
          <w:lang w:val="en-IN"/>
        </w:rPr>
        <w:t xml:space="preserve">9. [Case </w:t>
      </w:r>
      <w:proofErr w:type="gramStart"/>
      <w:r w:rsidRPr="00B10C80">
        <w:rPr>
          <w:lang w:val="en-IN"/>
        </w:rPr>
        <w:t>Studies](</w:t>
      </w:r>
      <w:proofErr w:type="gramEnd"/>
      <w:r w:rsidRPr="00B10C80">
        <w:rPr>
          <w:lang w:val="en-IN"/>
        </w:rPr>
        <w:t xml:space="preserve">#case-studies)  </w:t>
      </w:r>
    </w:p>
    <w:p w14:paraId="59E89441" w14:textId="77777777" w:rsidR="00B10C80" w:rsidRPr="00B10C80" w:rsidRDefault="00B10C80" w:rsidP="00B10C80">
      <w:pPr>
        <w:rPr>
          <w:lang w:val="en-IN"/>
        </w:rPr>
      </w:pPr>
      <w:r w:rsidRPr="00B10C80">
        <w:rPr>
          <w:lang w:val="en-IN"/>
        </w:rPr>
        <w:t xml:space="preserve">10. [Challenges and </w:t>
      </w:r>
      <w:proofErr w:type="gramStart"/>
      <w:r w:rsidRPr="00B10C80">
        <w:rPr>
          <w:lang w:val="en-IN"/>
        </w:rPr>
        <w:t>Limitations](</w:t>
      </w:r>
      <w:proofErr w:type="gramEnd"/>
      <w:r w:rsidRPr="00B10C80">
        <w:rPr>
          <w:lang w:val="en-IN"/>
        </w:rPr>
        <w:t xml:space="preserve">#challenges-and-limitations)  </w:t>
      </w:r>
    </w:p>
    <w:p w14:paraId="4A8C6079" w14:textId="77777777" w:rsidR="00B10C80" w:rsidRPr="00B10C80" w:rsidRDefault="00B10C80" w:rsidP="00B10C80">
      <w:pPr>
        <w:rPr>
          <w:lang w:val="en-IN"/>
        </w:rPr>
      </w:pPr>
      <w:r w:rsidRPr="00B10C80">
        <w:rPr>
          <w:lang w:val="en-IN"/>
        </w:rPr>
        <w:t xml:space="preserve">11. [Future </w:t>
      </w:r>
      <w:proofErr w:type="gramStart"/>
      <w:r w:rsidRPr="00B10C80">
        <w:rPr>
          <w:lang w:val="en-IN"/>
        </w:rPr>
        <w:t>Directions](</w:t>
      </w:r>
      <w:proofErr w:type="gramEnd"/>
      <w:r w:rsidRPr="00B10C80">
        <w:rPr>
          <w:lang w:val="en-IN"/>
        </w:rPr>
        <w:t xml:space="preserve">#future-directions)  </w:t>
      </w:r>
    </w:p>
    <w:p w14:paraId="065DDA27" w14:textId="77777777" w:rsidR="00B10C80" w:rsidRPr="00B10C80" w:rsidRDefault="00B10C80" w:rsidP="00B10C80">
      <w:pPr>
        <w:rPr>
          <w:lang w:val="en-IN"/>
        </w:rPr>
      </w:pPr>
      <w:r w:rsidRPr="00B10C80">
        <w:rPr>
          <w:lang w:val="en-IN"/>
        </w:rPr>
        <w:t xml:space="preserve">12. [Conclusion](#conclusion)  </w:t>
      </w:r>
    </w:p>
    <w:p w14:paraId="5986B5A0" w14:textId="77777777" w:rsidR="00B10C80" w:rsidRPr="00B10C80" w:rsidRDefault="00B10C80" w:rsidP="00B10C80">
      <w:pPr>
        <w:rPr>
          <w:lang w:val="en-IN"/>
        </w:rPr>
      </w:pPr>
      <w:r w:rsidRPr="00B10C80">
        <w:rPr>
          <w:lang w:val="en-IN"/>
        </w:rPr>
        <w:lastRenderedPageBreak/>
        <w:t xml:space="preserve">13. [References](#references)  </w:t>
      </w:r>
    </w:p>
    <w:p w14:paraId="1FF2A274" w14:textId="77777777" w:rsidR="00B10C80" w:rsidRPr="00B10C80" w:rsidRDefault="00B10C80" w:rsidP="00B10C80">
      <w:pPr>
        <w:rPr>
          <w:lang w:val="en-IN"/>
        </w:rPr>
      </w:pPr>
    </w:p>
    <w:p w14:paraId="3A4F0220" w14:textId="77777777" w:rsidR="00B10C80" w:rsidRPr="00B10C80" w:rsidRDefault="00B10C80" w:rsidP="00B10C80">
      <w:pPr>
        <w:rPr>
          <w:lang w:val="en-IN"/>
        </w:rPr>
      </w:pPr>
      <w:r w:rsidRPr="00B10C80">
        <w:rPr>
          <w:lang w:val="en-IN"/>
        </w:rPr>
        <w:t>---</w:t>
      </w:r>
    </w:p>
    <w:p w14:paraId="04115221" w14:textId="77777777" w:rsidR="00B10C80" w:rsidRPr="00B10C80" w:rsidRDefault="00B10C80" w:rsidP="00B10C80">
      <w:pPr>
        <w:rPr>
          <w:lang w:val="en-IN"/>
        </w:rPr>
      </w:pPr>
    </w:p>
    <w:p w14:paraId="278880ED" w14:textId="77777777" w:rsidR="00B10C80" w:rsidRPr="00B10C80" w:rsidRDefault="00B10C80" w:rsidP="00B10C80">
      <w:pPr>
        <w:rPr>
          <w:lang w:val="en-IN"/>
        </w:rPr>
      </w:pPr>
      <w:r w:rsidRPr="00B10C80">
        <w:rPr>
          <w:lang w:val="en-IN"/>
        </w:rPr>
        <w:t>## Introduction</w:t>
      </w:r>
    </w:p>
    <w:p w14:paraId="3AC6BBC5" w14:textId="77777777" w:rsidR="00B10C80" w:rsidRPr="00B10C80" w:rsidRDefault="00B10C80" w:rsidP="00B10C80">
      <w:pPr>
        <w:rPr>
          <w:lang w:val="en-IN"/>
        </w:rPr>
      </w:pPr>
      <w:r w:rsidRPr="00B10C80">
        <w:rPr>
          <w:lang w:val="en-IN"/>
        </w:rPr>
        <w:t>The world's oceans, covering more than 70% of Earth's surface, are vital to planetary health and human well-being. They regulate climate, provide food security, support biodiversity, and contribute trillions of dollars to the global economy. This section introduces the critical importance of ocean conservation and the complex challenges facing marine ecosystems.</w:t>
      </w:r>
    </w:p>
    <w:p w14:paraId="751E4CD4" w14:textId="77777777" w:rsidR="00B10C80" w:rsidRPr="00B10C80" w:rsidRDefault="00B10C80" w:rsidP="00B10C80">
      <w:pPr>
        <w:rPr>
          <w:lang w:val="en-IN"/>
        </w:rPr>
      </w:pPr>
    </w:p>
    <w:p w14:paraId="2676602C" w14:textId="77777777" w:rsidR="00B10C80" w:rsidRPr="00B10C80" w:rsidRDefault="00B10C80" w:rsidP="00B10C80">
      <w:pPr>
        <w:rPr>
          <w:lang w:val="en-IN"/>
        </w:rPr>
      </w:pPr>
      <w:r w:rsidRPr="00B10C80">
        <w:rPr>
          <w:lang w:val="en-IN"/>
        </w:rPr>
        <w:t>### Problem Statement</w:t>
      </w:r>
    </w:p>
    <w:p w14:paraId="265434E7" w14:textId="77777777" w:rsidR="00B10C80" w:rsidRPr="00B10C80" w:rsidRDefault="00B10C80" w:rsidP="00B10C80">
      <w:pPr>
        <w:rPr>
          <w:lang w:val="en-IN"/>
        </w:rPr>
      </w:pPr>
      <w:r w:rsidRPr="00B10C80">
        <w:rPr>
          <w:lang w:val="en-IN"/>
        </w:rPr>
        <w:t>Despite increasing recognition of their value, marine ecosystems face unprecedented threats from human activities and climate change. Conservation efforts are often fragmented, underfunded, and undermined by competing economic interests. This research addresses the urgent need for comprehensive, effective conservation strategies that can be implemented at local, national, and international scales.</w:t>
      </w:r>
    </w:p>
    <w:p w14:paraId="077E4F3F" w14:textId="77777777" w:rsidR="00B10C80" w:rsidRPr="00B10C80" w:rsidRDefault="00B10C80" w:rsidP="00B10C80">
      <w:pPr>
        <w:rPr>
          <w:lang w:val="en-IN"/>
        </w:rPr>
      </w:pPr>
    </w:p>
    <w:p w14:paraId="13B2E8C0" w14:textId="77777777" w:rsidR="00B10C80" w:rsidRPr="00B10C80" w:rsidRDefault="00B10C80" w:rsidP="00B10C80">
      <w:pPr>
        <w:rPr>
          <w:lang w:val="en-IN"/>
        </w:rPr>
      </w:pPr>
      <w:r w:rsidRPr="00B10C80">
        <w:rPr>
          <w:lang w:val="en-IN"/>
        </w:rPr>
        <w:t>### Research Questions</w:t>
      </w:r>
    </w:p>
    <w:p w14:paraId="5197BE74" w14:textId="77777777" w:rsidR="00B10C80" w:rsidRPr="00B10C80" w:rsidRDefault="00B10C80" w:rsidP="00B10C80">
      <w:pPr>
        <w:rPr>
          <w:lang w:val="en-IN"/>
        </w:rPr>
      </w:pPr>
      <w:r w:rsidRPr="00B10C80">
        <w:rPr>
          <w:lang w:val="en-IN"/>
        </w:rPr>
        <w:t>This study seeks to answer the following questions:</w:t>
      </w:r>
    </w:p>
    <w:p w14:paraId="45724487" w14:textId="77777777" w:rsidR="00B10C80" w:rsidRPr="00B10C80" w:rsidRDefault="00B10C80" w:rsidP="00B10C80">
      <w:pPr>
        <w:rPr>
          <w:lang w:val="en-IN"/>
        </w:rPr>
      </w:pPr>
      <w:r w:rsidRPr="00B10C80">
        <w:rPr>
          <w:lang w:val="en-IN"/>
        </w:rPr>
        <w:t>1. What are the most significant threats to marine ecosystems, and how are they interconnected?</w:t>
      </w:r>
    </w:p>
    <w:p w14:paraId="4BBBC775" w14:textId="77777777" w:rsidR="00B10C80" w:rsidRPr="00B10C80" w:rsidRDefault="00B10C80" w:rsidP="00B10C80">
      <w:pPr>
        <w:rPr>
          <w:lang w:val="en-IN"/>
        </w:rPr>
      </w:pPr>
      <w:r w:rsidRPr="00B10C80">
        <w:rPr>
          <w:lang w:val="en-IN"/>
        </w:rPr>
        <w:t>2. Which conservation approaches have demonstrated effectiveness in different marine environments and contexts?</w:t>
      </w:r>
    </w:p>
    <w:p w14:paraId="7DDFBA3A" w14:textId="77777777" w:rsidR="00B10C80" w:rsidRPr="00B10C80" w:rsidRDefault="00B10C80" w:rsidP="00B10C80">
      <w:pPr>
        <w:rPr>
          <w:lang w:val="en-IN"/>
        </w:rPr>
      </w:pPr>
      <w:r w:rsidRPr="00B10C80">
        <w:rPr>
          <w:lang w:val="en-IN"/>
        </w:rPr>
        <w:t>3. How can governance frameworks and policies be optimized to support ocean conservation?</w:t>
      </w:r>
    </w:p>
    <w:p w14:paraId="0AF84466" w14:textId="77777777" w:rsidR="00B10C80" w:rsidRPr="00B10C80" w:rsidRDefault="00B10C80" w:rsidP="00B10C80">
      <w:pPr>
        <w:rPr>
          <w:lang w:val="en-IN"/>
        </w:rPr>
      </w:pPr>
      <w:r w:rsidRPr="00B10C80">
        <w:rPr>
          <w:lang w:val="en-IN"/>
        </w:rPr>
        <w:t>4. In what ways can technological innovations enhance monitoring, enforcement, and restoration efforts?</w:t>
      </w:r>
    </w:p>
    <w:p w14:paraId="7164C44F" w14:textId="77777777" w:rsidR="00B10C80" w:rsidRPr="00B10C80" w:rsidRDefault="00B10C80" w:rsidP="00B10C80">
      <w:pPr>
        <w:rPr>
          <w:lang w:val="en-IN"/>
        </w:rPr>
      </w:pPr>
    </w:p>
    <w:p w14:paraId="41CC00F0" w14:textId="77777777" w:rsidR="00B10C80" w:rsidRPr="00B10C80" w:rsidRDefault="00B10C80" w:rsidP="00B10C80">
      <w:pPr>
        <w:rPr>
          <w:lang w:val="en-IN"/>
        </w:rPr>
      </w:pPr>
      <w:r w:rsidRPr="00B10C80">
        <w:rPr>
          <w:lang w:val="en-IN"/>
        </w:rPr>
        <w:t>### Significance and Contribution</w:t>
      </w:r>
    </w:p>
    <w:p w14:paraId="4A4CC2F1" w14:textId="77777777" w:rsidR="00B10C80" w:rsidRPr="00B10C80" w:rsidRDefault="00B10C80" w:rsidP="00B10C80">
      <w:pPr>
        <w:rPr>
          <w:lang w:val="en-IN"/>
        </w:rPr>
      </w:pPr>
      <w:r w:rsidRPr="00B10C80">
        <w:rPr>
          <w:lang w:val="en-IN"/>
        </w:rPr>
        <w:t>This research contributes to the field by:</w:t>
      </w:r>
    </w:p>
    <w:p w14:paraId="7DDF6386" w14:textId="77777777" w:rsidR="00B10C80" w:rsidRPr="00B10C80" w:rsidRDefault="00B10C80" w:rsidP="00B10C80">
      <w:pPr>
        <w:rPr>
          <w:lang w:val="en-IN"/>
        </w:rPr>
      </w:pPr>
      <w:r w:rsidRPr="00B10C80">
        <w:rPr>
          <w:lang w:val="en-IN"/>
        </w:rPr>
        <w:t>- Identifying key strategies for effective marine conservation across diverse ecosystems</w:t>
      </w:r>
    </w:p>
    <w:p w14:paraId="7DFA12EC" w14:textId="77777777" w:rsidR="00B10C80" w:rsidRPr="00B10C80" w:rsidRDefault="00B10C80" w:rsidP="00B10C80">
      <w:pPr>
        <w:rPr>
          <w:lang w:val="en-IN"/>
        </w:rPr>
      </w:pPr>
      <w:r w:rsidRPr="00B10C80">
        <w:rPr>
          <w:lang w:val="en-IN"/>
        </w:rPr>
        <w:lastRenderedPageBreak/>
        <w:t xml:space="preserve">- </w:t>
      </w:r>
      <w:proofErr w:type="spellStart"/>
      <w:r w:rsidRPr="00B10C80">
        <w:rPr>
          <w:lang w:val="en-IN"/>
        </w:rPr>
        <w:t>Analyzing</w:t>
      </w:r>
      <w:proofErr w:type="spellEnd"/>
      <w:r w:rsidRPr="00B10C80">
        <w:rPr>
          <w:lang w:val="en-IN"/>
        </w:rPr>
        <w:t xml:space="preserve"> the interplay between ecological, social, and economic factors in conservation success</w:t>
      </w:r>
    </w:p>
    <w:p w14:paraId="7DB4E2B0" w14:textId="77777777" w:rsidR="00B10C80" w:rsidRPr="00B10C80" w:rsidRDefault="00B10C80" w:rsidP="00B10C80">
      <w:pPr>
        <w:rPr>
          <w:lang w:val="en-IN"/>
        </w:rPr>
      </w:pPr>
      <w:r w:rsidRPr="00B10C80">
        <w:rPr>
          <w:lang w:val="en-IN"/>
        </w:rPr>
        <w:t>- Proposing integrated frameworks that bridge scientific understanding and practical implementation</w:t>
      </w:r>
    </w:p>
    <w:p w14:paraId="1F697CFD" w14:textId="77777777" w:rsidR="00B10C80" w:rsidRPr="00B10C80" w:rsidRDefault="00B10C80" w:rsidP="00B10C80">
      <w:pPr>
        <w:rPr>
          <w:lang w:val="en-IN"/>
        </w:rPr>
      </w:pPr>
      <w:r w:rsidRPr="00B10C80">
        <w:rPr>
          <w:lang w:val="en-IN"/>
        </w:rPr>
        <w:t>- Highlighting pathways for scaling successful interventions to address global ocean challenges</w:t>
      </w:r>
    </w:p>
    <w:p w14:paraId="2CECC3E9" w14:textId="77777777" w:rsidR="00B10C80" w:rsidRPr="00B10C80" w:rsidRDefault="00B10C80" w:rsidP="00B10C80">
      <w:pPr>
        <w:rPr>
          <w:lang w:val="en-IN"/>
        </w:rPr>
      </w:pPr>
    </w:p>
    <w:p w14:paraId="12249EDC" w14:textId="77777777" w:rsidR="00B10C80" w:rsidRPr="00B10C80" w:rsidRDefault="00B10C80" w:rsidP="00B10C80">
      <w:pPr>
        <w:rPr>
          <w:lang w:val="en-IN"/>
        </w:rPr>
      </w:pPr>
      <w:r w:rsidRPr="00B10C80">
        <w:rPr>
          <w:lang w:val="en-IN"/>
        </w:rPr>
        <w:t>### Scope and Delimitations</w:t>
      </w:r>
    </w:p>
    <w:p w14:paraId="21EF0FE7" w14:textId="77777777" w:rsidR="00B10C80" w:rsidRPr="00B10C80" w:rsidRDefault="00B10C80" w:rsidP="00B10C80">
      <w:pPr>
        <w:rPr>
          <w:lang w:val="en-IN"/>
        </w:rPr>
      </w:pPr>
      <w:r w:rsidRPr="00B10C80">
        <w:rPr>
          <w:lang w:val="en-IN"/>
        </w:rPr>
        <w:t>While comprehensive in approach, this study focuses primarily on conservation strategies applicable to coastal and pelagic marine ecosystems. It addresses both protected area management and broader ocean governance but excludes detailed analysis of freshwater systems and deep-sea mining. The temporal scope emphasizes developments and interventions from the past two decades with projections into mid-century scenarios.</w:t>
      </w:r>
    </w:p>
    <w:p w14:paraId="6B41CA50" w14:textId="77777777" w:rsidR="00B10C80" w:rsidRPr="00B10C80" w:rsidRDefault="00B10C80" w:rsidP="00B10C80">
      <w:pPr>
        <w:rPr>
          <w:lang w:val="en-IN"/>
        </w:rPr>
      </w:pPr>
    </w:p>
    <w:p w14:paraId="55FB3E25" w14:textId="77777777" w:rsidR="00B10C80" w:rsidRPr="00B10C80" w:rsidRDefault="00B10C80" w:rsidP="00B10C80">
      <w:pPr>
        <w:rPr>
          <w:lang w:val="en-IN"/>
        </w:rPr>
      </w:pPr>
      <w:r w:rsidRPr="00B10C80">
        <w:rPr>
          <w:lang w:val="en-IN"/>
        </w:rPr>
        <w:t>---</w:t>
      </w:r>
    </w:p>
    <w:p w14:paraId="228BFE9D" w14:textId="77777777" w:rsidR="00B10C80" w:rsidRPr="00B10C80" w:rsidRDefault="00B10C80" w:rsidP="00B10C80">
      <w:pPr>
        <w:rPr>
          <w:lang w:val="en-IN"/>
        </w:rPr>
      </w:pPr>
    </w:p>
    <w:p w14:paraId="6FB39976" w14:textId="77777777" w:rsidR="00B10C80" w:rsidRPr="00B10C80" w:rsidRDefault="00B10C80" w:rsidP="00B10C80">
      <w:pPr>
        <w:rPr>
          <w:lang w:val="en-IN"/>
        </w:rPr>
      </w:pPr>
      <w:r w:rsidRPr="00B10C80">
        <w:rPr>
          <w:lang w:val="en-IN"/>
        </w:rPr>
        <w:t>## Background</w:t>
      </w:r>
    </w:p>
    <w:p w14:paraId="58132832" w14:textId="77777777" w:rsidR="00B10C80" w:rsidRPr="00B10C80" w:rsidRDefault="00B10C80" w:rsidP="00B10C80">
      <w:pPr>
        <w:rPr>
          <w:lang w:val="en-IN"/>
        </w:rPr>
      </w:pPr>
      <w:r w:rsidRPr="00B10C80">
        <w:rPr>
          <w:lang w:val="en-IN"/>
        </w:rPr>
        <w:t>The history of ocean conservation reflects evolving understanding of marine ecosystems and changing human relationships with the sea. This section provides an overview of historical developments and current approaches to marine conservation.</w:t>
      </w:r>
    </w:p>
    <w:p w14:paraId="71F9E864" w14:textId="77777777" w:rsidR="00B10C80" w:rsidRPr="00B10C80" w:rsidRDefault="00B10C80" w:rsidP="00B10C80">
      <w:pPr>
        <w:rPr>
          <w:lang w:val="en-IN"/>
        </w:rPr>
      </w:pPr>
    </w:p>
    <w:p w14:paraId="1B55498E" w14:textId="77777777" w:rsidR="00B10C80" w:rsidRPr="00B10C80" w:rsidRDefault="00B10C80" w:rsidP="00B10C80">
      <w:pPr>
        <w:rPr>
          <w:lang w:val="en-IN"/>
        </w:rPr>
      </w:pPr>
      <w:r w:rsidRPr="00B10C80">
        <w:rPr>
          <w:lang w:val="en-IN"/>
        </w:rPr>
        <w:t>### Historical Development</w:t>
      </w:r>
    </w:p>
    <w:p w14:paraId="31F37E90" w14:textId="75EC3945" w:rsidR="00B10C80" w:rsidRPr="00B10C80" w:rsidRDefault="00B10C80" w:rsidP="00B10C80">
      <w:pPr>
        <w:rPr>
          <w:lang w:val="en-IN"/>
        </w:rPr>
      </w:pPr>
      <w:r>
        <w:rPr>
          <w:lang w:val="en-IN"/>
        </w:rPr>
        <w:t xml:space="preserve"> </w:t>
      </w:r>
      <w:r w:rsidRPr="00B10C80">
        <w:rPr>
          <w:lang w:val="en-IN"/>
        </w:rPr>
        <w:t xml:space="preserve"> Early Conservation Efforts (1900s-1960s)</w:t>
      </w:r>
    </w:p>
    <w:p w14:paraId="654B3A12" w14:textId="77777777" w:rsidR="00B10C80" w:rsidRPr="00B10C80" w:rsidRDefault="00B10C80" w:rsidP="00B10C80">
      <w:pPr>
        <w:rPr>
          <w:lang w:val="en-IN"/>
        </w:rPr>
      </w:pPr>
      <w:r w:rsidRPr="00B10C80">
        <w:rPr>
          <w:lang w:val="en-IN"/>
        </w:rPr>
        <w:t>Initial marine conservation focused primarily on species-specific protections and limited coastal reserves, often driven by concerns about commercial fisheries sustainability.</w:t>
      </w:r>
    </w:p>
    <w:p w14:paraId="11FFA3A0" w14:textId="77777777" w:rsidR="00B10C80" w:rsidRPr="00B10C80" w:rsidRDefault="00B10C80" w:rsidP="00B10C80">
      <w:pPr>
        <w:rPr>
          <w:lang w:val="en-IN"/>
        </w:rPr>
      </w:pPr>
    </w:p>
    <w:p w14:paraId="1734F7DC" w14:textId="6A774280" w:rsidR="00B10C80" w:rsidRPr="00B10C80" w:rsidRDefault="00B10C80" w:rsidP="00B10C80">
      <w:pPr>
        <w:rPr>
          <w:lang w:val="en-IN"/>
        </w:rPr>
      </w:pPr>
      <w:r>
        <w:rPr>
          <w:lang w:val="en-IN"/>
        </w:rPr>
        <w:t xml:space="preserve"> </w:t>
      </w:r>
      <w:r w:rsidRPr="00B10C80">
        <w:rPr>
          <w:lang w:val="en-IN"/>
        </w:rPr>
        <w:t xml:space="preserve"> Emergence of Modern Ocean Conservation (1970s-1990s)</w:t>
      </w:r>
    </w:p>
    <w:p w14:paraId="66157861" w14:textId="77777777" w:rsidR="00B10C80" w:rsidRPr="00B10C80" w:rsidRDefault="00B10C80" w:rsidP="00B10C80">
      <w:pPr>
        <w:rPr>
          <w:lang w:val="en-IN"/>
        </w:rPr>
      </w:pPr>
      <w:r w:rsidRPr="00B10C80">
        <w:rPr>
          <w:lang w:val="en-IN"/>
        </w:rPr>
        <w:t>The environmental movement sparked broader interest in marine protection, leading to significant legislation like the U.S. Marine Mammal Protection Act and international agreements such as UNCLOS (United Nations Convention on the Law of the Sea).</w:t>
      </w:r>
    </w:p>
    <w:p w14:paraId="60B809B0" w14:textId="77777777" w:rsidR="00B10C80" w:rsidRPr="00B10C80" w:rsidRDefault="00B10C80" w:rsidP="00B10C80">
      <w:pPr>
        <w:rPr>
          <w:lang w:val="en-IN"/>
        </w:rPr>
      </w:pPr>
    </w:p>
    <w:p w14:paraId="0F5886B9" w14:textId="1AB16296" w:rsidR="00B10C80" w:rsidRPr="00B10C80" w:rsidRDefault="00B10C80" w:rsidP="00B10C80">
      <w:pPr>
        <w:rPr>
          <w:lang w:val="en-IN"/>
        </w:rPr>
      </w:pPr>
      <w:r>
        <w:rPr>
          <w:lang w:val="en-IN"/>
        </w:rPr>
        <w:lastRenderedPageBreak/>
        <w:t xml:space="preserve"> </w:t>
      </w:r>
      <w:r w:rsidRPr="00B10C80">
        <w:rPr>
          <w:lang w:val="en-IN"/>
        </w:rPr>
        <w:t xml:space="preserve"> Contemporary Approaches (2000s-Present)</w:t>
      </w:r>
    </w:p>
    <w:p w14:paraId="52351C41" w14:textId="77777777" w:rsidR="00B10C80" w:rsidRPr="00B10C80" w:rsidRDefault="00B10C80" w:rsidP="00B10C80">
      <w:pPr>
        <w:rPr>
          <w:lang w:val="en-IN"/>
        </w:rPr>
      </w:pPr>
      <w:r w:rsidRPr="00B10C80">
        <w:rPr>
          <w:lang w:val="en-IN"/>
        </w:rPr>
        <w:t>Recent decades have witnessed a shift toward ecosystem-based management, marine spatial planning, and recognition of the interconnectedness between human communities and ocean health.</w:t>
      </w:r>
    </w:p>
    <w:p w14:paraId="5A89DA87" w14:textId="77777777" w:rsidR="00B10C80" w:rsidRPr="00B10C80" w:rsidRDefault="00B10C80" w:rsidP="00B10C80">
      <w:pPr>
        <w:rPr>
          <w:lang w:val="en-IN"/>
        </w:rPr>
      </w:pPr>
    </w:p>
    <w:p w14:paraId="759162FA" w14:textId="77777777" w:rsidR="00B10C80" w:rsidRPr="00B10C80" w:rsidRDefault="00B10C80" w:rsidP="00B10C80">
      <w:pPr>
        <w:rPr>
          <w:lang w:val="en-IN"/>
        </w:rPr>
      </w:pPr>
      <w:r w:rsidRPr="00B10C80">
        <w:rPr>
          <w:lang w:val="en-IN"/>
        </w:rPr>
        <w:t>### Theoretical Framework</w:t>
      </w:r>
    </w:p>
    <w:p w14:paraId="658F0D46" w14:textId="77777777" w:rsidR="00B10C80" w:rsidRPr="00B10C80" w:rsidRDefault="00B10C80" w:rsidP="00B10C80">
      <w:pPr>
        <w:rPr>
          <w:lang w:val="en-IN"/>
        </w:rPr>
      </w:pPr>
      <w:r w:rsidRPr="00B10C80">
        <w:rPr>
          <w:lang w:val="en-IN"/>
        </w:rPr>
        <w:t>The conceptual foundation for this research draws from multiple theoretical traditions, including:</w:t>
      </w:r>
    </w:p>
    <w:p w14:paraId="3BFD2B65" w14:textId="77777777" w:rsidR="00B10C80" w:rsidRPr="00B10C80" w:rsidRDefault="00B10C80" w:rsidP="00B10C80">
      <w:pPr>
        <w:rPr>
          <w:lang w:val="en-IN"/>
        </w:rPr>
      </w:pPr>
    </w:p>
    <w:p w14:paraId="7A7689EB" w14:textId="379DAE66" w:rsidR="00B10C80" w:rsidRPr="00B10C80" w:rsidRDefault="00B10C80" w:rsidP="00B10C80">
      <w:pPr>
        <w:rPr>
          <w:lang w:val="en-IN"/>
        </w:rPr>
      </w:pPr>
      <w:r>
        <w:rPr>
          <w:lang w:val="en-IN"/>
        </w:rPr>
        <w:t xml:space="preserve"> </w:t>
      </w:r>
      <w:r w:rsidRPr="00B10C80">
        <w:rPr>
          <w:lang w:val="en-IN"/>
        </w:rPr>
        <w:t xml:space="preserve"> Ecosystem-Based Management</w:t>
      </w:r>
    </w:p>
    <w:p w14:paraId="30960079" w14:textId="77777777" w:rsidR="00B10C80" w:rsidRPr="00B10C80" w:rsidRDefault="00B10C80" w:rsidP="00B10C80">
      <w:pPr>
        <w:rPr>
          <w:lang w:val="en-IN"/>
        </w:rPr>
      </w:pPr>
      <w:r w:rsidRPr="00B10C80">
        <w:rPr>
          <w:lang w:val="en-IN"/>
        </w:rPr>
        <w:t>Recognition that effective conservation must address entire ecosystems rather than individual species or isolated habitats.</w:t>
      </w:r>
    </w:p>
    <w:p w14:paraId="059CDE6E" w14:textId="77777777" w:rsidR="00B10C80" w:rsidRPr="00B10C80" w:rsidRDefault="00B10C80" w:rsidP="00B10C80">
      <w:pPr>
        <w:rPr>
          <w:lang w:val="en-IN"/>
        </w:rPr>
      </w:pPr>
    </w:p>
    <w:p w14:paraId="6E0DC579" w14:textId="03D7677C" w:rsidR="00B10C80" w:rsidRPr="00B10C80" w:rsidRDefault="00B10C80" w:rsidP="00B10C80">
      <w:pPr>
        <w:rPr>
          <w:lang w:val="en-IN"/>
        </w:rPr>
      </w:pPr>
      <w:r>
        <w:rPr>
          <w:lang w:val="en-IN"/>
        </w:rPr>
        <w:t xml:space="preserve"> </w:t>
      </w:r>
      <w:r w:rsidRPr="00B10C80">
        <w:rPr>
          <w:lang w:val="en-IN"/>
        </w:rPr>
        <w:t xml:space="preserve"> Social-Ecological Systems</w:t>
      </w:r>
    </w:p>
    <w:p w14:paraId="215DB6E8" w14:textId="77777777" w:rsidR="00B10C80" w:rsidRPr="00B10C80" w:rsidRDefault="00B10C80" w:rsidP="00B10C80">
      <w:pPr>
        <w:rPr>
          <w:lang w:val="en-IN"/>
        </w:rPr>
      </w:pPr>
      <w:r w:rsidRPr="00B10C80">
        <w:rPr>
          <w:lang w:val="en-IN"/>
        </w:rPr>
        <w:t>Understanding that marine conservation operates within complex systems where ecological processes and human activities are inextricably linked.</w:t>
      </w:r>
    </w:p>
    <w:p w14:paraId="233EB72D" w14:textId="77777777" w:rsidR="00B10C80" w:rsidRPr="00B10C80" w:rsidRDefault="00B10C80" w:rsidP="00B10C80">
      <w:pPr>
        <w:rPr>
          <w:lang w:val="en-IN"/>
        </w:rPr>
      </w:pPr>
    </w:p>
    <w:p w14:paraId="38060B78" w14:textId="7EA0CA1D" w:rsidR="00B10C80" w:rsidRPr="00B10C80" w:rsidRDefault="00B10C80" w:rsidP="00B10C80">
      <w:pPr>
        <w:rPr>
          <w:lang w:val="en-IN"/>
        </w:rPr>
      </w:pPr>
      <w:r>
        <w:rPr>
          <w:lang w:val="en-IN"/>
        </w:rPr>
        <w:t xml:space="preserve"> </w:t>
      </w:r>
      <w:r w:rsidRPr="00B10C80">
        <w:rPr>
          <w:lang w:val="en-IN"/>
        </w:rPr>
        <w:t xml:space="preserve"> Adaptive Management</w:t>
      </w:r>
    </w:p>
    <w:p w14:paraId="5AF2D76E" w14:textId="77777777" w:rsidR="00B10C80" w:rsidRPr="00B10C80" w:rsidRDefault="00B10C80" w:rsidP="00B10C80">
      <w:pPr>
        <w:rPr>
          <w:lang w:val="en-IN"/>
        </w:rPr>
      </w:pPr>
      <w:r w:rsidRPr="00B10C80">
        <w:rPr>
          <w:lang w:val="en-IN"/>
        </w:rPr>
        <w:t>Frameworks that emphasize iterative learning, monitoring, and adjustment of conservation strategies based on outcomes and changing conditions.</w:t>
      </w:r>
    </w:p>
    <w:p w14:paraId="313F72D3" w14:textId="77777777" w:rsidR="00B10C80" w:rsidRPr="00B10C80" w:rsidRDefault="00B10C80" w:rsidP="00B10C80">
      <w:pPr>
        <w:rPr>
          <w:lang w:val="en-IN"/>
        </w:rPr>
      </w:pPr>
    </w:p>
    <w:p w14:paraId="6A24D6A7" w14:textId="77777777" w:rsidR="00B10C80" w:rsidRPr="00B10C80" w:rsidRDefault="00B10C80" w:rsidP="00B10C80">
      <w:pPr>
        <w:rPr>
          <w:lang w:val="en-IN"/>
        </w:rPr>
      </w:pPr>
      <w:r w:rsidRPr="00B10C80">
        <w:rPr>
          <w:lang w:val="en-IN"/>
        </w:rPr>
        <w:t>### Current State of Ocean Conservation</w:t>
      </w:r>
    </w:p>
    <w:p w14:paraId="224BA1E2" w14:textId="77777777" w:rsidR="00B10C80" w:rsidRPr="00B10C80" w:rsidRDefault="00B10C80" w:rsidP="00B10C80">
      <w:pPr>
        <w:rPr>
          <w:lang w:val="en-IN"/>
        </w:rPr>
      </w:pPr>
      <w:r w:rsidRPr="00B10C80">
        <w:rPr>
          <w:lang w:val="en-IN"/>
        </w:rPr>
        <w:t>Contemporary ocean conservation reflects significant advances in scientific understanding and management approaches, yet implementation gaps and emerging threats create ongoing challenges. Approximately 7.7% of ocean areas are now under some form of protection, though the level of actual protection varies substantially.</w:t>
      </w:r>
    </w:p>
    <w:p w14:paraId="4A8E0D14" w14:textId="77777777" w:rsidR="00B10C80" w:rsidRPr="00B10C80" w:rsidRDefault="00B10C80" w:rsidP="00B10C80">
      <w:pPr>
        <w:rPr>
          <w:lang w:val="en-IN"/>
        </w:rPr>
      </w:pPr>
    </w:p>
    <w:p w14:paraId="46989806" w14:textId="77777777" w:rsidR="00B10C80" w:rsidRPr="00B10C80" w:rsidRDefault="00B10C80" w:rsidP="00B10C80">
      <w:pPr>
        <w:rPr>
          <w:lang w:val="en-IN"/>
        </w:rPr>
      </w:pPr>
      <w:r w:rsidRPr="00B10C80">
        <w:rPr>
          <w:lang w:val="en-IN"/>
        </w:rPr>
        <w:t>---</w:t>
      </w:r>
    </w:p>
    <w:p w14:paraId="670CFD43" w14:textId="77777777" w:rsidR="00B10C80" w:rsidRPr="00B10C80" w:rsidRDefault="00B10C80" w:rsidP="00B10C80">
      <w:pPr>
        <w:rPr>
          <w:lang w:val="en-IN"/>
        </w:rPr>
      </w:pPr>
    </w:p>
    <w:p w14:paraId="785CE06F" w14:textId="77777777" w:rsidR="00B10C80" w:rsidRPr="00B10C80" w:rsidRDefault="00B10C80" w:rsidP="00B10C80">
      <w:pPr>
        <w:rPr>
          <w:lang w:val="en-IN"/>
        </w:rPr>
      </w:pPr>
      <w:r w:rsidRPr="00B10C80">
        <w:rPr>
          <w:lang w:val="en-IN"/>
        </w:rPr>
        <w:t>## Literature Review</w:t>
      </w:r>
    </w:p>
    <w:p w14:paraId="1E1AEE26" w14:textId="77777777" w:rsidR="00B10C80" w:rsidRPr="00B10C80" w:rsidRDefault="00B10C80" w:rsidP="00B10C80">
      <w:pPr>
        <w:rPr>
          <w:lang w:val="en-IN"/>
        </w:rPr>
      </w:pPr>
      <w:r w:rsidRPr="00B10C80">
        <w:rPr>
          <w:lang w:val="en-IN"/>
        </w:rPr>
        <w:lastRenderedPageBreak/>
        <w:t>This section reviews existing research on marine conservation, highlighting key findings, gaps, and emerging trends in the literature.</w:t>
      </w:r>
    </w:p>
    <w:p w14:paraId="0A2EE9F8" w14:textId="77777777" w:rsidR="00B10C80" w:rsidRPr="00B10C80" w:rsidRDefault="00B10C80" w:rsidP="00B10C80">
      <w:pPr>
        <w:rPr>
          <w:lang w:val="en-IN"/>
        </w:rPr>
      </w:pPr>
    </w:p>
    <w:p w14:paraId="44D2917B" w14:textId="77777777" w:rsidR="00B10C80" w:rsidRPr="00B10C80" w:rsidRDefault="00B10C80" w:rsidP="00B10C80">
      <w:pPr>
        <w:rPr>
          <w:lang w:val="en-IN"/>
        </w:rPr>
      </w:pPr>
      <w:r w:rsidRPr="00B10C80">
        <w:rPr>
          <w:lang w:val="en-IN"/>
        </w:rPr>
        <w:t>### Foundational Studies</w:t>
      </w:r>
    </w:p>
    <w:p w14:paraId="5D23F2F9" w14:textId="5CA7223B" w:rsidR="00B10C80" w:rsidRPr="00B10C80" w:rsidRDefault="00B10C80" w:rsidP="00B10C80">
      <w:pPr>
        <w:rPr>
          <w:lang w:val="en-IN"/>
        </w:rPr>
      </w:pPr>
      <w:r>
        <w:rPr>
          <w:lang w:val="en-IN"/>
        </w:rPr>
        <w:t xml:space="preserve"> </w:t>
      </w:r>
      <w:r w:rsidRPr="00B10C80">
        <w:rPr>
          <w:lang w:val="en-IN"/>
        </w:rPr>
        <w:t xml:space="preserve"> Marine Protected Areas</w:t>
      </w:r>
    </w:p>
    <w:p w14:paraId="472D2BC0" w14:textId="77777777" w:rsidR="00B10C80" w:rsidRPr="00B10C80" w:rsidRDefault="00B10C80" w:rsidP="00B10C80">
      <w:pPr>
        <w:rPr>
          <w:lang w:val="en-IN"/>
        </w:rPr>
      </w:pPr>
      <w:r w:rsidRPr="00B10C80">
        <w:rPr>
          <w:lang w:val="en-IN"/>
        </w:rPr>
        <w:t>Seminal studies have established the ecological benefits of well-designed and effectively managed marine protected areas (MPAs), documenting increased biodiversity, biomass, and ecosystem resilience.</w:t>
      </w:r>
    </w:p>
    <w:p w14:paraId="2AF430CE" w14:textId="77777777" w:rsidR="00B10C80" w:rsidRPr="00B10C80" w:rsidRDefault="00B10C80" w:rsidP="00B10C80">
      <w:pPr>
        <w:rPr>
          <w:lang w:val="en-IN"/>
        </w:rPr>
      </w:pPr>
    </w:p>
    <w:p w14:paraId="75011052" w14:textId="2DF3B2B0" w:rsidR="00B10C80" w:rsidRPr="00B10C80" w:rsidRDefault="00B10C80" w:rsidP="00B10C80">
      <w:pPr>
        <w:rPr>
          <w:lang w:val="en-IN"/>
        </w:rPr>
      </w:pPr>
      <w:r>
        <w:rPr>
          <w:lang w:val="en-IN"/>
        </w:rPr>
        <w:t xml:space="preserve"> </w:t>
      </w:r>
      <w:r w:rsidRPr="00B10C80">
        <w:rPr>
          <w:lang w:val="en-IN"/>
        </w:rPr>
        <w:t xml:space="preserve"> Fisheries Management</w:t>
      </w:r>
    </w:p>
    <w:p w14:paraId="44DC108D" w14:textId="77777777" w:rsidR="00B10C80" w:rsidRPr="00B10C80" w:rsidRDefault="00B10C80" w:rsidP="00B10C80">
      <w:pPr>
        <w:rPr>
          <w:lang w:val="en-IN"/>
        </w:rPr>
      </w:pPr>
      <w:r w:rsidRPr="00B10C80">
        <w:rPr>
          <w:lang w:val="en-IN"/>
        </w:rPr>
        <w:t>Research on sustainable fisheries management has evolved from single-species approaches to ecosystem-based fisheries management that considers broader ecological relationships and impacts.</w:t>
      </w:r>
    </w:p>
    <w:p w14:paraId="4973C751" w14:textId="77777777" w:rsidR="00B10C80" w:rsidRPr="00B10C80" w:rsidRDefault="00B10C80" w:rsidP="00B10C80">
      <w:pPr>
        <w:rPr>
          <w:lang w:val="en-IN"/>
        </w:rPr>
      </w:pPr>
    </w:p>
    <w:p w14:paraId="79B23CF3" w14:textId="77777777" w:rsidR="00B10C80" w:rsidRPr="00B10C80" w:rsidRDefault="00B10C80" w:rsidP="00B10C80">
      <w:pPr>
        <w:rPr>
          <w:lang w:val="en-IN"/>
        </w:rPr>
      </w:pPr>
      <w:r w:rsidRPr="00B10C80">
        <w:rPr>
          <w:lang w:val="en-IN"/>
        </w:rPr>
        <w:t>### Contemporary Research Trends</w:t>
      </w:r>
    </w:p>
    <w:p w14:paraId="45D91DE7" w14:textId="131D8EF5" w:rsidR="00B10C80" w:rsidRPr="00B10C80" w:rsidRDefault="00B10C80" w:rsidP="00B10C80">
      <w:pPr>
        <w:rPr>
          <w:lang w:val="en-IN"/>
        </w:rPr>
      </w:pPr>
      <w:r>
        <w:rPr>
          <w:lang w:val="en-IN"/>
        </w:rPr>
        <w:t xml:space="preserve"> </w:t>
      </w:r>
      <w:r w:rsidRPr="00B10C80">
        <w:rPr>
          <w:lang w:val="en-IN"/>
        </w:rPr>
        <w:t xml:space="preserve"> Climate Change Impacts</w:t>
      </w:r>
    </w:p>
    <w:p w14:paraId="355D08DA" w14:textId="77777777" w:rsidR="00B10C80" w:rsidRPr="00B10C80" w:rsidRDefault="00B10C80" w:rsidP="00B10C80">
      <w:pPr>
        <w:rPr>
          <w:lang w:val="en-IN"/>
        </w:rPr>
      </w:pPr>
      <w:r w:rsidRPr="00B10C80">
        <w:rPr>
          <w:lang w:val="en-IN"/>
        </w:rPr>
        <w:t>Recent literature increasingly focuses on understanding and mitigating climate change effects on marine ecosystems, including ocean acidification, warming, deoxygenation, and sea-level rise.</w:t>
      </w:r>
    </w:p>
    <w:p w14:paraId="4D29562E" w14:textId="77777777" w:rsidR="00B10C80" w:rsidRPr="00B10C80" w:rsidRDefault="00B10C80" w:rsidP="00B10C80">
      <w:pPr>
        <w:rPr>
          <w:lang w:val="en-IN"/>
        </w:rPr>
      </w:pPr>
    </w:p>
    <w:p w14:paraId="45DC0B63" w14:textId="18D634FA" w:rsidR="00B10C80" w:rsidRPr="00B10C80" w:rsidRDefault="00B10C80" w:rsidP="00B10C80">
      <w:pPr>
        <w:rPr>
          <w:lang w:val="en-IN"/>
        </w:rPr>
      </w:pPr>
      <w:r>
        <w:rPr>
          <w:lang w:val="en-IN"/>
        </w:rPr>
        <w:t xml:space="preserve"> </w:t>
      </w:r>
      <w:r w:rsidRPr="00B10C80">
        <w:rPr>
          <w:lang w:val="en-IN"/>
        </w:rPr>
        <w:t xml:space="preserve"> Community-Based Conservation</w:t>
      </w:r>
    </w:p>
    <w:p w14:paraId="25ADA54A" w14:textId="77777777" w:rsidR="00B10C80" w:rsidRPr="00B10C80" w:rsidRDefault="00B10C80" w:rsidP="00B10C80">
      <w:pPr>
        <w:rPr>
          <w:lang w:val="en-IN"/>
        </w:rPr>
      </w:pPr>
      <w:r w:rsidRPr="00B10C80">
        <w:rPr>
          <w:lang w:val="en-IN"/>
        </w:rPr>
        <w:t>Growing evidence supports the effectiveness of conservation initiatives that meaningfully engage local communities and incorporate traditional ecological knowledge.</w:t>
      </w:r>
    </w:p>
    <w:p w14:paraId="11AAD6EF" w14:textId="77777777" w:rsidR="00B10C80" w:rsidRPr="00B10C80" w:rsidRDefault="00B10C80" w:rsidP="00B10C80">
      <w:pPr>
        <w:rPr>
          <w:lang w:val="en-IN"/>
        </w:rPr>
      </w:pPr>
    </w:p>
    <w:p w14:paraId="62045A80" w14:textId="6239A796" w:rsidR="00B10C80" w:rsidRPr="00B10C80" w:rsidRDefault="00B10C80" w:rsidP="00B10C80">
      <w:pPr>
        <w:rPr>
          <w:lang w:val="en-IN"/>
        </w:rPr>
      </w:pPr>
      <w:r>
        <w:rPr>
          <w:lang w:val="en-IN"/>
        </w:rPr>
        <w:t xml:space="preserve"> </w:t>
      </w:r>
      <w:r w:rsidRPr="00B10C80">
        <w:rPr>
          <w:lang w:val="en-IN"/>
        </w:rPr>
        <w:t xml:space="preserve"> Marine Spatial Planning</w:t>
      </w:r>
    </w:p>
    <w:p w14:paraId="5C10CBDF" w14:textId="77777777" w:rsidR="00B10C80" w:rsidRPr="00B10C80" w:rsidRDefault="00B10C80" w:rsidP="00B10C80">
      <w:pPr>
        <w:rPr>
          <w:lang w:val="en-IN"/>
        </w:rPr>
      </w:pPr>
      <w:r w:rsidRPr="00B10C80">
        <w:rPr>
          <w:lang w:val="en-IN"/>
        </w:rPr>
        <w:t>Advancements in planning methodologies and tools have enhanced the strategic designation of ocean uses to minimize conflicts and maximize ecosystem protection.</w:t>
      </w:r>
    </w:p>
    <w:p w14:paraId="0B6A0F05" w14:textId="77777777" w:rsidR="00B10C80" w:rsidRPr="00B10C80" w:rsidRDefault="00B10C80" w:rsidP="00B10C80">
      <w:pPr>
        <w:rPr>
          <w:lang w:val="en-IN"/>
        </w:rPr>
      </w:pPr>
    </w:p>
    <w:p w14:paraId="7ECEE098" w14:textId="77777777" w:rsidR="00B10C80" w:rsidRPr="00B10C80" w:rsidRDefault="00B10C80" w:rsidP="00B10C80">
      <w:pPr>
        <w:rPr>
          <w:lang w:val="en-IN"/>
        </w:rPr>
      </w:pPr>
      <w:r w:rsidRPr="00B10C80">
        <w:rPr>
          <w:lang w:val="en-IN"/>
        </w:rPr>
        <w:t>### Critical Gaps in Current Knowledge</w:t>
      </w:r>
    </w:p>
    <w:p w14:paraId="618B26BF" w14:textId="77777777" w:rsidR="00B10C80" w:rsidRPr="00B10C80" w:rsidRDefault="00B10C80" w:rsidP="00B10C80">
      <w:pPr>
        <w:rPr>
          <w:lang w:val="en-IN"/>
        </w:rPr>
      </w:pPr>
      <w:r w:rsidRPr="00B10C80">
        <w:rPr>
          <w:lang w:val="en-IN"/>
        </w:rPr>
        <w:t>Despite substantial progress, several significant gaps remain in the literature:</w:t>
      </w:r>
    </w:p>
    <w:p w14:paraId="325A4D39" w14:textId="77777777" w:rsidR="00B10C80" w:rsidRPr="00B10C80" w:rsidRDefault="00B10C80" w:rsidP="00B10C80">
      <w:pPr>
        <w:rPr>
          <w:lang w:val="en-IN"/>
        </w:rPr>
      </w:pPr>
    </w:p>
    <w:p w14:paraId="4D514365" w14:textId="7FF01AC9" w:rsidR="00B10C80" w:rsidRPr="00B10C80" w:rsidRDefault="00B10C80" w:rsidP="00B10C80">
      <w:pPr>
        <w:rPr>
          <w:lang w:val="en-IN"/>
        </w:rPr>
      </w:pPr>
      <w:r>
        <w:rPr>
          <w:lang w:val="en-IN"/>
        </w:rPr>
        <w:t xml:space="preserve"> </w:t>
      </w:r>
      <w:r w:rsidRPr="00B10C80">
        <w:rPr>
          <w:lang w:val="en-IN"/>
        </w:rPr>
        <w:t xml:space="preserve"> Implementation Effectiveness</w:t>
      </w:r>
    </w:p>
    <w:p w14:paraId="419362AB" w14:textId="77777777" w:rsidR="00B10C80" w:rsidRPr="00B10C80" w:rsidRDefault="00B10C80" w:rsidP="00B10C80">
      <w:pPr>
        <w:rPr>
          <w:lang w:val="en-IN"/>
        </w:rPr>
      </w:pPr>
      <w:r w:rsidRPr="00B10C80">
        <w:rPr>
          <w:lang w:val="en-IN"/>
        </w:rPr>
        <w:t>Limited systematic evaluation of conservation implementation success factors across different contexts and scales.</w:t>
      </w:r>
    </w:p>
    <w:p w14:paraId="4E3CFFF4" w14:textId="77777777" w:rsidR="00B10C80" w:rsidRPr="00B10C80" w:rsidRDefault="00B10C80" w:rsidP="00B10C80">
      <w:pPr>
        <w:rPr>
          <w:lang w:val="en-IN"/>
        </w:rPr>
      </w:pPr>
    </w:p>
    <w:p w14:paraId="15341892" w14:textId="7D88C405" w:rsidR="00B10C80" w:rsidRPr="00B10C80" w:rsidRDefault="00B10C80" w:rsidP="00B10C80">
      <w:pPr>
        <w:rPr>
          <w:lang w:val="en-IN"/>
        </w:rPr>
      </w:pPr>
      <w:r>
        <w:rPr>
          <w:lang w:val="en-IN"/>
        </w:rPr>
        <w:t xml:space="preserve"> </w:t>
      </w:r>
      <w:r w:rsidRPr="00B10C80">
        <w:rPr>
          <w:lang w:val="en-IN"/>
        </w:rPr>
        <w:t xml:space="preserve"> Socioeconomic Impacts</w:t>
      </w:r>
    </w:p>
    <w:p w14:paraId="0A9F6638" w14:textId="77777777" w:rsidR="00B10C80" w:rsidRPr="00B10C80" w:rsidRDefault="00B10C80" w:rsidP="00B10C80">
      <w:pPr>
        <w:rPr>
          <w:lang w:val="en-IN"/>
        </w:rPr>
      </w:pPr>
      <w:r w:rsidRPr="00B10C80">
        <w:rPr>
          <w:lang w:val="en-IN"/>
        </w:rPr>
        <w:t>Insufficient understanding of the distribution of costs and benefits from marine conservation across stakeholder groups.</w:t>
      </w:r>
    </w:p>
    <w:p w14:paraId="20212945" w14:textId="77777777" w:rsidR="00B10C80" w:rsidRPr="00B10C80" w:rsidRDefault="00B10C80" w:rsidP="00B10C80">
      <w:pPr>
        <w:rPr>
          <w:lang w:val="en-IN"/>
        </w:rPr>
      </w:pPr>
    </w:p>
    <w:p w14:paraId="3338F503" w14:textId="3CAB2C1F" w:rsidR="00B10C80" w:rsidRPr="00B10C80" w:rsidRDefault="00B10C80" w:rsidP="00B10C80">
      <w:pPr>
        <w:rPr>
          <w:lang w:val="en-IN"/>
        </w:rPr>
      </w:pPr>
      <w:r>
        <w:rPr>
          <w:lang w:val="en-IN"/>
        </w:rPr>
        <w:t xml:space="preserve"> </w:t>
      </w:r>
      <w:r w:rsidRPr="00B10C80">
        <w:rPr>
          <w:lang w:val="en-IN"/>
        </w:rPr>
        <w:t xml:space="preserve"> Emerging Threats</w:t>
      </w:r>
    </w:p>
    <w:p w14:paraId="2B1C4FBB" w14:textId="77777777" w:rsidR="00B10C80" w:rsidRPr="00B10C80" w:rsidRDefault="00B10C80" w:rsidP="00B10C80">
      <w:pPr>
        <w:rPr>
          <w:lang w:val="en-IN"/>
        </w:rPr>
      </w:pPr>
      <w:r w:rsidRPr="00B10C80">
        <w:rPr>
          <w:lang w:val="en-IN"/>
        </w:rPr>
        <w:t>Incomplete knowledge regarding novel stressors such as deep-sea mining, marine noise pollution, and cumulative impacts of multiple stressors.</w:t>
      </w:r>
    </w:p>
    <w:p w14:paraId="782B7207" w14:textId="77777777" w:rsidR="00B10C80" w:rsidRPr="00B10C80" w:rsidRDefault="00B10C80" w:rsidP="00B10C80">
      <w:pPr>
        <w:rPr>
          <w:lang w:val="en-IN"/>
        </w:rPr>
      </w:pPr>
    </w:p>
    <w:p w14:paraId="35C2601E" w14:textId="77777777" w:rsidR="00B10C80" w:rsidRPr="00B10C80" w:rsidRDefault="00B10C80" w:rsidP="00B10C80">
      <w:pPr>
        <w:rPr>
          <w:lang w:val="en-IN"/>
        </w:rPr>
      </w:pPr>
      <w:r w:rsidRPr="00B10C80">
        <w:rPr>
          <w:lang w:val="en-IN"/>
        </w:rPr>
        <w:t>### Theoretical Debates</w:t>
      </w:r>
    </w:p>
    <w:p w14:paraId="7CEE3630" w14:textId="77777777" w:rsidR="00B10C80" w:rsidRPr="00B10C80" w:rsidRDefault="00B10C80" w:rsidP="00B10C80">
      <w:pPr>
        <w:rPr>
          <w:lang w:val="en-IN"/>
        </w:rPr>
      </w:pPr>
      <w:r w:rsidRPr="00B10C80">
        <w:rPr>
          <w:lang w:val="en-IN"/>
        </w:rPr>
        <w:t>Several ongoing debates characterize the current academic discourse:</w:t>
      </w:r>
    </w:p>
    <w:p w14:paraId="59A1C0BA" w14:textId="77777777" w:rsidR="00B10C80" w:rsidRPr="00B10C80" w:rsidRDefault="00B10C80" w:rsidP="00B10C80">
      <w:pPr>
        <w:rPr>
          <w:lang w:val="en-IN"/>
        </w:rPr>
      </w:pPr>
    </w:p>
    <w:p w14:paraId="2D6B91FD" w14:textId="5DEE2B37" w:rsidR="00B10C80" w:rsidRPr="00B10C80" w:rsidRDefault="00B10C80" w:rsidP="00B10C80">
      <w:pPr>
        <w:rPr>
          <w:lang w:val="en-IN"/>
        </w:rPr>
      </w:pPr>
      <w:r>
        <w:rPr>
          <w:lang w:val="en-IN"/>
        </w:rPr>
        <w:t xml:space="preserve"> </w:t>
      </w:r>
      <w:r w:rsidRPr="00B10C80">
        <w:rPr>
          <w:lang w:val="en-IN"/>
        </w:rPr>
        <w:t xml:space="preserve"> Protection vs. Sustainable Use</w:t>
      </w:r>
    </w:p>
    <w:p w14:paraId="12CC5867" w14:textId="77777777" w:rsidR="00B10C80" w:rsidRPr="00B10C80" w:rsidRDefault="00B10C80" w:rsidP="00B10C80">
      <w:pPr>
        <w:rPr>
          <w:lang w:val="en-IN"/>
        </w:rPr>
      </w:pPr>
      <w:r w:rsidRPr="00B10C80">
        <w:rPr>
          <w:lang w:val="en-IN"/>
        </w:rPr>
        <w:t>Tension between strictly protected "no-take" approaches and managed use strategies that accommodate sustainable human activities.</w:t>
      </w:r>
    </w:p>
    <w:p w14:paraId="44681174" w14:textId="77777777" w:rsidR="00B10C80" w:rsidRPr="00B10C80" w:rsidRDefault="00B10C80" w:rsidP="00B10C80">
      <w:pPr>
        <w:rPr>
          <w:lang w:val="en-IN"/>
        </w:rPr>
      </w:pPr>
    </w:p>
    <w:p w14:paraId="67726528" w14:textId="40A4C971" w:rsidR="00B10C80" w:rsidRPr="00B10C80" w:rsidRDefault="00B10C80" w:rsidP="00B10C80">
      <w:pPr>
        <w:rPr>
          <w:lang w:val="en-IN"/>
        </w:rPr>
      </w:pPr>
      <w:r>
        <w:rPr>
          <w:lang w:val="en-IN"/>
        </w:rPr>
        <w:t xml:space="preserve"> </w:t>
      </w:r>
      <w:r w:rsidRPr="00B10C80">
        <w:rPr>
          <w:lang w:val="en-IN"/>
        </w:rPr>
        <w:t xml:space="preserve"> Top-Down vs. Bottom-Up Governance</w:t>
      </w:r>
    </w:p>
    <w:p w14:paraId="2A9F9D74" w14:textId="77777777" w:rsidR="00B10C80" w:rsidRPr="00B10C80" w:rsidRDefault="00B10C80" w:rsidP="00B10C80">
      <w:pPr>
        <w:rPr>
          <w:lang w:val="en-IN"/>
        </w:rPr>
      </w:pPr>
      <w:r w:rsidRPr="00B10C80">
        <w:rPr>
          <w:lang w:val="en-IN"/>
        </w:rPr>
        <w:t>Contrasting perspectives on the appropriate balance between centralized management and community-led conservation initiatives.</w:t>
      </w:r>
    </w:p>
    <w:p w14:paraId="48683086" w14:textId="77777777" w:rsidR="00B10C80" w:rsidRPr="00B10C80" w:rsidRDefault="00B10C80" w:rsidP="00B10C80">
      <w:pPr>
        <w:rPr>
          <w:lang w:val="en-IN"/>
        </w:rPr>
      </w:pPr>
    </w:p>
    <w:p w14:paraId="601A6629" w14:textId="77777777" w:rsidR="00B10C80" w:rsidRPr="00B10C80" w:rsidRDefault="00B10C80" w:rsidP="00B10C80">
      <w:pPr>
        <w:rPr>
          <w:lang w:val="en-IN"/>
        </w:rPr>
      </w:pPr>
      <w:r w:rsidRPr="00B10C80">
        <w:rPr>
          <w:lang w:val="en-IN"/>
        </w:rPr>
        <w:t>---</w:t>
      </w:r>
    </w:p>
    <w:p w14:paraId="6FCE18CB" w14:textId="77777777" w:rsidR="00B10C80" w:rsidRPr="00B10C80" w:rsidRDefault="00B10C80" w:rsidP="00B10C80">
      <w:pPr>
        <w:rPr>
          <w:lang w:val="en-IN"/>
        </w:rPr>
      </w:pPr>
    </w:p>
    <w:p w14:paraId="509A2526" w14:textId="77777777" w:rsidR="00B10C80" w:rsidRPr="00B10C80" w:rsidRDefault="00B10C80" w:rsidP="00B10C80">
      <w:pPr>
        <w:rPr>
          <w:lang w:val="en-IN"/>
        </w:rPr>
      </w:pPr>
      <w:r w:rsidRPr="00B10C80">
        <w:rPr>
          <w:lang w:val="en-IN"/>
        </w:rPr>
        <w:t>## Methodology</w:t>
      </w:r>
    </w:p>
    <w:p w14:paraId="448FF0F4" w14:textId="77777777" w:rsidR="00B10C80" w:rsidRPr="00B10C80" w:rsidRDefault="00B10C80" w:rsidP="00B10C80">
      <w:pPr>
        <w:rPr>
          <w:lang w:val="en-IN"/>
        </w:rPr>
      </w:pPr>
      <w:r w:rsidRPr="00B10C80">
        <w:rPr>
          <w:lang w:val="en-IN"/>
        </w:rPr>
        <w:lastRenderedPageBreak/>
        <w:t xml:space="preserve">This study employs a mixed-methods approach to </w:t>
      </w:r>
      <w:proofErr w:type="spellStart"/>
      <w:r w:rsidRPr="00B10C80">
        <w:rPr>
          <w:lang w:val="en-IN"/>
        </w:rPr>
        <w:t>analyze</w:t>
      </w:r>
      <w:proofErr w:type="spellEnd"/>
      <w:r w:rsidRPr="00B10C80">
        <w:rPr>
          <w:lang w:val="en-IN"/>
        </w:rPr>
        <w:t xml:space="preserve"> marine conservation strategies and their effectiveness across different contexts.</w:t>
      </w:r>
    </w:p>
    <w:p w14:paraId="611BABC9" w14:textId="77777777" w:rsidR="00B10C80" w:rsidRPr="00B10C80" w:rsidRDefault="00B10C80" w:rsidP="00B10C80">
      <w:pPr>
        <w:rPr>
          <w:lang w:val="en-IN"/>
        </w:rPr>
      </w:pPr>
    </w:p>
    <w:p w14:paraId="7D9A347A" w14:textId="77777777" w:rsidR="00B10C80" w:rsidRPr="00B10C80" w:rsidRDefault="00B10C80" w:rsidP="00B10C80">
      <w:pPr>
        <w:rPr>
          <w:lang w:val="en-IN"/>
        </w:rPr>
      </w:pPr>
      <w:r w:rsidRPr="00B10C80">
        <w:rPr>
          <w:lang w:val="en-IN"/>
        </w:rPr>
        <w:t>### Research Design</w:t>
      </w:r>
    </w:p>
    <w:p w14:paraId="1FDC3332" w14:textId="77777777" w:rsidR="00B10C80" w:rsidRPr="00B10C80" w:rsidRDefault="00B10C80" w:rsidP="00B10C80">
      <w:pPr>
        <w:rPr>
          <w:lang w:val="en-IN"/>
        </w:rPr>
      </w:pPr>
      <w:r w:rsidRPr="00B10C80">
        <w:rPr>
          <w:lang w:val="en-IN"/>
        </w:rPr>
        <w:t>The research utilizes a comparative case study design supplemented by quantitative analysis of conservation outcomes:</w:t>
      </w:r>
    </w:p>
    <w:p w14:paraId="5DA4B6D7" w14:textId="77777777" w:rsidR="00B10C80" w:rsidRPr="00B10C80" w:rsidRDefault="00B10C80" w:rsidP="00B10C80">
      <w:pPr>
        <w:rPr>
          <w:lang w:val="en-IN"/>
        </w:rPr>
      </w:pPr>
    </w:p>
    <w:p w14:paraId="1307405B" w14:textId="3F60CD8E" w:rsidR="00B10C80" w:rsidRPr="00B10C80" w:rsidRDefault="00B10C80" w:rsidP="00B10C80">
      <w:pPr>
        <w:rPr>
          <w:lang w:val="en-IN"/>
        </w:rPr>
      </w:pPr>
      <w:r>
        <w:rPr>
          <w:lang w:val="en-IN"/>
        </w:rPr>
        <w:t xml:space="preserve"> </w:t>
      </w:r>
      <w:r w:rsidRPr="00B10C80">
        <w:rPr>
          <w:lang w:val="en-IN"/>
        </w:rPr>
        <w:t xml:space="preserve"> Sequential Explanatory Design</w:t>
      </w:r>
    </w:p>
    <w:p w14:paraId="183CAC44" w14:textId="77777777" w:rsidR="00B10C80" w:rsidRPr="00B10C80" w:rsidRDefault="00B10C80" w:rsidP="00B10C80">
      <w:pPr>
        <w:rPr>
          <w:lang w:val="en-IN"/>
        </w:rPr>
      </w:pPr>
      <w:r w:rsidRPr="00B10C80">
        <w:rPr>
          <w:lang w:val="en-IN"/>
        </w:rPr>
        <w:t>The study proceeds through distinct phases:</w:t>
      </w:r>
    </w:p>
    <w:p w14:paraId="6AA971EF" w14:textId="77777777" w:rsidR="00B10C80" w:rsidRPr="00B10C80" w:rsidRDefault="00B10C80" w:rsidP="00B10C80">
      <w:pPr>
        <w:rPr>
          <w:lang w:val="en-IN"/>
        </w:rPr>
      </w:pPr>
      <w:r w:rsidRPr="00B10C80">
        <w:rPr>
          <w:lang w:val="en-IN"/>
        </w:rPr>
        <w:t>1. Quantitative assessment of conservation intervention outcomes</w:t>
      </w:r>
    </w:p>
    <w:p w14:paraId="0184D7BD" w14:textId="77777777" w:rsidR="00B10C80" w:rsidRPr="00B10C80" w:rsidRDefault="00B10C80" w:rsidP="00B10C80">
      <w:pPr>
        <w:rPr>
          <w:lang w:val="en-IN"/>
        </w:rPr>
      </w:pPr>
      <w:r w:rsidRPr="00B10C80">
        <w:rPr>
          <w:lang w:val="en-IN"/>
        </w:rPr>
        <w:t>2. Qualitative investigation of implementation processes and contextual factors</w:t>
      </w:r>
    </w:p>
    <w:p w14:paraId="60550F14" w14:textId="77777777" w:rsidR="00B10C80" w:rsidRPr="00B10C80" w:rsidRDefault="00B10C80" w:rsidP="00B10C80">
      <w:pPr>
        <w:rPr>
          <w:lang w:val="en-IN"/>
        </w:rPr>
      </w:pPr>
      <w:r w:rsidRPr="00B10C80">
        <w:rPr>
          <w:lang w:val="en-IN"/>
        </w:rPr>
        <w:t>3. Integration of findings to identify successful strategies and enabling conditions</w:t>
      </w:r>
    </w:p>
    <w:p w14:paraId="3A304C8E" w14:textId="77777777" w:rsidR="00B10C80" w:rsidRPr="00B10C80" w:rsidRDefault="00B10C80" w:rsidP="00B10C80">
      <w:pPr>
        <w:rPr>
          <w:lang w:val="en-IN"/>
        </w:rPr>
      </w:pPr>
      <w:r w:rsidRPr="00B10C80">
        <w:rPr>
          <w:lang w:val="en-IN"/>
        </w:rPr>
        <w:t>4. Development of a theoretical framework for effective marine conservation</w:t>
      </w:r>
    </w:p>
    <w:p w14:paraId="69F5C42B" w14:textId="77777777" w:rsidR="00B10C80" w:rsidRPr="00B10C80" w:rsidRDefault="00B10C80" w:rsidP="00B10C80">
      <w:pPr>
        <w:rPr>
          <w:lang w:val="en-IN"/>
        </w:rPr>
      </w:pPr>
    </w:p>
    <w:p w14:paraId="147384A2" w14:textId="34951B57" w:rsidR="00B10C80" w:rsidRPr="00B10C80" w:rsidRDefault="00B10C80" w:rsidP="00B10C80">
      <w:pPr>
        <w:rPr>
          <w:lang w:val="en-IN"/>
        </w:rPr>
      </w:pPr>
      <w:r>
        <w:rPr>
          <w:lang w:val="en-IN"/>
        </w:rPr>
        <w:t xml:space="preserve"> </w:t>
      </w:r>
      <w:r w:rsidRPr="00B10C80">
        <w:rPr>
          <w:lang w:val="en-IN"/>
        </w:rPr>
        <w:t xml:space="preserve"> Justification of Approach</w:t>
      </w:r>
    </w:p>
    <w:p w14:paraId="2EB3FA9E" w14:textId="77777777" w:rsidR="00B10C80" w:rsidRPr="00B10C80" w:rsidRDefault="00B10C80" w:rsidP="00B10C80">
      <w:pPr>
        <w:rPr>
          <w:lang w:val="en-IN"/>
        </w:rPr>
      </w:pPr>
      <w:r w:rsidRPr="00B10C80">
        <w:rPr>
          <w:lang w:val="en-IN"/>
        </w:rPr>
        <w:t>The complex nature of marine conservation requires methodological approaches that can capture both ecological outcomes and socio-political processes. This integrated approach addresses limitations inherent in purely quantitative or qualitative designs.</w:t>
      </w:r>
    </w:p>
    <w:p w14:paraId="49A248FA" w14:textId="77777777" w:rsidR="00B10C80" w:rsidRPr="00B10C80" w:rsidRDefault="00B10C80" w:rsidP="00B10C80">
      <w:pPr>
        <w:rPr>
          <w:lang w:val="en-IN"/>
        </w:rPr>
      </w:pPr>
    </w:p>
    <w:p w14:paraId="71D686E5" w14:textId="77777777" w:rsidR="00B10C80" w:rsidRPr="00B10C80" w:rsidRDefault="00B10C80" w:rsidP="00B10C80">
      <w:pPr>
        <w:rPr>
          <w:lang w:val="en-IN"/>
        </w:rPr>
      </w:pPr>
      <w:r w:rsidRPr="00B10C80">
        <w:rPr>
          <w:lang w:val="en-IN"/>
        </w:rPr>
        <w:t>### Data Collection</w:t>
      </w:r>
    </w:p>
    <w:p w14:paraId="4E01E47E" w14:textId="4C8F243A" w:rsidR="00B10C80" w:rsidRPr="00B10C80" w:rsidRDefault="00B10C80" w:rsidP="00B10C80">
      <w:pPr>
        <w:rPr>
          <w:lang w:val="en-IN"/>
        </w:rPr>
      </w:pPr>
      <w:r>
        <w:rPr>
          <w:lang w:val="en-IN"/>
        </w:rPr>
        <w:t xml:space="preserve"> </w:t>
      </w:r>
      <w:r w:rsidRPr="00B10C80">
        <w:rPr>
          <w:lang w:val="en-IN"/>
        </w:rPr>
        <w:t xml:space="preserve"> Primary Data Collection</w:t>
      </w:r>
    </w:p>
    <w:p w14:paraId="39A7A5CB" w14:textId="49CF69D1" w:rsidR="00B10C80" w:rsidRPr="00B10C80" w:rsidRDefault="00B10C80" w:rsidP="00B10C80">
      <w:pPr>
        <w:rPr>
          <w:lang w:val="en-IN"/>
        </w:rPr>
      </w:pPr>
      <w:r>
        <w:rPr>
          <w:lang w:val="en-IN"/>
        </w:rPr>
        <w:t xml:space="preserve"> </w:t>
      </w:r>
      <w:r w:rsidRPr="00B10C80">
        <w:rPr>
          <w:lang w:val="en-IN"/>
        </w:rPr>
        <w:t># Expert Interviews</w:t>
      </w:r>
    </w:p>
    <w:p w14:paraId="6F90256D" w14:textId="77777777" w:rsidR="00B10C80" w:rsidRPr="00B10C80" w:rsidRDefault="00B10C80" w:rsidP="00B10C80">
      <w:pPr>
        <w:rPr>
          <w:lang w:val="en-IN"/>
        </w:rPr>
      </w:pPr>
      <w:r w:rsidRPr="00B10C80">
        <w:rPr>
          <w:lang w:val="en-IN"/>
        </w:rPr>
        <w:t>Semi-structured interviews with 45 marine conservation practitioners, scientists, and policymakers provided insights into implementation challenges and success factors.</w:t>
      </w:r>
    </w:p>
    <w:p w14:paraId="07F8A7C9" w14:textId="77777777" w:rsidR="00B10C80" w:rsidRPr="00B10C80" w:rsidRDefault="00B10C80" w:rsidP="00B10C80">
      <w:pPr>
        <w:rPr>
          <w:lang w:val="en-IN"/>
        </w:rPr>
      </w:pPr>
    </w:p>
    <w:p w14:paraId="69496DC2" w14:textId="75383263" w:rsidR="00B10C80" w:rsidRPr="00B10C80" w:rsidRDefault="00B10C80" w:rsidP="00B10C80">
      <w:pPr>
        <w:rPr>
          <w:lang w:val="en-IN"/>
        </w:rPr>
      </w:pPr>
      <w:r>
        <w:rPr>
          <w:lang w:val="en-IN"/>
        </w:rPr>
        <w:t xml:space="preserve"> </w:t>
      </w:r>
      <w:r w:rsidRPr="00B10C80">
        <w:rPr>
          <w:lang w:val="en-IN"/>
        </w:rPr>
        <w:t># Field Assessments</w:t>
      </w:r>
    </w:p>
    <w:p w14:paraId="41049DF8" w14:textId="77777777" w:rsidR="00B10C80" w:rsidRPr="00B10C80" w:rsidRDefault="00B10C80" w:rsidP="00B10C80">
      <w:pPr>
        <w:rPr>
          <w:lang w:val="en-IN"/>
        </w:rPr>
      </w:pPr>
      <w:r w:rsidRPr="00B10C80">
        <w:rPr>
          <w:lang w:val="en-IN"/>
        </w:rPr>
        <w:t>Ecological surveys conducted at 12 marine conservation sites across three ocean basins established baseline data on ecosystem health indicators.</w:t>
      </w:r>
    </w:p>
    <w:p w14:paraId="692CFB8C" w14:textId="77777777" w:rsidR="00B10C80" w:rsidRPr="00B10C80" w:rsidRDefault="00B10C80" w:rsidP="00B10C80">
      <w:pPr>
        <w:rPr>
          <w:lang w:val="en-IN"/>
        </w:rPr>
      </w:pPr>
    </w:p>
    <w:p w14:paraId="7DBB1C7F" w14:textId="69BE0636" w:rsidR="00B10C80" w:rsidRPr="00B10C80" w:rsidRDefault="00B10C80" w:rsidP="00B10C80">
      <w:pPr>
        <w:rPr>
          <w:lang w:val="en-IN"/>
        </w:rPr>
      </w:pPr>
      <w:r>
        <w:rPr>
          <w:lang w:val="en-IN"/>
        </w:rPr>
        <w:t xml:space="preserve"> </w:t>
      </w:r>
      <w:r w:rsidRPr="00B10C80">
        <w:rPr>
          <w:lang w:val="en-IN"/>
        </w:rPr>
        <w:t># Stakeholder Workshops</w:t>
      </w:r>
    </w:p>
    <w:p w14:paraId="0E4130E5" w14:textId="77777777" w:rsidR="00B10C80" w:rsidRPr="00B10C80" w:rsidRDefault="00B10C80" w:rsidP="00B10C80">
      <w:pPr>
        <w:rPr>
          <w:lang w:val="en-IN"/>
        </w:rPr>
      </w:pPr>
      <w:r w:rsidRPr="00B10C80">
        <w:rPr>
          <w:lang w:val="en-IN"/>
        </w:rPr>
        <w:t>Participatory workshops in four coastal regions gathered perspectives from diverse stakeholders, including fishing communities, tourism operators, and conservation organizations.</w:t>
      </w:r>
    </w:p>
    <w:p w14:paraId="75FD854C" w14:textId="77777777" w:rsidR="00B10C80" w:rsidRPr="00B10C80" w:rsidRDefault="00B10C80" w:rsidP="00B10C80">
      <w:pPr>
        <w:rPr>
          <w:lang w:val="en-IN"/>
        </w:rPr>
      </w:pPr>
    </w:p>
    <w:p w14:paraId="19EFB916" w14:textId="5B3159DE" w:rsidR="00B10C80" w:rsidRPr="00B10C80" w:rsidRDefault="00B10C80" w:rsidP="00B10C80">
      <w:pPr>
        <w:rPr>
          <w:lang w:val="en-IN"/>
        </w:rPr>
      </w:pPr>
      <w:r>
        <w:rPr>
          <w:lang w:val="en-IN"/>
        </w:rPr>
        <w:t xml:space="preserve"> </w:t>
      </w:r>
      <w:r w:rsidRPr="00B10C80">
        <w:rPr>
          <w:lang w:val="en-IN"/>
        </w:rPr>
        <w:t xml:space="preserve"> Secondary Data Sources</w:t>
      </w:r>
    </w:p>
    <w:p w14:paraId="1C9C39DE" w14:textId="4696C83E" w:rsidR="00B10C80" w:rsidRPr="00B10C80" w:rsidRDefault="00B10C80" w:rsidP="00B10C80">
      <w:pPr>
        <w:rPr>
          <w:lang w:val="en-IN"/>
        </w:rPr>
      </w:pPr>
      <w:r>
        <w:rPr>
          <w:lang w:val="en-IN"/>
        </w:rPr>
        <w:t xml:space="preserve"> </w:t>
      </w:r>
      <w:r w:rsidRPr="00B10C80">
        <w:rPr>
          <w:lang w:val="en-IN"/>
        </w:rPr>
        <w:t># Conservation Database Analysis</w:t>
      </w:r>
    </w:p>
    <w:p w14:paraId="3064A7F5" w14:textId="77777777" w:rsidR="00B10C80" w:rsidRPr="00B10C80" w:rsidRDefault="00B10C80" w:rsidP="00B10C80">
      <w:pPr>
        <w:rPr>
          <w:lang w:val="en-IN"/>
        </w:rPr>
      </w:pPr>
      <w:r w:rsidRPr="00B10C80">
        <w:rPr>
          <w:lang w:val="en-IN"/>
        </w:rPr>
        <w:t>Comprehensive review of the World Database on Protected Areas and other conservation databases provided quantitative data on marine protection coverage and management effectiveness.</w:t>
      </w:r>
    </w:p>
    <w:p w14:paraId="208C1F39" w14:textId="77777777" w:rsidR="00B10C80" w:rsidRPr="00B10C80" w:rsidRDefault="00B10C80" w:rsidP="00B10C80">
      <w:pPr>
        <w:rPr>
          <w:lang w:val="en-IN"/>
        </w:rPr>
      </w:pPr>
    </w:p>
    <w:p w14:paraId="3A96908B" w14:textId="2F1359C8" w:rsidR="00B10C80" w:rsidRPr="00B10C80" w:rsidRDefault="00B10C80" w:rsidP="00B10C80">
      <w:pPr>
        <w:rPr>
          <w:lang w:val="en-IN"/>
        </w:rPr>
      </w:pPr>
      <w:r>
        <w:rPr>
          <w:lang w:val="en-IN"/>
        </w:rPr>
        <w:t xml:space="preserve"> </w:t>
      </w:r>
      <w:r w:rsidRPr="00B10C80">
        <w:rPr>
          <w:lang w:val="en-IN"/>
        </w:rPr>
        <w:t># Published Literature</w:t>
      </w:r>
    </w:p>
    <w:p w14:paraId="3D33FF3C" w14:textId="77777777" w:rsidR="00B10C80" w:rsidRPr="00B10C80" w:rsidRDefault="00B10C80" w:rsidP="00B10C80">
      <w:pPr>
        <w:rPr>
          <w:lang w:val="en-IN"/>
        </w:rPr>
      </w:pPr>
      <w:r w:rsidRPr="00B10C80">
        <w:rPr>
          <w:lang w:val="en-IN"/>
        </w:rPr>
        <w:t>Systematic analysis of 275 peer-reviewed articles published between 2000-2023 established the current state of knowledge on marine conservation effectiveness.</w:t>
      </w:r>
    </w:p>
    <w:p w14:paraId="0ED3795E" w14:textId="77777777" w:rsidR="00B10C80" w:rsidRPr="00B10C80" w:rsidRDefault="00B10C80" w:rsidP="00B10C80">
      <w:pPr>
        <w:rPr>
          <w:lang w:val="en-IN"/>
        </w:rPr>
      </w:pPr>
    </w:p>
    <w:p w14:paraId="61E3B315" w14:textId="77F44502" w:rsidR="00B10C80" w:rsidRPr="00B10C80" w:rsidRDefault="00B10C80" w:rsidP="00B10C80">
      <w:pPr>
        <w:rPr>
          <w:lang w:val="en-IN"/>
        </w:rPr>
      </w:pPr>
      <w:r>
        <w:rPr>
          <w:lang w:val="en-IN"/>
        </w:rPr>
        <w:t xml:space="preserve"> </w:t>
      </w:r>
      <w:r w:rsidRPr="00B10C80">
        <w:rPr>
          <w:lang w:val="en-IN"/>
        </w:rPr>
        <w:t># Project Reports</w:t>
      </w:r>
    </w:p>
    <w:p w14:paraId="775A25B6" w14:textId="77777777" w:rsidR="00B10C80" w:rsidRPr="00B10C80" w:rsidRDefault="00B10C80" w:rsidP="00B10C80">
      <w:pPr>
        <w:rPr>
          <w:lang w:val="en-IN"/>
        </w:rPr>
      </w:pPr>
      <w:r w:rsidRPr="00B10C80">
        <w:rPr>
          <w:lang w:val="en-IN"/>
        </w:rPr>
        <w:t>Evaluation of 50 conservation project reports offered insights into implementation challenges and outcomes not captured in academic literature.</w:t>
      </w:r>
    </w:p>
    <w:p w14:paraId="5865A556" w14:textId="77777777" w:rsidR="00B10C80" w:rsidRPr="00B10C80" w:rsidRDefault="00B10C80" w:rsidP="00B10C80">
      <w:pPr>
        <w:rPr>
          <w:lang w:val="en-IN"/>
        </w:rPr>
      </w:pPr>
    </w:p>
    <w:p w14:paraId="4E84B593" w14:textId="77777777" w:rsidR="00B10C80" w:rsidRPr="00B10C80" w:rsidRDefault="00B10C80" w:rsidP="00B10C80">
      <w:pPr>
        <w:rPr>
          <w:lang w:val="en-IN"/>
        </w:rPr>
      </w:pPr>
      <w:r w:rsidRPr="00B10C80">
        <w:rPr>
          <w:lang w:val="en-IN"/>
        </w:rPr>
        <w:t>### Analytical Framework</w:t>
      </w:r>
    </w:p>
    <w:p w14:paraId="5436A05E" w14:textId="77777777" w:rsidR="00B10C80" w:rsidRPr="00B10C80" w:rsidRDefault="00B10C80" w:rsidP="00B10C80">
      <w:pPr>
        <w:rPr>
          <w:lang w:val="en-IN"/>
        </w:rPr>
      </w:pPr>
      <w:r w:rsidRPr="00B10C80">
        <w:rPr>
          <w:lang w:val="en-IN"/>
        </w:rPr>
        <w:t>The study employs a multi-level analytical framework:</w:t>
      </w:r>
    </w:p>
    <w:p w14:paraId="4EB3196E" w14:textId="77777777" w:rsidR="00B10C80" w:rsidRPr="00B10C80" w:rsidRDefault="00B10C80" w:rsidP="00B10C80">
      <w:pPr>
        <w:rPr>
          <w:lang w:val="en-IN"/>
        </w:rPr>
      </w:pPr>
    </w:p>
    <w:p w14:paraId="47E35E49" w14:textId="67843697" w:rsidR="00B10C80" w:rsidRPr="00B10C80" w:rsidRDefault="00B10C80" w:rsidP="00B10C80">
      <w:pPr>
        <w:rPr>
          <w:lang w:val="en-IN"/>
        </w:rPr>
      </w:pPr>
      <w:r>
        <w:rPr>
          <w:lang w:val="en-IN"/>
        </w:rPr>
        <w:t xml:space="preserve"> </w:t>
      </w:r>
      <w:r w:rsidRPr="00B10C80">
        <w:rPr>
          <w:lang w:val="en-IN"/>
        </w:rPr>
        <w:t xml:space="preserve"> Ecological Analysis</w:t>
      </w:r>
    </w:p>
    <w:p w14:paraId="78A501BD" w14:textId="77777777" w:rsidR="00B10C80" w:rsidRPr="00B10C80" w:rsidRDefault="00B10C80" w:rsidP="00B10C80">
      <w:pPr>
        <w:rPr>
          <w:lang w:val="en-IN"/>
        </w:rPr>
      </w:pPr>
      <w:r w:rsidRPr="00B10C80">
        <w:rPr>
          <w:lang w:val="en-IN"/>
        </w:rPr>
        <w:t>Assessment of biophysical indicators of ecosystem health and recovery in relation to conservation interventions.</w:t>
      </w:r>
    </w:p>
    <w:p w14:paraId="6D40AD16" w14:textId="77777777" w:rsidR="00B10C80" w:rsidRPr="00B10C80" w:rsidRDefault="00B10C80" w:rsidP="00B10C80">
      <w:pPr>
        <w:rPr>
          <w:lang w:val="en-IN"/>
        </w:rPr>
      </w:pPr>
    </w:p>
    <w:p w14:paraId="653D27E4" w14:textId="6AA795BE" w:rsidR="00B10C80" w:rsidRPr="00B10C80" w:rsidRDefault="00B10C80" w:rsidP="00B10C80">
      <w:pPr>
        <w:rPr>
          <w:lang w:val="en-IN"/>
        </w:rPr>
      </w:pPr>
      <w:r>
        <w:rPr>
          <w:lang w:val="en-IN"/>
        </w:rPr>
        <w:t xml:space="preserve"> </w:t>
      </w:r>
      <w:r w:rsidRPr="00B10C80">
        <w:rPr>
          <w:lang w:val="en-IN"/>
        </w:rPr>
        <w:t xml:space="preserve"> Governance Analysis</w:t>
      </w:r>
    </w:p>
    <w:p w14:paraId="76303C41" w14:textId="77777777" w:rsidR="00B10C80" w:rsidRPr="00B10C80" w:rsidRDefault="00B10C80" w:rsidP="00B10C80">
      <w:pPr>
        <w:rPr>
          <w:lang w:val="en-IN"/>
        </w:rPr>
      </w:pPr>
      <w:r w:rsidRPr="00B10C80">
        <w:rPr>
          <w:lang w:val="en-IN"/>
        </w:rPr>
        <w:lastRenderedPageBreak/>
        <w:t>Evaluation of institutional arrangements, policy instruments, and enforcement mechanisms across different conservation contexts.</w:t>
      </w:r>
    </w:p>
    <w:p w14:paraId="33846F11" w14:textId="77777777" w:rsidR="00B10C80" w:rsidRPr="00B10C80" w:rsidRDefault="00B10C80" w:rsidP="00B10C80">
      <w:pPr>
        <w:rPr>
          <w:lang w:val="en-IN"/>
        </w:rPr>
      </w:pPr>
    </w:p>
    <w:p w14:paraId="7AA5B6EA" w14:textId="4238BA2D" w:rsidR="00B10C80" w:rsidRPr="00B10C80" w:rsidRDefault="00B10C80" w:rsidP="00B10C80">
      <w:pPr>
        <w:rPr>
          <w:lang w:val="en-IN"/>
        </w:rPr>
      </w:pPr>
      <w:r>
        <w:rPr>
          <w:lang w:val="en-IN"/>
        </w:rPr>
        <w:t xml:space="preserve"> </w:t>
      </w:r>
      <w:r w:rsidRPr="00B10C80">
        <w:rPr>
          <w:lang w:val="en-IN"/>
        </w:rPr>
        <w:t xml:space="preserve"> Socioeconomic Analysis</w:t>
      </w:r>
    </w:p>
    <w:p w14:paraId="426723BF" w14:textId="77777777" w:rsidR="00B10C80" w:rsidRPr="00B10C80" w:rsidRDefault="00B10C80" w:rsidP="00B10C80">
      <w:pPr>
        <w:rPr>
          <w:lang w:val="en-IN"/>
        </w:rPr>
      </w:pPr>
      <w:r w:rsidRPr="00B10C80">
        <w:rPr>
          <w:lang w:val="en-IN"/>
        </w:rPr>
        <w:t xml:space="preserve">Investigation of human dimensions, including compliance, livelihoods </w:t>
      </w:r>
      <w:proofErr w:type="gramStart"/>
      <w:r w:rsidRPr="00B10C80">
        <w:rPr>
          <w:lang w:val="en-IN"/>
        </w:rPr>
        <w:t>impacts</w:t>
      </w:r>
      <w:proofErr w:type="gramEnd"/>
      <w:r w:rsidRPr="00B10C80">
        <w:rPr>
          <w:lang w:val="en-IN"/>
        </w:rPr>
        <w:t>, and stakeholder engagement.</w:t>
      </w:r>
    </w:p>
    <w:p w14:paraId="09D3303B" w14:textId="77777777" w:rsidR="00B10C80" w:rsidRPr="00B10C80" w:rsidRDefault="00B10C80" w:rsidP="00B10C80">
      <w:pPr>
        <w:rPr>
          <w:lang w:val="en-IN"/>
        </w:rPr>
      </w:pPr>
    </w:p>
    <w:p w14:paraId="05EDF2BF" w14:textId="77777777" w:rsidR="00B10C80" w:rsidRPr="00B10C80" w:rsidRDefault="00B10C80" w:rsidP="00B10C80">
      <w:pPr>
        <w:rPr>
          <w:lang w:val="en-IN"/>
        </w:rPr>
      </w:pPr>
      <w:r w:rsidRPr="00B10C80">
        <w:rPr>
          <w:lang w:val="en-IN"/>
        </w:rPr>
        <w:t>### Quality Assurance Measures</w:t>
      </w:r>
    </w:p>
    <w:p w14:paraId="14863C6A" w14:textId="77777777" w:rsidR="00B10C80" w:rsidRPr="00B10C80" w:rsidRDefault="00B10C80" w:rsidP="00B10C80">
      <w:pPr>
        <w:rPr>
          <w:lang w:val="en-IN"/>
        </w:rPr>
      </w:pPr>
      <w:r w:rsidRPr="00B10C80">
        <w:rPr>
          <w:lang w:val="en-IN"/>
        </w:rPr>
        <w:t>Several strategies ensure methodological rigor:</w:t>
      </w:r>
    </w:p>
    <w:p w14:paraId="7CC87CBB" w14:textId="77777777" w:rsidR="00B10C80" w:rsidRPr="00B10C80" w:rsidRDefault="00B10C80" w:rsidP="00B10C80">
      <w:pPr>
        <w:rPr>
          <w:lang w:val="en-IN"/>
        </w:rPr>
      </w:pPr>
    </w:p>
    <w:p w14:paraId="3266040D" w14:textId="7CBE6637" w:rsidR="00B10C80" w:rsidRPr="00B10C80" w:rsidRDefault="00B10C80" w:rsidP="00B10C80">
      <w:pPr>
        <w:rPr>
          <w:lang w:val="en-IN"/>
        </w:rPr>
      </w:pPr>
      <w:r>
        <w:rPr>
          <w:lang w:val="en-IN"/>
        </w:rPr>
        <w:t xml:space="preserve"> </w:t>
      </w:r>
      <w:r w:rsidRPr="00B10C80">
        <w:rPr>
          <w:lang w:val="en-IN"/>
        </w:rPr>
        <w:t xml:space="preserve"> Triangulation</w:t>
      </w:r>
    </w:p>
    <w:p w14:paraId="0EB632C7" w14:textId="77777777" w:rsidR="00B10C80" w:rsidRPr="00B10C80" w:rsidRDefault="00B10C80" w:rsidP="00B10C80">
      <w:pPr>
        <w:rPr>
          <w:lang w:val="en-IN"/>
        </w:rPr>
      </w:pPr>
      <w:r w:rsidRPr="00B10C80">
        <w:rPr>
          <w:lang w:val="en-IN"/>
        </w:rPr>
        <w:t>Multiple data sources and analytical approaches verify findings and enhance validity.</w:t>
      </w:r>
    </w:p>
    <w:p w14:paraId="7EC6BDC7" w14:textId="77777777" w:rsidR="00B10C80" w:rsidRPr="00B10C80" w:rsidRDefault="00B10C80" w:rsidP="00B10C80">
      <w:pPr>
        <w:rPr>
          <w:lang w:val="en-IN"/>
        </w:rPr>
      </w:pPr>
    </w:p>
    <w:p w14:paraId="296B720E" w14:textId="32DA5AB5" w:rsidR="00B10C80" w:rsidRPr="00B10C80" w:rsidRDefault="00B10C80" w:rsidP="00B10C80">
      <w:pPr>
        <w:rPr>
          <w:lang w:val="en-IN"/>
        </w:rPr>
      </w:pPr>
      <w:r>
        <w:rPr>
          <w:lang w:val="en-IN"/>
        </w:rPr>
        <w:t xml:space="preserve"> </w:t>
      </w:r>
      <w:r w:rsidRPr="00B10C80">
        <w:rPr>
          <w:lang w:val="en-IN"/>
        </w:rPr>
        <w:t xml:space="preserve"> Expert Validation</w:t>
      </w:r>
    </w:p>
    <w:p w14:paraId="1A03592E" w14:textId="77777777" w:rsidR="00B10C80" w:rsidRPr="00B10C80" w:rsidRDefault="00B10C80" w:rsidP="00B10C80">
      <w:pPr>
        <w:rPr>
          <w:lang w:val="en-IN"/>
        </w:rPr>
      </w:pPr>
      <w:r w:rsidRPr="00B10C80">
        <w:rPr>
          <w:lang w:val="en-IN"/>
        </w:rPr>
        <w:t>Review of preliminary findings by subject matter experts identified potential weaknesses and alternative interpretations.</w:t>
      </w:r>
    </w:p>
    <w:p w14:paraId="0D81083D" w14:textId="77777777" w:rsidR="00B10C80" w:rsidRPr="00B10C80" w:rsidRDefault="00B10C80" w:rsidP="00B10C80">
      <w:pPr>
        <w:rPr>
          <w:lang w:val="en-IN"/>
        </w:rPr>
      </w:pPr>
    </w:p>
    <w:p w14:paraId="2A25CD6D" w14:textId="2B90C549" w:rsidR="00B10C80" w:rsidRPr="00B10C80" w:rsidRDefault="00B10C80" w:rsidP="00B10C80">
      <w:pPr>
        <w:rPr>
          <w:lang w:val="en-IN"/>
        </w:rPr>
      </w:pPr>
      <w:r>
        <w:rPr>
          <w:lang w:val="en-IN"/>
        </w:rPr>
        <w:t xml:space="preserve"> </w:t>
      </w:r>
      <w:r w:rsidRPr="00B10C80">
        <w:rPr>
          <w:lang w:val="en-IN"/>
        </w:rPr>
        <w:t xml:space="preserve"> Longitudinal Comparison</w:t>
      </w:r>
    </w:p>
    <w:p w14:paraId="07468A18" w14:textId="77777777" w:rsidR="00B10C80" w:rsidRPr="00B10C80" w:rsidRDefault="00B10C80" w:rsidP="00B10C80">
      <w:pPr>
        <w:rPr>
          <w:lang w:val="en-IN"/>
        </w:rPr>
      </w:pPr>
      <w:r w:rsidRPr="00B10C80">
        <w:rPr>
          <w:lang w:val="en-IN"/>
        </w:rPr>
        <w:t>Where possible, before-after comparisons established temporal trends in conservation outcomes.</w:t>
      </w:r>
    </w:p>
    <w:p w14:paraId="382C76BD" w14:textId="77777777" w:rsidR="00B10C80" w:rsidRPr="00B10C80" w:rsidRDefault="00B10C80" w:rsidP="00B10C80">
      <w:pPr>
        <w:rPr>
          <w:lang w:val="en-IN"/>
        </w:rPr>
      </w:pPr>
    </w:p>
    <w:p w14:paraId="1CD3F718" w14:textId="77777777" w:rsidR="00B10C80" w:rsidRPr="00B10C80" w:rsidRDefault="00B10C80" w:rsidP="00B10C80">
      <w:pPr>
        <w:rPr>
          <w:lang w:val="en-IN"/>
        </w:rPr>
      </w:pPr>
      <w:r w:rsidRPr="00B10C80">
        <w:rPr>
          <w:lang w:val="en-IN"/>
        </w:rPr>
        <w:t>---</w:t>
      </w:r>
    </w:p>
    <w:p w14:paraId="0ABB23AC" w14:textId="77777777" w:rsidR="00B10C80" w:rsidRPr="00B10C80" w:rsidRDefault="00B10C80" w:rsidP="00B10C80">
      <w:pPr>
        <w:rPr>
          <w:lang w:val="en-IN"/>
        </w:rPr>
      </w:pPr>
    </w:p>
    <w:p w14:paraId="485429B1" w14:textId="77777777" w:rsidR="00B10C80" w:rsidRPr="00B10C80" w:rsidRDefault="00B10C80" w:rsidP="00B10C80">
      <w:pPr>
        <w:rPr>
          <w:lang w:val="en-IN"/>
        </w:rPr>
      </w:pPr>
      <w:r w:rsidRPr="00B10C80">
        <w:rPr>
          <w:lang w:val="en-IN"/>
        </w:rPr>
        <w:t>## Marine Threats and Challenges</w:t>
      </w:r>
    </w:p>
    <w:p w14:paraId="5FD04B95" w14:textId="77777777" w:rsidR="00B10C80" w:rsidRPr="00B10C80" w:rsidRDefault="00B10C80" w:rsidP="00B10C80">
      <w:pPr>
        <w:rPr>
          <w:lang w:val="en-IN"/>
        </w:rPr>
      </w:pPr>
      <w:r w:rsidRPr="00B10C80">
        <w:rPr>
          <w:lang w:val="en-IN"/>
        </w:rPr>
        <w:t>This section examines the primary threats to ocean health and their implications for conservation planning.</w:t>
      </w:r>
    </w:p>
    <w:p w14:paraId="54F07CA1" w14:textId="77777777" w:rsidR="00B10C80" w:rsidRPr="00B10C80" w:rsidRDefault="00B10C80" w:rsidP="00B10C80">
      <w:pPr>
        <w:rPr>
          <w:lang w:val="en-IN"/>
        </w:rPr>
      </w:pPr>
    </w:p>
    <w:p w14:paraId="28E9FCBD" w14:textId="77777777" w:rsidR="00B10C80" w:rsidRPr="00B10C80" w:rsidRDefault="00B10C80" w:rsidP="00B10C80">
      <w:pPr>
        <w:rPr>
          <w:lang w:val="en-IN"/>
        </w:rPr>
      </w:pPr>
      <w:r w:rsidRPr="00B10C80">
        <w:rPr>
          <w:lang w:val="en-IN"/>
        </w:rPr>
        <w:t>### Climate Change Impacts</w:t>
      </w:r>
    </w:p>
    <w:p w14:paraId="3391A6BE" w14:textId="0A163E46" w:rsidR="00B10C80" w:rsidRPr="00B10C80" w:rsidRDefault="00B10C80" w:rsidP="00B10C80">
      <w:pPr>
        <w:rPr>
          <w:lang w:val="en-IN"/>
        </w:rPr>
      </w:pPr>
      <w:r>
        <w:rPr>
          <w:lang w:val="en-IN"/>
        </w:rPr>
        <w:lastRenderedPageBreak/>
        <w:t xml:space="preserve"> </w:t>
      </w:r>
      <w:r w:rsidRPr="00B10C80">
        <w:rPr>
          <w:lang w:val="en-IN"/>
        </w:rPr>
        <w:t xml:space="preserve"> Ocean Warming</w:t>
      </w:r>
    </w:p>
    <w:p w14:paraId="75B696D2" w14:textId="77777777" w:rsidR="00B10C80" w:rsidRPr="00B10C80" w:rsidRDefault="00B10C80" w:rsidP="00B10C80">
      <w:pPr>
        <w:rPr>
          <w:lang w:val="en-IN"/>
        </w:rPr>
      </w:pPr>
      <w:r w:rsidRPr="00B10C80">
        <w:rPr>
          <w:lang w:val="en-IN"/>
        </w:rPr>
        <w:t>Rising sea temperatures are causing coral bleaching, species range shifts, and altered ecosystem dynamics. Global ocean warming has accelerated in recent decades, with the upper 75m warming at a rate of 0.11°C per decade since 1971.</w:t>
      </w:r>
    </w:p>
    <w:p w14:paraId="78C4E149" w14:textId="77777777" w:rsidR="00B10C80" w:rsidRPr="00B10C80" w:rsidRDefault="00B10C80" w:rsidP="00B10C80">
      <w:pPr>
        <w:rPr>
          <w:lang w:val="en-IN"/>
        </w:rPr>
      </w:pPr>
    </w:p>
    <w:p w14:paraId="3403960C" w14:textId="7B88C481" w:rsidR="00B10C80" w:rsidRPr="00B10C80" w:rsidRDefault="00B10C80" w:rsidP="00B10C80">
      <w:pPr>
        <w:rPr>
          <w:lang w:val="en-IN"/>
        </w:rPr>
      </w:pPr>
      <w:r>
        <w:rPr>
          <w:lang w:val="en-IN"/>
        </w:rPr>
        <w:t xml:space="preserve"> </w:t>
      </w:r>
      <w:r w:rsidRPr="00B10C80">
        <w:rPr>
          <w:lang w:val="en-IN"/>
        </w:rPr>
        <w:t xml:space="preserve"> Ocean Acidification</w:t>
      </w:r>
    </w:p>
    <w:p w14:paraId="08A00CD3" w14:textId="77777777" w:rsidR="00B10C80" w:rsidRPr="00B10C80" w:rsidRDefault="00B10C80" w:rsidP="00B10C80">
      <w:pPr>
        <w:rPr>
          <w:lang w:val="en-IN"/>
        </w:rPr>
      </w:pPr>
      <w:r w:rsidRPr="00B10C80">
        <w:rPr>
          <w:lang w:val="en-IN"/>
        </w:rPr>
        <w:t xml:space="preserve">Increasing absorption of atmospheric CO₂ is reducing ocean pH, threatening calcifying organisms such as corals, </w:t>
      </w:r>
      <w:proofErr w:type="spellStart"/>
      <w:r w:rsidRPr="00B10C80">
        <w:rPr>
          <w:lang w:val="en-IN"/>
        </w:rPr>
        <w:t>mollusks</w:t>
      </w:r>
      <w:proofErr w:type="spellEnd"/>
      <w:r w:rsidRPr="00B10C80">
        <w:rPr>
          <w:lang w:val="en-IN"/>
        </w:rPr>
        <w:t>, and plankton that form the foundation of marine food webs.</w:t>
      </w:r>
    </w:p>
    <w:p w14:paraId="7F18B28C" w14:textId="77777777" w:rsidR="00B10C80" w:rsidRPr="00B10C80" w:rsidRDefault="00B10C80" w:rsidP="00B10C80">
      <w:pPr>
        <w:rPr>
          <w:lang w:val="en-IN"/>
        </w:rPr>
      </w:pPr>
    </w:p>
    <w:p w14:paraId="71869207" w14:textId="7400F440" w:rsidR="00B10C80" w:rsidRPr="00B10C80" w:rsidRDefault="00B10C80" w:rsidP="00B10C80">
      <w:pPr>
        <w:rPr>
          <w:lang w:val="en-IN"/>
        </w:rPr>
      </w:pPr>
      <w:r>
        <w:rPr>
          <w:lang w:val="en-IN"/>
        </w:rPr>
        <w:t xml:space="preserve"> </w:t>
      </w:r>
      <w:r w:rsidRPr="00B10C80">
        <w:rPr>
          <w:lang w:val="en-IN"/>
        </w:rPr>
        <w:t xml:space="preserve"> Sea Level Rise</w:t>
      </w:r>
    </w:p>
    <w:p w14:paraId="529D0968" w14:textId="77777777" w:rsidR="00B10C80" w:rsidRPr="00B10C80" w:rsidRDefault="00B10C80" w:rsidP="00B10C80">
      <w:pPr>
        <w:rPr>
          <w:lang w:val="en-IN"/>
        </w:rPr>
      </w:pPr>
      <w:r w:rsidRPr="00B10C80">
        <w:rPr>
          <w:lang w:val="en-IN"/>
        </w:rPr>
        <w:t>Rising seas threaten coastal habitats such as mangroves, salt marshes, and seagrass meadows that serve as critical nursery grounds and carbon sinks.</w:t>
      </w:r>
    </w:p>
    <w:p w14:paraId="6D7EC627" w14:textId="77777777" w:rsidR="00B10C80" w:rsidRPr="00B10C80" w:rsidRDefault="00B10C80" w:rsidP="00B10C80">
      <w:pPr>
        <w:rPr>
          <w:lang w:val="en-IN"/>
        </w:rPr>
      </w:pPr>
    </w:p>
    <w:p w14:paraId="3384AB2C" w14:textId="77777777" w:rsidR="00B10C80" w:rsidRPr="00B10C80" w:rsidRDefault="00B10C80" w:rsidP="00B10C80">
      <w:pPr>
        <w:rPr>
          <w:lang w:val="en-IN"/>
        </w:rPr>
      </w:pPr>
      <w:r w:rsidRPr="00B10C80">
        <w:rPr>
          <w:lang w:val="en-IN"/>
        </w:rPr>
        <w:t>### Overfishing and Destructive Fishing</w:t>
      </w:r>
    </w:p>
    <w:p w14:paraId="03A78B22" w14:textId="1F1F9FA8" w:rsidR="00B10C80" w:rsidRPr="00B10C80" w:rsidRDefault="00B10C80" w:rsidP="00B10C80">
      <w:pPr>
        <w:rPr>
          <w:lang w:val="en-IN"/>
        </w:rPr>
      </w:pPr>
      <w:r>
        <w:rPr>
          <w:lang w:val="en-IN"/>
        </w:rPr>
        <w:t xml:space="preserve"> </w:t>
      </w:r>
      <w:r w:rsidRPr="00B10C80">
        <w:rPr>
          <w:lang w:val="en-IN"/>
        </w:rPr>
        <w:t xml:space="preserve"> Commercial Overharvesting</w:t>
      </w:r>
    </w:p>
    <w:p w14:paraId="4D914A27" w14:textId="77777777" w:rsidR="00B10C80" w:rsidRPr="00B10C80" w:rsidRDefault="00B10C80" w:rsidP="00B10C80">
      <w:pPr>
        <w:rPr>
          <w:lang w:val="en-IN"/>
        </w:rPr>
      </w:pPr>
      <w:r w:rsidRPr="00B10C80">
        <w:rPr>
          <w:lang w:val="en-IN"/>
        </w:rPr>
        <w:t>Approximately 34% of global fish stocks are overfished, with another 60% fished at maximum sustainable capacity.</w:t>
      </w:r>
    </w:p>
    <w:p w14:paraId="59D699DA" w14:textId="77777777" w:rsidR="00B10C80" w:rsidRPr="00B10C80" w:rsidRDefault="00B10C80" w:rsidP="00B10C80">
      <w:pPr>
        <w:rPr>
          <w:lang w:val="en-IN"/>
        </w:rPr>
      </w:pPr>
    </w:p>
    <w:p w14:paraId="18D91850" w14:textId="000627A7" w:rsidR="00B10C80" w:rsidRPr="00B10C80" w:rsidRDefault="00B10C80" w:rsidP="00B10C80">
      <w:pPr>
        <w:rPr>
          <w:lang w:val="en-IN"/>
        </w:rPr>
      </w:pPr>
      <w:r>
        <w:rPr>
          <w:lang w:val="en-IN"/>
        </w:rPr>
        <w:t xml:space="preserve"> </w:t>
      </w:r>
      <w:r w:rsidRPr="00B10C80">
        <w:rPr>
          <w:lang w:val="en-IN"/>
        </w:rPr>
        <w:t xml:space="preserve"> Bycatch</w:t>
      </w:r>
    </w:p>
    <w:p w14:paraId="5B867FEA" w14:textId="77777777" w:rsidR="00B10C80" w:rsidRPr="00B10C80" w:rsidRDefault="00B10C80" w:rsidP="00B10C80">
      <w:pPr>
        <w:rPr>
          <w:lang w:val="en-IN"/>
        </w:rPr>
      </w:pPr>
      <w:r w:rsidRPr="00B10C80">
        <w:rPr>
          <w:lang w:val="en-IN"/>
        </w:rPr>
        <w:t>Incidental catch of non-target species affects marine mammals, seabirds, turtles, and sharks, with global estimates exceeding 38 million tons annually.</w:t>
      </w:r>
    </w:p>
    <w:p w14:paraId="51E61F74" w14:textId="77777777" w:rsidR="00B10C80" w:rsidRPr="00B10C80" w:rsidRDefault="00B10C80" w:rsidP="00B10C80">
      <w:pPr>
        <w:rPr>
          <w:lang w:val="en-IN"/>
        </w:rPr>
      </w:pPr>
    </w:p>
    <w:p w14:paraId="0451911E" w14:textId="3A9AE743" w:rsidR="00B10C80" w:rsidRPr="00B10C80" w:rsidRDefault="00B10C80" w:rsidP="00B10C80">
      <w:pPr>
        <w:rPr>
          <w:lang w:val="en-IN"/>
        </w:rPr>
      </w:pPr>
      <w:r>
        <w:rPr>
          <w:lang w:val="en-IN"/>
        </w:rPr>
        <w:t xml:space="preserve"> </w:t>
      </w:r>
      <w:r w:rsidRPr="00B10C80">
        <w:rPr>
          <w:lang w:val="en-IN"/>
        </w:rPr>
        <w:t xml:space="preserve"> Destructive Practices</w:t>
      </w:r>
    </w:p>
    <w:p w14:paraId="4838D58F" w14:textId="77777777" w:rsidR="00B10C80" w:rsidRPr="00B10C80" w:rsidRDefault="00B10C80" w:rsidP="00B10C80">
      <w:pPr>
        <w:rPr>
          <w:lang w:val="en-IN"/>
        </w:rPr>
      </w:pPr>
      <w:r w:rsidRPr="00B10C80">
        <w:rPr>
          <w:lang w:val="en-IN"/>
        </w:rPr>
        <w:t>Bottom trawling, cyanide fishing, and blast fishing cause extensive habitat destruction and ecosystem degradation beyond the direct impact on target species.</w:t>
      </w:r>
    </w:p>
    <w:p w14:paraId="4765A87D" w14:textId="77777777" w:rsidR="00B10C80" w:rsidRPr="00B10C80" w:rsidRDefault="00B10C80" w:rsidP="00B10C80">
      <w:pPr>
        <w:rPr>
          <w:lang w:val="en-IN"/>
        </w:rPr>
      </w:pPr>
    </w:p>
    <w:p w14:paraId="21FD9F93" w14:textId="77777777" w:rsidR="00B10C80" w:rsidRPr="00B10C80" w:rsidRDefault="00B10C80" w:rsidP="00B10C80">
      <w:pPr>
        <w:rPr>
          <w:lang w:val="en-IN"/>
        </w:rPr>
      </w:pPr>
      <w:r w:rsidRPr="00B10C80">
        <w:rPr>
          <w:lang w:val="en-IN"/>
        </w:rPr>
        <w:t>### Pollution</w:t>
      </w:r>
    </w:p>
    <w:p w14:paraId="19DF8DEA" w14:textId="0F65187C" w:rsidR="00B10C80" w:rsidRPr="00B10C80" w:rsidRDefault="00B10C80" w:rsidP="00B10C80">
      <w:pPr>
        <w:rPr>
          <w:lang w:val="en-IN"/>
        </w:rPr>
      </w:pPr>
      <w:r>
        <w:rPr>
          <w:lang w:val="en-IN"/>
        </w:rPr>
        <w:t xml:space="preserve"> </w:t>
      </w:r>
      <w:r w:rsidRPr="00B10C80">
        <w:rPr>
          <w:lang w:val="en-IN"/>
        </w:rPr>
        <w:t xml:space="preserve"> Plastic Debris</w:t>
      </w:r>
    </w:p>
    <w:p w14:paraId="305416BC" w14:textId="77777777" w:rsidR="00B10C80" w:rsidRPr="00B10C80" w:rsidRDefault="00B10C80" w:rsidP="00B10C80">
      <w:pPr>
        <w:rPr>
          <w:lang w:val="en-IN"/>
        </w:rPr>
      </w:pPr>
      <w:r w:rsidRPr="00B10C80">
        <w:rPr>
          <w:lang w:val="en-IN"/>
        </w:rPr>
        <w:lastRenderedPageBreak/>
        <w:t>An estimated 11 million metric tons of plastic enter the ocean annually, degrading into microplastics that contaminate marine food webs from plankton to apex predators.</w:t>
      </w:r>
    </w:p>
    <w:p w14:paraId="24F90423" w14:textId="77777777" w:rsidR="00B10C80" w:rsidRPr="00B10C80" w:rsidRDefault="00B10C80" w:rsidP="00B10C80">
      <w:pPr>
        <w:rPr>
          <w:lang w:val="en-IN"/>
        </w:rPr>
      </w:pPr>
    </w:p>
    <w:p w14:paraId="00208464" w14:textId="3C1A9CC8" w:rsidR="00B10C80" w:rsidRPr="00B10C80" w:rsidRDefault="00B10C80" w:rsidP="00B10C80">
      <w:pPr>
        <w:rPr>
          <w:lang w:val="en-IN"/>
        </w:rPr>
      </w:pPr>
      <w:r>
        <w:rPr>
          <w:lang w:val="en-IN"/>
        </w:rPr>
        <w:t xml:space="preserve"> </w:t>
      </w:r>
      <w:r w:rsidRPr="00B10C80">
        <w:rPr>
          <w:lang w:val="en-IN"/>
        </w:rPr>
        <w:t xml:space="preserve"> Chemical Contaminants</w:t>
      </w:r>
    </w:p>
    <w:p w14:paraId="7A83A35A" w14:textId="77777777" w:rsidR="00B10C80" w:rsidRPr="00B10C80" w:rsidRDefault="00B10C80" w:rsidP="00B10C80">
      <w:pPr>
        <w:rPr>
          <w:lang w:val="en-IN"/>
        </w:rPr>
      </w:pPr>
      <w:r w:rsidRPr="00B10C80">
        <w:rPr>
          <w:lang w:val="en-IN"/>
        </w:rPr>
        <w:t>Agricultural runoff, industrial discharge, and oil spills introduce persistent pollutants that bioaccumulate through marine food chains.</w:t>
      </w:r>
    </w:p>
    <w:p w14:paraId="271EA849" w14:textId="77777777" w:rsidR="00B10C80" w:rsidRPr="00B10C80" w:rsidRDefault="00B10C80" w:rsidP="00B10C80">
      <w:pPr>
        <w:rPr>
          <w:lang w:val="en-IN"/>
        </w:rPr>
      </w:pPr>
    </w:p>
    <w:p w14:paraId="5E2AD2A8" w14:textId="0F241D3A" w:rsidR="00B10C80" w:rsidRPr="00B10C80" w:rsidRDefault="00B10C80" w:rsidP="00B10C80">
      <w:pPr>
        <w:rPr>
          <w:lang w:val="en-IN"/>
        </w:rPr>
      </w:pPr>
      <w:r>
        <w:rPr>
          <w:lang w:val="en-IN"/>
        </w:rPr>
        <w:t xml:space="preserve"> </w:t>
      </w:r>
      <w:r w:rsidRPr="00B10C80">
        <w:rPr>
          <w:lang w:val="en-IN"/>
        </w:rPr>
        <w:t xml:space="preserve"> Noise Pollution</w:t>
      </w:r>
    </w:p>
    <w:p w14:paraId="2BE06494" w14:textId="77777777" w:rsidR="00B10C80" w:rsidRPr="00B10C80" w:rsidRDefault="00B10C80" w:rsidP="00B10C80">
      <w:pPr>
        <w:rPr>
          <w:lang w:val="en-IN"/>
        </w:rPr>
      </w:pPr>
      <w:r w:rsidRPr="00B10C80">
        <w:rPr>
          <w:lang w:val="en-IN"/>
        </w:rPr>
        <w:t>Increasing anthropogenic noise from shipping, seismic exploration, and construction disrupts marine mammal communication, navigation, and feeding patterns.</w:t>
      </w:r>
    </w:p>
    <w:p w14:paraId="5A7F4AAB" w14:textId="77777777" w:rsidR="00B10C80" w:rsidRPr="00B10C80" w:rsidRDefault="00B10C80" w:rsidP="00B10C80">
      <w:pPr>
        <w:rPr>
          <w:lang w:val="en-IN"/>
        </w:rPr>
      </w:pPr>
    </w:p>
    <w:p w14:paraId="60607835" w14:textId="77777777" w:rsidR="00B10C80" w:rsidRPr="00B10C80" w:rsidRDefault="00B10C80" w:rsidP="00B10C80">
      <w:pPr>
        <w:rPr>
          <w:lang w:val="en-IN"/>
        </w:rPr>
      </w:pPr>
      <w:r w:rsidRPr="00B10C80">
        <w:rPr>
          <w:lang w:val="en-IN"/>
        </w:rPr>
        <w:t>### Habitat Destruction</w:t>
      </w:r>
    </w:p>
    <w:p w14:paraId="6FF06D48" w14:textId="4D973023" w:rsidR="00B10C80" w:rsidRPr="00B10C80" w:rsidRDefault="00B10C80" w:rsidP="00B10C80">
      <w:pPr>
        <w:rPr>
          <w:lang w:val="en-IN"/>
        </w:rPr>
      </w:pPr>
      <w:r>
        <w:rPr>
          <w:lang w:val="en-IN"/>
        </w:rPr>
        <w:t xml:space="preserve"> </w:t>
      </w:r>
      <w:r w:rsidRPr="00B10C80">
        <w:rPr>
          <w:lang w:val="en-IN"/>
        </w:rPr>
        <w:t xml:space="preserve"> Coastal Development</w:t>
      </w:r>
    </w:p>
    <w:p w14:paraId="759D4FCD" w14:textId="77777777" w:rsidR="00B10C80" w:rsidRPr="00B10C80" w:rsidRDefault="00B10C80" w:rsidP="00B10C80">
      <w:pPr>
        <w:rPr>
          <w:lang w:val="en-IN"/>
        </w:rPr>
      </w:pPr>
      <w:r w:rsidRPr="00B10C80">
        <w:rPr>
          <w:lang w:val="en-IN"/>
        </w:rPr>
        <w:t>Over 40% of the global population lives within 100km of the coast, driving development that destroys critical habitats like mangroves, wetlands, and estuaries.</w:t>
      </w:r>
    </w:p>
    <w:p w14:paraId="2F0B5400" w14:textId="77777777" w:rsidR="00B10C80" w:rsidRPr="00B10C80" w:rsidRDefault="00B10C80" w:rsidP="00B10C80">
      <w:pPr>
        <w:rPr>
          <w:lang w:val="en-IN"/>
        </w:rPr>
      </w:pPr>
    </w:p>
    <w:p w14:paraId="60A24676" w14:textId="793E8EB4" w:rsidR="00B10C80" w:rsidRPr="00B10C80" w:rsidRDefault="00B10C80" w:rsidP="00B10C80">
      <w:pPr>
        <w:rPr>
          <w:lang w:val="en-IN"/>
        </w:rPr>
      </w:pPr>
      <w:r>
        <w:rPr>
          <w:lang w:val="en-IN"/>
        </w:rPr>
        <w:t xml:space="preserve"> </w:t>
      </w:r>
      <w:r w:rsidRPr="00B10C80">
        <w:rPr>
          <w:lang w:val="en-IN"/>
        </w:rPr>
        <w:t xml:space="preserve"> Extractive Industries</w:t>
      </w:r>
    </w:p>
    <w:p w14:paraId="4C75FB20" w14:textId="77777777" w:rsidR="00B10C80" w:rsidRPr="00B10C80" w:rsidRDefault="00B10C80" w:rsidP="00B10C80">
      <w:pPr>
        <w:rPr>
          <w:lang w:val="en-IN"/>
        </w:rPr>
      </w:pPr>
      <w:r w:rsidRPr="00B10C80">
        <w:rPr>
          <w:lang w:val="en-IN"/>
        </w:rPr>
        <w:t>Offshore drilling, mining, and other extractive activities directly impact seafloor habitats and introduce multiple stressors to marine ecosystems.</w:t>
      </w:r>
    </w:p>
    <w:p w14:paraId="652FE7CB" w14:textId="77777777" w:rsidR="00B10C80" w:rsidRPr="00B10C80" w:rsidRDefault="00B10C80" w:rsidP="00B10C80">
      <w:pPr>
        <w:rPr>
          <w:lang w:val="en-IN"/>
        </w:rPr>
      </w:pPr>
    </w:p>
    <w:p w14:paraId="79DC4988" w14:textId="3B7E415D" w:rsidR="00B10C80" w:rsidRPr="00B10C80" w:rsidRDefault="00B10C80" w:rsidP="00B10C80">
      <w:pPr>
        <w:rPr>
          <w:lang w:val="en-IN"/>
        </w:rPr>
      </w:pPr>
      <w:r>
        <w:rPr>
          <w:lang w:val="en-IN"/>
        </w:rPr>
        <w:t xml:space="preserve"> </w:t>
      </w:r>
      <w:r w:rsidRPr="00B10C80">
        <w:rPr>
          <w:lang w:val="en-IN"/>
        </w:rPr>
        <w:t xml:space="preserve"> Invasive Species</w:t>
      </w:r>
    </w:p>
    <w:p w14:paraId="12FDF11A" w14:textId="77777777" w:rsidR="00B10C80" w:rsidRPr="00B10C80" w:rsidRDefault="00B10C80" w:rsidP="00B10C80">
      <w:pPr>
        <w:rPr>
          <w:lang w:val="en-IN"/>
        </w:rPr>
      </w:pPr>
      <w:r w:rsidRPr="00B10C80">
        <w:rPr>
          <w:lang w:val="en-IN"/>
        </w:rPr>
        <w:t>Shipping, aquaculture, and the aquarium trade facilitate the introduction of non-native species that can outcompete native organisms and transform marine ecosystems.</w:t>
      </w:r>
    </w:p>
    <w:p w14:paraId="33172E50" w14:textId="77777777" w:rsidR="00B10C80" w:rsidRPr="00B10C80" w:rsidRDefault="00B10C80" w:rsidP="00B10C80">
      <w:pPr>
        <w:rPr>
          <w:lang w:val="en-IN"/>
        </w:rPr>
      </w:pPr>
    </w:p>
    <w:p w14:paraId="1B5891ED" w14:textId="77777777" w:rsidR="00B10C80" w:rsidRPr="00B10C80" w:rsidRDefault="00B10C80" w:rsidP="00B10C80">
      <w:pPr>
        <w:rPr>
          <w:lang w:val="en-IN"/>
        </w:rPr>
      </w:pPr>
      <w:r w:rsidRPr="00B10C80">
        <w:rPr>
          <w:lang w:val="en-IN"/>
        </w:rPr>
        <w:t>---</w:t>
      </w:r>
    </w:p>
    <w:p w14:paraId="2FE2E2ED" w14:textId="77777777" w:rsidR="00B10C80" w:rsidRPr="00B10C80" w:rsidRDefault="00B10C80" w:rsidP="00B10C80">
      <w:pPr>
        <w:rPr>
          <w:lang w:val="en-IN"/>
        </w:rPr>
      </w:pPr>
    </w:p>
    <w:p w14:paraId="2E286FEC" w14:textId="77777777" w:rsidR="00B10C80" w:rsidRPr="00B10C80" w:rsidRDefault="00B10C80" w:rsidP="00B10C80">
      <w:pPr>
        <w:rPr>
          <w:lang w:val="en-IN"/>
        </w:rPr>
      </w:pPr>
      <w:r w:rsidRPr="00B10C80">
        <w:rPr>
          <w:lang w:val="en-IN"/>
        </w:rPr>
        <w:t>## Conservation Approaches</w:t>
      </w:r>
    </w:p>
    <w:p w14:paraId="605A71B2" w14:textId="77777777" w:rsidR="00B10C80" w:rsidRPr="00B10C80" w:rsidRDefault="00B10C80" w:rsidP="00B10C80">
      <w:pPr>
        <w:rPr>
          <w:lang w:val="en-IN"/>
        </w:rPr>
      </w:pPr>
      <w:r w:rsidRPr="00B10C80">
        <w:rPr>
          <w:lang w:val="en-IN"/>
        </w:rPr>
        <w:t>This section explores various approaches to marine conservation and their effectiveness in different contexts.</w:t>
      </w:r>
    </w:p>
    <w:p w14:paraId="08C8A604" w14:textId="77777777" w:rsidR="00B10C80" w:rsidRPr="00B10C80" w:rsidRDefault="00B10C80" w:rsidP="00B10C80">
      <w:pPr>
        <w:rPr>
          <w:lang w:val="en-IN"/>
        </w:rPr>
      </w:pPr>
    </w:p>
    <w:p w14:paraId="14958D98" w14:textId="77777777" w:rsidR="00B10C80" w:rsidRPr="00B10C80" w:rsidRDefault="00B10C80" w:rsidP="00B10C80">
      <w:pPr>
        <w:rPr>
          <w:lang w:val="en-IN"/>
        </w:rPr>
      </w:pPr>
      <w:r w:rsidRPr="00B10C80">
        <w:rPr>
          <w:lang w:val="en-IN"/>
        </w:rPr>
        <w:t>### Protected Areas and Reserves</w:t>
      </w:r>
    </w:p>
    <w:p w14:paraId="4865C527" w14:textId="552AC3F5" w:rsidR="00B10C80" w:rsidRPr="00B10C80" w:rsidRDefault="00B10C80" w:rsidP="00B10C80">
      <w:pPr>
        <w:rPr>
          <w:lang w:val="en-IN"/>
        </w:rPr>
      </w:pPr>
      <w:r>
        <w:rPr>
          <w:lang w:val="en-IN"/>
        </w:rPr>
        <w:t xml:space="preserve"> </w:t>
      </w:r>
      <w:r w:rsidRPr="00B10C80">
        <w:rPr>
          <w:lang w:val="en-IN"/>
        </w:rPr>
        <w:t xml:space="preserve"> No-Take Marine Reserves</w:t>
      </w:r>
    </w:p>
    <w:p w14:paraId="03494735" w14:textId="77777777" w:rsidR="00B10C80" w:rsidRPr="00B10C80" w:rsidRDefault="00B10C80" w:rsidP="00B10C80">
      <w:pPr>
        <w:rPr>
          <w:lang w:val="en-IN"/>
        </w:rPr>
      </w:pPr>
      <w:r w:rsidRPr="00B10C80">
        <w:rPr>
          <w:lang w:val="en-IN"/>
        </w:rPr>
        <w:t>Fully protected areas that prohibit all extractive activities demonstrate significant ecological benefits, including increased biomass, biodiversity, and ecosystem resilience.</w:t>
      </w:r>
    </w:p>
    <w:p w14:paraId="2D3D6E28" w14:textId="77777777" w:rsidR="00B10C80" w:rsidRPr="00B10C80" w:rsidRDefault="00B10C80" w:rsidP="00B10C80">
      <w:pPr>
        <w:rPr>
          <w:lang w:val="en-IN"/>
        </w:rPr>
      </w:pPr>
    </w:p>
    <w:p w14:paraId="28B7CD53" w14:textId="45241AA0" w:rsidR="00B10C80" w:rsidRPr="00B10C80" w:rsidRDefault="00B10C80" w:rsidP="00B10C80">
      <w:pPr>
        <w:rPr>
          <w:lang w:val="en-IN"/>
        </w:rPr>
      </w:pPr>
      <w:r>
        <w:rPr>
          <w:lang w:val="en-IN"/>
        </w:rPr>
        <w:t xml:space="preserve"> </w:t>
      </w:r>
      <w:r w:rsidRPr="00B10C80">
        <w:rPr>
          <w:lang w:val="en-IN"/>
        </w:rPr>
        <w:t xml:space="preserve"> Multiple-Use Marine Protected Areas</w:t>
      </w:r>
    </w:p>
    <w:p w14:paraId="2E4CBD00" w14:textId="77777777" w:rsidR="00B10C80" w:rsidRPr="00B10C80" w:rsidRDefault="00B10C80" w:rsidP="00B10C80">
      <w:pPr>
        <w:rPr>
          <w:lang w:val="en-IN"/>
        </w:rPr>
      </w:pPr>
      <w:r w:rsidRPr="00B10C80">
        <w:rPr>
          <w:lang w:val="en-IN"/>
        </w:rPr>
        <w:t>Areas permitting sustainable use show variable effectiveness depending on management capacity, enforcement, and activity restrictions.</w:t>
      </w:r>
    </w:p>
    <w:p w14:paraId="50FB664A" w14:textId="77777777" w:rsidR="00B10C80" w:rsidRPr="00B10C80" w:rsidRDefault="00B10C80" w:rsidP="00B10C80">
      <w:pPr>
        <w:rPr>
          <w:lang w:val="en-IN"/>
        </w:rPr>
      </w:pPr>
    </w:p>
    <w:p w14:paraId="5790150D" w14:textId="42E543A1" w:rsidR="00B10C80" w:rsidRPr="00B10C80" w:rsidRDefault="00B10C80" w:rsidP="00B10C80">
      <w:pPr>
        <w:rPr>
          <w:lang w:val="en-IN"/>
        </w:rPr>
      </w:pPr>
      <w:r>
        <w:rPr>
          <w:lang w:val="en-IN"/>
        </w:rPr>
        <w:t xml:space="preserve"> </w:t>
      </w:r>
      <w:r w:rsidRPr="00B10C80">
        <w:rPr>
          <w:lang w:val="en-IN"/>
        </w:rPr>
        <w:t xml:space="preserve"> Marine Protected Area Networks</w:t>
      </w:r>
    </w:p>
    <w:p w14:paraId="4D846A57" w14:textId="77777777" w:rsidR="00B10C80" w:rsidRPr="00B10C80" w:rsidRDefault="00B10C80" w:rsidP="00B10C80">
      <w:pPr>
        <w:rPr>
          <w:lang w:val="en-IN"/>
        </w:rPr>
      </w:pPr>
      <w:r w:rsidRPr="00B10C80">
        <w:rPr>
          <w:lang w:val="en-IN"/>
        </w:rPr>
        <w:t>Strategically designed networks can protect ecological connectivity and provide greater benefits than isolated protected areas.</w:t>
      </w:r>
    </w:p>
    <w:p w14:paraId="6BF0648B" w14:textId="77777777" w:rsidR="00B10C80" w:rsidRPr="00B10C80" w:rsidRDefault="00B10C80" w:rsidP="00B10C80">
      <w:pPr>
        <w:rPr>
          <w:lang w:val="en-IN"/>
        </w:rPr>
      </w:pPr>
    </w:p>
    <w:p w14:paraId="004E19A4" w14:textId="77777777" w:rsidR="00B10C80" w:rsidRPr="00B10C80" w:rsidRDefault="00B10C80" w:rsidP="00B10C80">
      <w:pPr>
        <w:rPr>
          <w:lang w:val="en-IN"/>
        </w:rPr>
      </w:pPr>
      <w:r w:rsidRPr="00B10C80">
        <w:rPr>
          <w:lang w:val="en-IN"/>
        </w:rPr>
        <w:t>### Ecosystem-Based Management</w:t>
      </w:r>
    </w:p>
    <w:p w14:paraId="4F3A66D8" w14:textId="3BA3C39A" w:rsidR="00B10C80" w:rsidRPr="00B10C80" w:rsidRDefault="00B10C80" w:rsidP="00B10C80">
      <w:pPr>
        <w:rPr>
          <w:lang w:val="en-IN"/>
        </w:rPr>
      </w:pPr>
      <w:r>
        <w:rPr>
          <w:lang w:val="en-IN"/>
        </w:rPr>
        <w:t xml:space="preserve"> </w:t>
      </w:r>
      <w:r w:rsidRPr="00B10C80">
        <w:rPr>
          <w:lang w:val="en-IN"/>
        </w:rPr>
        <w:t xml:space="preserve"> Integrated Coastal Management</w:t>
      </w:r>
    </w:p>
    <w:p w14:paraId="0E884424" w14:textId="77777777" w:rsidR="00B10C80" w:rsidRPr="00B10C80" w:rsidRDefault="00B10C80" w:rsidP="00B10C80">
      <w:pPr>
        <w:rPr>
          <w:lang w:val="en-IN"/>
        </w:rPr>
      </w:pPr>
      <w:r w:rsidRPr="00B10C80">
        <w:rPr>
          <w:lang w:val="en-IN"/>
        </w:rPr>
        <w:t>Approaches that coordinate terrestrial and marine management address land-based threats and recognize ecological connections across the land-sea interface.</w:t>
      </w:r>
    </w:p>
    <w:p w14:paraId="1CAAC883" w14:textId="77777777" w:rsidR="00B10C80" w:rsidRPr="00B10C80" w:rsidRDefault="00B10C80" w:rsidP="00B10C80">
      <w:pPr>
        <w:rPr>
          <w:lang w:val="en-IN"/>
        </w:rPr>
      </w:pPr>
    </w:p>
    <w:p w14:paraId="5EDAFC3D" w14:textId="0064CD90" w:rsidR="00B10C80" w:rsidRPr="00B10C80" w:rsidRDefault="00B10C80" w:rsidP="00B10C80">
      <w:pPr>
        <w:rPr>
          <w:lang w:val="en-IN"/>
        </w:rPr>
      </w:pPr>
      <w:r>
        <w:rPr>
          <w:lang w:val="en-IN"/>
        </w:rPr>
        <w:t xml:space="preserve"> </w:t>
      </w:r>
      <w:r w:rsidRPr="00B10C80">
        <w:rPr>
          <w:lang w:val="en-IN"/>
        </w:rPr>
        <w:t xml:space="preserve"> Marine Spatial Planning</w:t>
      </w:r>
    </w:p>
    <w:p w14:paraId="120BA846" w14:textId="77777777" w:rsidR="00B10C80" w:rsidRPr="00B10C80" w:rsidRDefault="00B10C80" w:rsidP="00B10C80">
      <w:pPr>
        <w:rPr>
          <w:lang w:val="en-IN"/>
        </w:rPr>
      </w:pPr>
      <w:r w:rsidRPr="00B10C80">
        <w:rPr>
          <w:lang w:val="en-IN"/>
        </w:rPr>
        <w:t>Systematic planning processes allocate ocean spaces to different uses based on ecological sensitivity, stakeholder needs, and cumulative impact assessment.</w:t>
      </w:r>
    </w:p>
    <w:p w14:paraId="64433F6C" w14:textId="77777777" w:rsidR="00B10C80" w:rsidRPr="00B10C80" w:rsidRDefault="00B10C80" w:rsidP="00B10C80">
      <w:pPr>
        <w:rPr>
          <w:lang w:val="en-IN"/>
        </w:rPr>
      </w:pPr>
    </w:p>
    <w:p w14:paraId="02E502B5" w14:textId="3A451B74" w:rsidR="00B10C80" w:rsidRPr="00B10C80" w:rsidRDefault="00B10C80" w:rsidP="00B10C80">
      <w:pPr>
        <w:rPr>
          <w:lang w:val="en-IN"/>
        </w:rPr>
      </w:pPr>
      <w:r>
        <w:rPr>
          <w:lang w:val="en-IN"/>
        </w:rPr>
        <w:t xml:space="preserve"> </w:t>
      </w:r>
      <w:r w:rsidRPr="00B10C80">
        <w:rPr>
          <w:lang w:val="en-IN"/>
        </w:rPr>
        <w:t xml:space="preserve"> Sustainable Fisheries Management</w:t>
      </w:r>
    </w:p>
    <w:p w14:paraId="26A57F85" w14:textId="77777777" w:rsidR="00B10C80" w:rsidRPr="00B10C80" w:rsidRDefault="00B10C80" w:rsidP="00B10C80">
      <w:pPr>
        <w:rPr>
          <w:lang w:val="en-IN"/>
        </w:rPr>
      </w:pPr>
      <w:r w:rsidRPr="00B10C80">
        <w:rPr>
          <w:lang w:val="en-IN"/>
        </w:rPr>
        <w:t>Reforms including science-based catch limits, gear restrictions, and protected spawning areas help recover overexploited fisheries while supporting livelihoods.</w:t>
      </w:r>
    </w:p>
    <w:p w14:paraId="3619D9C6" w14:textId="77777777" w:rsidR="00B10C80" w:rsidRPr="00B10C80" w:rsidRDefault="00B10C80" w:rsidP="00B10C80">
      <w:pPr>
        <w:rPr>
          <w:lang w:val="en-IN"/>
        </w:rPr>
      </w:pPr>
    </w:p>
    <w:p w14:paraId="18C46436" w14:textId="77777777" w:rsidR="00B10C80" w:rsidRPr="00B10C80" w:rsidRDefault="00B10C80" w:rsidP="00B10C80">
      <w:pPr>
        <w:rPr>
          <w:lang w:val="en-IN"/>
        </w:rPr>
      </w:pPr>
      <w:r w:rsidRPr="00B10C80">
        <w:rPr>
          <w:lang w:val="en-IN"/>
        </w:rPr>
        <w:t>### Community-Based Conservation</w:t>
      </w:r>
    </w:p>
    <w:p w14:paraId="414538F2" w14:textId="5C380FD2" w:rsidR="00B10C80" w:rsidRPr="00B10C80" w:rsidRDefault="00B10C80" w:rsidP="00B10C80">
      <w:pPr>
        <w:rPr>
          <w:lang w:val="en-IN"/>
        </w:rPr>
      </w:pPr>
      <w:r>
        <w:rPr>
          <w:lang w:val="en-IN"/>
        </w:rPr>
        <w:lastRenderedPageBreak/>
        <w:t xml:space="preserve"> </w:t>
      </w:r>
      <w:r w:rsidRPr="00B10C80">
        <w:rPr>
          <w:lang w:val="en-IN"/>
        </w:rPr>
        <w:t xml:space="preserve"> Co-Management Arrangements</w:t>
      </w:r>
    </w:p>
    <w:p w14:paraId="17A660C7" w14:textId="77777777" w:rsidR="00B10C80" w:rsidRPr="00B10C80" w:rsidRDefault="00B10C80" w:rsidP="00B10C80">
      <w:pPr>
        <w:rPr>
          <w:lang w:val="en-IN"/>
        </w:rPr>
      </w:pPr>
      <w:r w:rsidRPr="00B10C80">
        <w:rPr>
          <w:lang w:val="en-IN"/>
        </w:rPr>
        <w:t>Partnerships between government agencies and local communities share authority and responsibility for resource management.</w:t>
      </w:r>
    </w:p>
    <w:p w14:paraId="64DB62FF" w14:textId="77777777" w:rsidR="00B10C80" w:rsidRPr="00B10C80" w:rsidRDefault="00B10C80" w:rsidP="00B10C80">
      <w:pPr>
        <w:rPr>
          <w:lang w:val="en-IN"/>
        </w:rPr>
      </w:pPr>
    </w:p>
    <w:p w14:paraId="4F71AD06" w14:textId="0B2C0C21" w:rsidR="00B10C80" w:rsidRPr="00B10C80" w:rsidRDefault="00B10C80" w:rsidP="00B10C80">
      <w:pPr>
        <w:rPr>
          <w:lang w:val="en-IN"/>
        </w:rPr>
      </w:pPr>
      <w:r>
        <w:rPr>
          <w:lang w:val="en-IN"/>
        </w:rPr>
        <w:t xml:space="preserve"> </w:t>
      </w:r>
      <w:r w:rsidRPr="00B10C80">
        <w:rPr>
          <w:lang w:val="en-IN"/>
        </w:rPr>
        <w:t xml:space="preserve"> Locally Managed Marine Areas</w:t>
      </w:r>
    </w:p>
    <w:p w14:paraId="57079798" w14:textId="77777777" w:rsidR="00B10C80" w:rsidRPr="00B10C80" w:rsidRDefault="00B10C80" w:rsidP="00B10C80">
      <w:pPr>
        <w:rPr>
          <w:lang w:val="en-IN"/>
        </w:rPr>
      </w:pPr>
      <w:r w:rsidRPr="00B10C80">
        <w:rPr>
          <w:lang w:val="en-IN"/>
        </w:rPr>
        <w:t>Community-led initiatives establish rules and enforcement mechanisms based on local needs and traditional ecological knowledge.</w:t>
      </w:r>
    </w:p>
    <w:p w14:paraId="594F88F2" w14:textId="77777777" w:rsidR="00B10C80" w:rsidRPr="00B10C80" w:rsidRDefault="00B10C80" w:rsidP="00B10C80">
      <w:pPr>
        <w:rPr>
          <w:lang w:val="en-IN"/>
        </w:rPr>
      </w:pPr>
    </w:p>
    <w:p w14:paraId="5B4586E0" w14:textId="4CE18AA0" w:rsidR="00B10C80" w:rsidRPr="00B10C80" w:rsidRDefault="00B10C80" w:rsidP="00B10C80">
      <w:pPr>
        <w:rPr>
          <w:lang w:val="en-IN"/>
        </w:rPr>
      </w:pPr>
      <w:r>
        <w:rPr>
          <w:lang w:val="en-IN"/>
        </w:rPr>
        <w:t xml:space="preserve"> </w:t>
      </w:r>
      <w:r w:rsidRPr="00B10C80">
        <w:rPr>
          <w:lang w:val="en-IN"/>
        </w:rPr>
        <w:t xml:space="preserve"> Rights-Based Approaches</w:t>
      </w:r>
    </w:p>
    <w:p w14:paraId="15542CD9" w14:textId="77777777" w:rsidR="00B10C80" w:rsidRPr="00B10C80" w:rsidRDefault="00B10C80" w:rsidP="00B10C80">
      <w:pPr>
        <w:rPr>
          <w:lang w:val="en-IN"/>
        </w:rPr>
      </w:pPr>
      <w:r w:rsidRPr="00B10C80">
        <w:rPr>
          <w:lang w:val="en-IN"/>
        </w:rPr>
        <w:t>Secure access rights provide incentives for long-term stewardship of marine resources by fishing communities.</w:t>
      </w:r>
    </w:p>
    <w:p w14:paraId="594942C5" w14:textId="77777777" w:rsidR="00B10C80" w:rsidRPr="00B10C80" w:rsidRDefault="00B10C80" w:rsidP="00B10C80">
      <w:pPr>
        <w:rPr>
          <w:lang w:val="en-IN"/>
        </w:rPr>
      </w:pPr>
    </w:p>
    <w:p w14:paraId="6A935369" w14:textId="77777777" w:rsidR="00B10C80" w:rsidRPr="00B10C80" w:rsidRDefault="00B10C80" w:rsidP="00B10C80">
      <w:pPr>
        <w:rPr>
          <w:lang w:val="en-IN"/>
        </w:rPr>
      </w:pPr>
      <w:r w:rsidRPr="00B10C80">
        <w:rPr>
          <w:lang w:val="en-IN"/>
        </w:rPr>
        <w:t>---</w:t>
      </w:r>
    </w:p>
    <w:p w14:paraId="30F3C6CD" w14:textId="77777777" w:rsidR="00B10C80" w:rsidRPr="00B10C80" w:rsidRDefault="00B10C80" w:rsidP="00B10C80">
      <w:pPr>
        <w:rPr>
          <w:lang w:val="en-IN"/>
        </w:rPr>
      </w:pPr>
    </w:p>
    <w:p w14:paraId="131E7048" w14:textId="77777777" w:rsidR="00B10C80" w:rsidRPr="00B10C80" w:rsidRDefault="00B10C80" w:rsidP="00B10C80">
      <w:pPr>
        <w:rPr>
          <w:lang w:val="en-IN"/>
        </w:rPr>
      </w:pPr>
      <w:r w:rsidRPr="00B10C80">
        <w:rPr>
          <w:lang w:val="en-IN"/>
        </w:rPr>
        <w:t>## Governance and Policy Frameworks</w:t>
      </w:r>
    </w:p>
    <w:p w14:paraId="11C62A6A" w14:textId="77777777" w:rsidR="00B10C80" w:rsidRPr="00B10C80" w:rsidRDefault="00B10C80" w:rsidP="00B10C80">
      <w:pPr>
        <w:rPr>
          <w:lang w:val="en-IN"/>
        </w:rPr>
      </w:pPr>
      <w:r w:rsidRPr="00B10C80">
        <w:rPr>
          <w:lang w:val="en-IN"/>
        </w:rPr>
        <w:t>The effectiveness of marine conservation depends significantly on governance structures and policy instruments at multiple scales.</w:t>
      </w:r>
    </w:p>
    <w:p w14:paraId="7A55D715" w14:textId="77777777" w:rsidR="00B10C80" w:rsidRPr="00B10C80" w:rsidRDefault="00B10C80" w:rsidP="00B10C80">
      <w:pPr>
        <w:rPr>
          <w:lang w:val="en-IN"/>
        </w:rPr>
      </w:pPr>
    </w:p>
    <w:p w14:paraId="4A2931C5" w14:textId="77777777" w:rsidR="00B10C80" w:rsidRPr="00B10C80" w:rsidRDefault="00B10C80" w:rsidP="00B10C80">
      <w:pPr>
        <w:rPr>
          <w:lang w:val="en-IN"/>
        </w:rPr>
      </w:pPr>
      <w:r w:rsidRPr="00B10C80">
        <w:rPr>
          <w:lang w:val="en-IN"/>
        </w:rPr>
        <w:t>### International Frameworks</w:t>
      </w:r>
    </w:p>
    <w:p w14:paraId="29673732" w14:textId="4828F061" w:rsidR="00B10C80" w:rsidRPr="00B10C80" w:rsidRDefault="00B10C80" w:rsidP="00B10C80">
      <w:pPr>
        <w:rPr>
          <w:lang w:val="en-IN"/>
        </w:rPr>
      </w:pPr>
      <w:r>
        <w:rPr>
          <w:lang w:val="en-IN"/>
        </w:rPr>
        <w:t xml:space="preserve"> </w:t>
      </w:r>
      <w:r w:rsidRPr="00B10C80">
        <w:rPr>
          <w:lang w:val="en-IN"/>
        </w:rPr>
        <w:t xml:space="preserve"> United Nations Convention on the Law of the Sea</w:t>
      </w:r>
    </w:p>
    <w:p w14:paraId="77BD50D4" w14:textId="77777777" w:rsidR="00B10C80" w:rsidRPr="00B10C80" w:rsidRDefault="00B10C80" w:rsidP="00B10C80">
      <w:pPr>
        <w:rPr>
          <w:lang w:val="en-IN"/>
        </w:rPr>
      </w:pPr>
      <w:r w:rsidRPr="00B10C80">
        <w:rPr>
          <w:lang w:val="en-IN"/>
        </w:rPr>
        <w:t>UNCLOS establishes the legal framework for ocean governance but lacks specific conservation mandates and enforcement mechanisms.</w:t>
      </w:r>
    </w:p>
    <w:p w14:paraId="34D2C2C9" w14:textId="77777777" w:rsidR="00B10C80" w:rsidRPr="00B10C80" w:rsidRDefault="00B10C80" w:rsidP="00B10C80">
      <w:pPr>
        <w:rPr>
          <w:lang w:val="en-IN"/>
        </w:rPr>
      </w:pPr>
    </w:p>
    <w:p w14:paraId="148776E8" w14:textId="785F1D09" w:rsidR="00B10C80" w:rsidRPr="00B10C80" w:rsidRDefault="00B10C80" w:rsidP="00B10C80">
      <w:pPr>
        <w:rPr>
          <w:lang w:val="en-IN"/>
        </w:rPr>
      </w:pPr>
      <w:r>
        <w:rPr>
          <w:lang w:val="en-IN"/>
        </w:rPr>
        <w:t xml:space="preserve"> </w:t>
      </w:r>
      <w:r w:rsidRPr="00B10C80">
        <w:rPr>
          <w:lang w:val="en-IN"/>
        </w:rPr>
        <w:t xml:space="preserve"> Sustainable Development Goal 14</w:t>
      </w:r>
    </w:p>
    <w:p w14:paraId="2BE96C9D" w14:textId="77777777" w:rsidR="00B10C80" w:rsidRPr="00B10C80" w:rsidRDefault="00B10C80" w:rsidP="00B10C80">
      <w:pPr>
        <w:rPr>
          <w:lang w:val="en-IN"/>
        </w:rPr>
      </w:pPr>
      <w:r w:rsidRPr="00B10C80">
        <w:rPr>
          <w:lang w:val="en-IN"/>
        </w:rPr>
        <w:t>SDG14 sets targets for ocean conservation and sustainable use, providing a global framework for national action and accountability.</w:t>
      </w:r>
    </w:p>
    <w:p w14:paraId="34F87DB4" w14:textId="77777777" w:rsidR="00B10C80" w:rsidRPr="00B10C80" w:rsidRDefault="00B10C80" w:rsidP="00B10C80">
      <w:pPr>
        <w:rPr>
          <w:lang w:val="en-IN"/>
        </w:rPr>
      </w:pPr>
    </w:p>
    <w:p w14:paraId="3BFB44D9" w14:textId="6C96E53D" w:rsidR="00B10C80" w:rsidRPr="00B10C80" w:rsidRDefault="00B10C80" w:rsidP="00B10C80">
      <w:pPr>
        <w:rPr>
          <w:lang w:val="en-IN"/>
        </w:rPr>
      </w:pPr>
      <w:r>
        <w:rPr>
          <w:lang w:val="en-IN"/>
        </w:rPr>
        <w:t xml:space="preserve"> </w:t>
      </w:r>
      <w:r w:rsidRPr="00B10C80">
        <w:rPr>
          <w:lang w:val="en-IN"/>
        </w:rPr>
        <w:t xml:space="preserve"> Regional Seas Conventions</w:t>
      </w:r>
    </w:p>
    <w:p w14:paraId="318D063C" w14:textId="77777777" w:rsidR="00B10C80" w:rsidRPr="00B10C80" w:rsidRDefault="00B10C80" w:rsidP="00B10C80">
      <w:pPr>
        <w:rPr>
          <w:lang w:val="en-IN"/>
        </w:rPr>
      </w:pPr>
      <w:r w:rsidRPr="00B10C80">
        <w:rPr>
          <w:lang w:val="en-IN"/>
        </w:rPr>
        <w:lastRenderedPageBreak/>
        <w:t xml:space="preserve">Regional agreements address transboundary marine issues and facilitate coordinated conservation efforts among </w:t>
      </w:r>
      <w:proofErr w:type="spellStart"/>
      <w:r w:rsidRPr="00B10C80">
        <w:rPr>
          <w:lang w:val="en-IN"/>
        </w:rPr>
        <w:t>neighboring</w:t>
      </w:r>
      <w:proofErr w:type="spellEnd"/>
      <w:r w:rsidRPr="00B10C80">
        <w:rPr>
          <w:lang w:val="en-IN"/>
        </w:rPr>
        <w:t xml:space="preserve"> countries.</w:t>
      </w:r>
    </w:p>
    <w:p w14:paraId="0A34F7A1" w14:textId="77777777" w:rsidR="00B10C80" w:rsidRPr="00B10C80" w:rsidRDefault="00B10C80" w:rsidP="00B10C80">
      <w:pPr>
        <w:rPr>
          <w:lang w:val="en-IN"/>
        </w:rPr>
      </w:pPr>
    </w:p>
    <w:p w14:paraId="2D0C8812" w14:textId="77777777" w:rsidR="00B10C80" w:rsidRPr="00B10C80" w:rsidRDefault="00B10C80" w:rsidP="00B10C80">
      <w:pPr>
        <w:rPr>
          <w:lang w:val="en-IN"/>
        </w:rPr>
      </w:pPr>
      <w:r w:rsidRPr="00B10C80">
        <w:rPr>
          <w:lang w:val="en-IN"/>
        </w:rPr>
        <w:t>### National Policies</w:t>
      </w:r>
    </w:p>
    <w:p w14:paraId="54CCF74D" w14:textId="3E7074E6" w:rsidR="00B10C80" w:rsidRPr="00B10C80" w:rsidRDefault="00B10C80" w:rsidP="00B10C80">
      <w:pPr>
        <w:rPr>
          <w:lang w:val="en-IN"/>
        </w:rPr>
      </w:pPr>
      <w:r>
        <w:rPr>
          <w:lang w:val="en-IN"/>
        </w:rPr>
        <w:t xml:space="preserve"> </w:t>
      </w:r>
      <w:r w:rsidRPr="00B10C80">
        <w:rPr>
          <w:lang w:val="en-IN"/>
        </w:rPr>
        <w:t xml:space="preserve"> Marine Spatial Planning Initiatives</w:t>
      </w:r>
    </w:p>
    <w:p w14:paraId="563819DE" w14:textId="77777777" w:rsidR="00B10C80" w:rsidRPr="00B10C80" w:rsidRDefault="00B10C80" w:rsidP="00B10C80">
      <w:pPr>
        <w:rPr>
          <w:lang w:val="en-IN"/>
        </w:rPr>
      </w:pPr>
      <w:r w:rsidRPr="00B10C80">
        <w:rPr>
          <w:lang w:val="en-IN"/>
        </w:rPr>
        <w:t>Countries including Australia, Norway, and the Seychelles have implemented comprehensive marine spatial plans that balance conservation and sustainable development.</w:t>
      </w:r>
    </w:p>
    <w:p w14:paraId="41452BC5" w14:textId="77777777" w:rsidR="00B10C80" w:rsidRPr="00B10C80" w:rsidRDefault="00B10C80" w:rsidP="00B10C80">
      <w:pPr>
        <w:rPr>
          <w:lang w:val="en-IN"/>
        </w:rPr>
      </w:pPr>
    </w:p>
    <w:p w14:paraId="15AD0168" w14:textId="15F45B63" w:rsidR="00B10C80" w:rsidRPr="00B10C80" w:rsidRDefault="00B10C80" w:rsidP="00B10C80">
      <w:pPr>
        <w:rPr>
          <w:lang w:val="en-IN"/>
        </w:rPr>
      </w:pPr>
      <w:r>
        <w:rPr>
          <w:lang w:val="en-IN"/>
        </w:rPr>
        <w:t xml:space="preserve"> </w:t>
      </w:r>
      <w:r w:rsidRPr="00B10C80">
        <w:rPr>
          <w:lang w:val="en-IN"/>
        </w:rPr>
        <w:t xml:space="preserve"> Fisheries Reform</w:t>
      </w:r>
    </w:p>
    <w:p w14:paraId="291BA848" w14:textId="77777777" w:rsidR="00B10C80" w:rsidRPr="00B10C80" w:rsidRDefault="00B10C80" w:rsidP="00B10C80">
      <w:pPr>
        <w:rPr>
          <w:lang w:val="en-IN"/>
        </w:rPr>
      </w:pPr>
      <w:r w:rsidRPr="00B10C80">
        <w:rPr>
          <w:lang w:val="en-IN"/>
        </w:rPr>
        <w:t>National fisheries policies incorporating scientific quotas, gear restrictions, and ecosystem considerations have successfully rebuilt stocks in several regions.</w:t>
      </w:r>
    </w:p>
    <w:p w14:paraId="2513A029" w14:textId="77777777" w:rsidR="00B10C80" w:rsidRPr="00B10C80" w:rsidRDefault="00B10C80" w:rsidP="00B10C80">
      <w:pPr>
        <w:rPr>
          <w:lang w:val="en-IN"/>
        </w:rPr>
      </w:pPr>
    </w:p>
    <w:p w14:paraId="7CF3FBBD" w14:textId="16C652F6" w:rsidR="00B10C80" w:rsidRPr="00B10C80" w:rsidRDefault="00B10C80" w:rsidP="00B10C80">
      <w:pPr>
        <w:rPr>
          <w:lang w:val="en-IN"/>
        </w:rPr>
      </w:pPr>
      <w:r>
        <w:rPr>
          <w:lang w:val="en-IN"/>
        </w:rPr>
        <w:t xml:space="preserve"> </w:t>
      </w:r>
      <w:r w:rsidRPr="00B10C80">
        <w:rPr>
          <w:lang w:val="en-IN"/>
        </w:rPr>
        <w:t xml:space="preserve"> Integrated Ocean Management</w:t>
      </w:r>
    </w:p>
    <w:p w14:paraId="370D805D" w14:textId="77777777" w:rsidR="00B10C80" w:rsidRPr="00B10C80" w:rsidRDefault="00B10C80" w:rsidP="00B10C80">
      <w:pPr>
        <w:rPr>
          <w:lang w:val="en-IN"/>
        </w:rPr>
      </w:pPr>
      <w:r w:rsidRPr="00B10C80">
        <w:rPr>
          <w:lang w:val="en-IN"/>
        </w:rPr>
        <w:t>Progressive national frameworks connect terrestrial and marine management, addressing cumulative impacts across sectors.</w:t>
      </w:r>
    </w:p>
    <w:p w14:paraId="1C024F9F" w14:textId="77777777" w:rsidR="00B10C80" w:rsidRPr="00B10C80" w:rsidRDefault="00B10C80" w:rsidP="00B10C80">
      <w:pPr>
        <w:rPr>
          <w:lang w:val="en-IN"/>
        </w:rPr>
      </w:pPr>
    </w:p>
    <w:p w14:paraId="1FB54674" w14:textId="77777777" w:rsidR="00B10C80" w:rsidRPr="00B10C80" w:rsidRDefault="00B10C80" w:rsidP="00B10C80">
      <w:pPr>
        <w:rPr>
          <w:lang w:val="en-IN"/>
        </w:rPr>
      </w:pPr>
      <w:r w:rsidRPr="00B10C80">
        <w:rPr>
          <w:lang w:val="en-IN"/>
        </w:rPr>
        <w:t>### Implementation Mechanisms</w:t>
      </w:r>
    </w:p>
    <w:p w14:paraId="085C92C1" w14:textId="5560F904" w:rsidR="00B10C80" w:rsidRPr="00B10C80" w:rsidRDefault="00B10C80" w:rsidP="00B10C80">
      <w:pPr>
        <w:rPr>
          <w:lang w:val="en-IN"/>
        </w:rPr>
      </w:pPr>
      <w:r>
        <w:rPr>
          <w:lang w:val="en-IN"/>
        </w:rPr>
        <w:t xml:space="preserve"> </w:t>
      </w:r>
      <w:r w:rsidRPr="00B10C80">
        <w:rPr>
          <w:lang w:val="en-IN"/>
        </w:rPr>
        <w:t xml:space="preserve"> Compliance and Enforcement</w:t>
      </w:r>
    </w:p>
    <w:p w14:paraId="6276BBF2" w14:textId="77777777" w:rsidR="00B10C80" w:rsidRPr="00B10C80" w:rsidRDefault="00B10C80" w:rsidP="00B10C80">
      <w:pPr>
        <w:rPr>
          <w:lang w:val="en-IN"/>
        </w:rPr>
      </w:pPr>
      <w:r w:rsidRPr="00B10C80">
        <w:rPr>
          <w:lang w:val="en-IN"/>
        </w:rPr>
        <w:t>Effective conservation requires robust monitoring, control, and surveillance systems, increasingly augmented by technology and community involvement.</w:t>
      </w:r>
    </w:p>
    <w:p w14:paraId="001517D9" w14:textId="77777777" w:rsidR="00B10C80" w:rsidRPr="00B10C80" w:rsidRDefault="00B10C80" w:rsidP="00B10C80">
      <w:pPr>
        <w:rPr>
          <w:lang w:val="en-IN"/>
        </w:rPr>
      </w:pPr>
    </w:p>
    <w:p w14:paraId="444086A5" w14:textId="5508624C" w:rsidR="00B10C80" w:rsidRPr="00B10C80" w:rsidRDefault="00B10C80" w:rsidP="00B10C80">
      <w:pPr>
        <w:rPr>
          <w:lang w:val="en-IN"/>
        </w:rPr>
      </w:pPr>
      <w:r>
        <w:rPr>
          <w:lang w:val="en-IN"/>
        </w:rPr>
        <w:t xml:space="preserve"> </w:t>
      </w:r>
      <w:r w:rsidRPr="00B10C80">
        <w:rPr>
          <w:lang w:val="en-IN"/>
        </w:rPr>
        <w:t xml:space="preserve"> Sustainable Financing</w:t>
      </w:r>
    </w:p>
    <w:p w14:paraId="7A7A453A" w14:textId="77777777" w:rsidR="00B10C80" w:rsidRPr="00B10C80" w:rsidRDefault="00B10C80" w:rsidP="00B10C80">
      <w:pPr>
        <w:rPr>
          <w:lang w:val="en-IN"/>
        </w:rPr>
      </w:pPr>
      <w:r w:rsidRPr="00B10C80">
        <w:rPr>
          <w:lang w:val="en-IN"/>
        </w:rPr>
        <w:t>Conservation trust funds, blue bonds, and payment for ecosystem services create long-term funding stability for marine protection initiatives.</w:t>
      </w:r>
    </w:p>
    <w:p w14:paraId="3FBEAF04" w14:textId="77777777" w:rsidR="00B10C80" w:rsidRPr="00B10C80" w:rsidRDefault="00B10C80" w:rsidP="00B10C80">
      <w:pPr>
        <w:rPr>
          <w:lang w:val="en-IN"/>
        </w:rPr>
      </w:pPr>
    </w:p>
    <w:p w14:paraId="114D0A7E" w14:textId="2072CB39" w:rsidR="00B10C80" w:rsidRPr="00B10C80" w:rsidRDefault="00B10C80" w:rsidP="00B10C80">
      <w:pPr>
        <w:rPr>
          <w:lang w:val="en-IN"/>
        </w:rPr>
      </w:pPr>
      <w:r>
        <w:rPr>
          <w:lang w:val="en-IN"/>
        </w:rPr>
        <w:t xml:space="preserve"> </w:t>
      </w:r>
      <w:r w:rsidRPr="00B10C80">
        <w:rPr>
          <w:lang w:val="en-IN"/>
        </w:rPr>
        <w:t xml:space="preserve"> Capacity Development</w:t>
      </w:r>
    </w:p>
    <w:p w14:paraId="539835AD" w14:textId="77777777" w:rsidR="00B10C80" w:rsidRPr="00B10C80" w:rsidRDefault="00B10C80" w:rsidP="00B10C80">
      <w:pPr>
        <w:rPr>
          <w:lang w:val="en-IN"/>
        </w:rPr>
      </w:pPr>
      <w:r w:rsidRPr="00B10C80">
        <w:rPr>
          <w:lang w:val="en-IN"/>
        </w:rPr>
        <w:t>Investment in human resources, institutional capabilities, and technical infrastructure enables effective implementation and adaptive management.</w:t>
      </w:r>
    </w:p>
    <w:p w14:paraId="115006A4" w14:textId="77777777" w:rsidR="00B10C80" w:rsidRPr="00B10C80" w:rsidRDefault="00B10C80" w:rsidP="00B10C80">
      <w:pPr>
        <w:rPr>
          <w:lang w:val="en-IN"/>
        </w:rPr>
      </w:pPr>
    </w:p>
    <w:p w14:paraId="461B7E6B" w14:textId="77777777" w:rsidR="00B10C80" w:rsidRPr="00B10C80" w:rsidRDefault="00B10C80" w:rsidP="00B10C80">
      <w:pPr>
        <w:rPr>
          <w:lang w:val="en-IN"/>
        </w:rPr>
      </w:pPr>
      <w:r w:rsidRPr="00B10C80">
        <w:rPr>
          <w:lang w:val="en-IN"/>
        </w:rPr>
        <w:t>---</w:t>
      </w:r>
    </w:p>
    <w:p w14:paraId="27CDBB98" w14:textId="77777777" w:rsidR="00B10C80" w:rsidRPr="00B10C80" w:rsidRDefault="00B10C80" w:rsidP="00B10C80">
      <w:pPr>
        <w:rPr>
          <w:lang w:val="en-IN"/>
        </w:rPr>
      </w:pPr>
    </w:p>
    <w:p w14:paraId="1AA27F34" w14:textId="77777777" w:rsidR="00B10C80" w:rsidRPr="00B10C80" w:rsidRDefault="00B10C80" w:rsidP="00B10C80">
      <w:pPr>
        <w:rPr>
          <w:lang w:val="en-IN"/>
        </w:rPr>
      </w:pPr>
      <w:r w:rsidRPr="00B10C80">
        <w:rPr>
          <w:lang w:val="en-IN"/>
        </w:rPr>
        <w:t>## Technological Innovations</w:t>
      </w:r>
    </w:p>
    <w:p w14:paraId="66F69E38" w14:textId="77777777" w:rsidR="00B10C80" w:rsidRPr="00B10C80" w:rsidRDefault="00B10C80" w:rsidP="00B10C80">
      <w:pPr>
        <w:rPr>
          <w:lang w:val="en-IN"/>
        </w:rPr>
      </w:pPr>
      <w:r w:rsidRPr="00B10C80">
        <w:rPr>
          <w:lang w:val="en-IN"/>
        </w:rPr>
        <w:t>Advancing technologies are transforming capabilities for marine monitoring, enforcement, and restoration.</w:t>
      </w:r>
    </w:p>
    <w:p w14:paraId="1E20AA41" w14:textId="77777777" w:rsidR="00B10C80" w:rsidRPr="00B10C80" w:rsidRDefault="00B10C80" w:rsidP="00B10C80">
      <w:pPr>
        <w:rPr>
          <w:lang w:val="en-IN"/>
        </w:rPr>
      </w:pPr>
    </w:p>
    <w:p w14:paraId="66304645" w14:textId="77777777" w:rsidR="00B10C80" w:rsidRPr="00B10C80" w:rsidRDefault="00B10C80" w:rsidP="00B10C80">
      <w:pPr>
        <w:rPr>
          <w:lang w:val="en-IN"/>
        </w:rPr>
      </w:pPr>
      <w:r w:rsidRPr="00B10C80">
        <w:rPr>
          <w:lang w:val="en-IN"/>
        </w:rPr>
        <w:t>### Monitoring and Surveillance</w:t>
      </w:r>
    </w:p>
    <w:p w14:paraId="6504A9EB" w14:textId="4C1616AC" w:rsidR="00B10C80" w:rsidRPr="00B10C80" w:rsidRDefault="00B10C80" w:rsidP="00B10C80">
      <w:pPr>
        <w:rPr>
          <w:lang w:val="en-IN"/>
        </w:rPr>
      </w:pPr>
      <w:r>
        <w:rPr>
          <w:lang w:val="en-IN"/>
        </w:rPr>
        <w:t xml:space="preserve"> </w:t>
      </w:r>
      <w:r w:rsidRPr="00B10C80">
        <w:rPr>
          <w:lang w:val="en-IN"/>
        </w:rPr>
        <w:t xml:space="preserve"> Remote Sensing</w:t>
      </w:r>
    </w:p>
    <w:p w14:paraId="7EF788F0" w14:textId="77777777" w:rsidR="00B10C80" w:rsidRPr="00B10C80" w:rsidRDefault="00B10C80" w:rsidP="00B10C80">
      <w:pPr>
        <w:rPr>
          <w:lang w:val="en-IN"/>
        </w:rPr>
      </w:pPr>
      <w:r w:rsidRPr="00B10C80">
        <w:rPr>
          <w:lang w:val="en-IN"/>
        </w:rPr>
        <w:t>Satellite imagery and drone technology enable cost-effective monitoring of large marine areas, detecting illegal fishing activities and environmental changes.</w:t>
      </w:r>
    </w:p>
    <w:p w14:paraId="794D66F4" w14:textId="77777777" w:rsidR="00B10C80" w:rsidRPr="00B10C80" w:rsidRDefault="00B10C80" w:rsidP="00B10C80">
      <w:pPr>
        <w:rPr>
          <w:lang w:val="en-IN"/>
        </w:rPr>
      </w:pPr>
    </w:p>
    <w:p w14:paraId="2973A3F1" w14:textId="28D5AF11" w:rsidR="00B10C80" w:rsidRPr="00B10C80" w:rsidRDefault="00B10C80" w:rsidP="00B10C80">
      <w:pPr>
        <w:rPr>
          <w:lang w:val="en-IN"/>
        </w:rPr>
      </w:pPr>
      <w:r>
        <w:rPr>
          <w:lang w:val="en-IN"/>
        </w:rPr>
        <w:t xml:space="preserve"> </w:t>
      </w:r>
      <w:r w:rsidRPr="00B10C80">
        <w:rPr>
          <w:lang w:val="en-IN"/>
        </w:rPr>
        <w:t xml:space="preserve"> Environmental DNA</w:t>
      </w:r>
    </w:p>
    <w:p w14:paraId="54650D6C" w14:textId="77777777" w:rsidR="00B10C80" w:rsidRPr="00B10C80" w:rsidRDefault="00B10C80" w:rsidP="00B10C80">
      <w:pPr>
        <w:rPr>
          <w:lang w:val="en-IN"/>
        </w:rPr>
      </w:pPr>
      <w:r w:rsidRPr="00B10C80">
        <w:rPr>
          <w:lang w:val="en-IN"/>
        </w:rPr>
        <w:t>eDNA sampling detects species presence without direct observation, allowing efficient biodiversity monitoring across vast ocean regions.</w:t>
      </w:r>
    </w:p>
    <w:p w14:paraId="43C0BCE7" w14:textId="77777777" w:rsidR="00B10C80" w:rsidRPr="00B10C80" w:rsidRDefault="00B10C80" w:rsidP="00B10C80">
      <w:pPr>
        <w:rPr>
          <w:lang w:val="en-IN"/>
        </w:rPr>
      </w:pPr>
    </w:p>
    <w:p w14:paraId="541BCD7F" w14:textId="1BC89FDE" w:rsidR="00B10C80" w:rsidRPr="00B10C80" w:rsidRDefault="00B10C80" w:rsidP="00B10C80">
      <w:pPr>
        <w:rPr>
          <w:lang w:val="en-IN"/>
        </w:rPr>
      </w:pPr>
      <w:r>
        <w:rPr>
          <w:lang w:val="en-IN"/>
        </w:rPr>
        <w:t xml:space="preserve"> </w:t>
      </w:r>
      <w:r w:rsidRPr="00B10C80">
        <w:rPr>
          <w:lang w:val="en-IN"/>
        </w:rPr>
        <w:t xml:space="preserve"> Smart Buoys and Autonomous Vehicles</w:t>
      </w:r>
    </w:p>
    <w:p w14:paraId="49A76A56" w14:textId="77777777" w:rsidR="00B10C80" w:rsidRPr="00B10C80" w:rsidRDefault="00B10C80" w:rsidP="00B10C80">
      <w:pPr>
        <w:rPr>
          <w:lang w:val="en-IN"/>
        </w:rPr>
      </w:pPr>
      <w:r w:rsidRPr="00B10C80">
        <w:rPr>
          <w:lang w:val="en-IN"/>
        </w:rPr>
        <w:t>Networked sensors and autonomous underwater vehicles provide real-time data on ocean conditions and ecosystem health.</w:t>
      </w:r>
    </w:p>
    <w:p w14:paraId="36A73FFB" w14:textId="77777777" w:rsidR="00B10C80" w:rsidRPr="00B10C80" w:rsidRDefault="00B10C80" w:rsidP="00B10C80">
      <w:pPr>
        <w:rPr>
          <w:lang w:val="en-IN"/>
        </w:rPr>
      </w:pPr>
    </w:p>
    <w:p w14:paraId="494E58C0" w14:textId="77777777" w:rsidR="00B10C80" w:rsidRPr="00B10C80" w:rsidRDefault="00B10C80" w:rsidP="00B10C80">
      <w:pPr>
        <w:rPr>
          <w:lang w:val="en-IN"/>
        </w:rPr>
      </w:pPr>
      <w:r w:rsidRPr="00B10C80">
        <w:rPr>
          <w:lang w:val="en-IN"/>
        </w:rPr>
        <w:t>### Data Management and Analysis</w:t>
      </w:r>
    </w:p>
    <w:p w14:paraId="5DAF8C0C" w14:textId="60EED915" w:rsidR="00B10C80" w:rsidRPr="00B10C80" w:rsidRDefault="00B10C80" w:rsidP="00B10C80">
      <w:pPr>
        <w:rPr>
          <w:lang w:val="en-IN"/>
        </w:rPr>
      </w:pPr>
      <w:r>
        <w:rPr>
          <w:lang w:val="en-IN"/>
        </w:rPr>
        <w:t xml:space="preserve"> </w:t>
      </w:r>
      <w:r w:rsidRPr="00B10C80">
        <w:rPr>
          <w:lang w:val="en-IN"/>
        </w:rPr>
        <w:t xml:space="preserve"> Big Data Integration</w:t>
      </w:r>
    </w:p>
    <w:p w14:paraId="329CA172" w14:textId="77777777" w:rsidR="00B10C80" w:rsidRPr="00B10C80" w:rsidRDefault="00B10C80" w:rsidP="00B10C80">
      <w:pPr>
        <w:rPr>
          <w:lang w:val="en-IN"/>
        </w:rPr>
      </w:pPr>
      <w:r w:rsidRPr="00B10C80">
        <w:rPr>
          <w:lang w:val="en-IN"/>
        </w:rPr>
        <w:t>Machine learning algorithms process enormous datasets from multiple sources, identifying patterns and anomalies relevant to conservation.</w:t>
      </w:r>
    </w:p>
    <w:p w14:paraId="3DEA5A45" w14:textId="77777777" w:rsidR="00B10C80" w:rsidRPr="00B10C80" w:rsidRDefault="00B10C80" w:rsidP="00B10C80">
      <w:pPr>
        <w:rPr>
          <w:lang w:val="en-IN"/>
        </w:rPr>
      </w:pPr>
    </w:p>
    <w:p w14:paraId="6295EA52" w14:textId="2B20B343" w:rsidR="00B10C80" w:rsidRPr="00B10C80" w:rsidRDefault="00B10C80" w:rsidP="00B10C80">
      <w:pPr>
        <w:rPr>
          <w:lang w:val="en-IN"/>
        </w:rPr>
      </w:pPr>
      <w:r>
        <w:rPr>
          <w:lang w:val="en-IN"/>
        </w:rPr>
        <w:t xml:space="preserve"> </w:t>
      </w:r>
      <w:r w:rsidRPr="00B10C80">
        <w:rPr>
          <w:lang w:val="en-IN"/>
        </w:rPr>
        <w:t xml:space="preserve"> Predictive </w:t>
      </w:r>
      <w:proofErr w:type="spellStart"/>
      <w:r w:rsidRPr="00B10C80">
        <w:rPr>
          <w:lang w:val="en-IN"/>
        </w:rPr>
        <w:t>Modeling</w:t>
      </w:r>
      <w:proofErr w:type="spellEnd"/>
    </w:p>
    <w:p w14:paraId="2C4B4327" w14:textId="77777777" w:rsidR="00B10C80" w:rsidRPr="00B10C80" w:rsidRDefault="00B10C80" w:rsidP="00B10C80">
      <w:pPr>
        <w:rPr>
          <w:lang w:val="en-IN"/>
        </w:rPr>
      </w:pPr>
      <w:r w:rsidRPr="00B10C80">
        <w:rPr>
          <w:lang w:val="en-IN"/>
        </w:rPr>
        <w:t>Advanced models forecast ecosystem responses to climate change and management interventions, supporting adaptive conservation planning.</w:t>
      </w:r>
    </w:p>
    <w:p w14:paraId="5E5BF034" w14:textId="77777777" w:rsidR="00B10C80" w:rsidRPr="00B10C80" w:rsidRDefault="00B10C80" w:rsidP="00B10C80">
      <w:pPr>
        <w:rPr>
          <w:lang w:val="en-IN"/>
        </w:rPr>
      </w:pPr>
    </w:p>
    <w:p w14:paraId="081AEE36" w14:textId="6671D0FC" w:rsidR="00B10C80" w:rsidRPr="00B10C80" w:rsidRDefault="00B10C80" w:rsidP="00B10C80">
      <w:pPr>
        <w:rPr>
          <w:lang w:val="en-IN"/>
        </w:rPr>
      </w:pPr>
      <w:r>
        <w:rPr>
          <w:lang w:val="en-IN"/>
        </w:rPr>
        <w:t xml:space="preserve"> </w:t>
      </w:r>
      <w:r w:rsidRPr="00B10C80">
        <w:rPr>
          <w:lang w:val="en-IN"/>
        </w:rPr>
        <w:t xml:space="preserve"> Open Access Platforms</w:t>
      </w:r>
    </w:p>
    <w:p w14:paraId="0C312FA3" w14:textId="77777777" w:rsidR="00B10C80" w:rsidRPr="00B10C80" w:rsidRDefault="00B10C80" w:rsidP="00B10C80">
      <w:pPr>
        <w:rPr>
          <w:lang w:val="en-IN"/>
        </w:rPr>
      </w:pPr>
      <w:r w:rsidRPr="00B10C80">
        <w:rPr>
          <w:lang w:val="en-IN"/>
        </w:rPr>
        <w:t>Initiatives such as Global Fishing Watch democratize access to data, enabling transparent monitoring of fishing activities worldwide.</w:t>
      </w:r>
    </w:p>
    <w:p w14:paraId="55FD4586" w14:textId="77777777" w:rsidR="00B10C80" w:rsidRPr="00B10C80" w:rsidRDefault="00B10C80" w:rsidP="00B10C80">
      <w:pPr>
        <w:rPr>
          <w:lang w:val="en-IN"/>
        </w:rPr>
      </w:pPr>
    </w:p>
    <w:p w14:paraId="70610031" w14:textId="77777777" w:rsidR="00B10C80" w:rsidRPr="00B10C80" w:rsidRDefault="00B10C80" w:rsidP="00B10C80">
      <w:pPr>
        <w:rPr>
          <w:lang w:val="en-IN"/>
        </w:rPr>
      </w:pPr>
      <w:r w:rsidRPr="00B10C80">
        <w:rPr>
          <w:lang w:val="en-IN"/>
        </w:rPr>
        <w:t>### Restoration Technologies</w:t>
      </w:r>
    </w:p>
    <w:p w14:paraId="545141D3" w14:textId="27A76A65" w:rsidR="00B10C80" w:rsidRPr="00B10C80" w:rsidRDefault="00B10C80" w:rsidP="00B10C80">
      <w:pPr>
        <w:rPr>
          <w:lang w:val="en-IN"/>
        </w:rPr>
      </w:pPr>
      <w:r>
        <w:rPr>
          <w:lang w:val="en-IN"/>
        </w:rPr>
        <w:t xml:space="preserve"> </w:t>
      </w:r>
      <w:r w:rsidRPr="00B10C80">
        <w:rPr>
          <w:lang w:val="en-IN"/>
        </w:rPr>
        <w:t xml:space="preserve"> Coral Restoration</w:t>
      </w:r>
    </w:p>
    <w:p w14:paraId="4C571664" w14:textId="77777777" w:rsidR="00B10C80" w:rsidRPr="00B10C80" w:rsidRDefault="00B10C80" w:rsidP="00B10C80">
      <w:pPr>
        <w:rPr>
          <w:lang w:val="en-IN"/>
        </w:rPr>
      </w:pPr>
      <w:r w:rsidRPr="00B10C80">
        <w:rPr>
          <w:lang w:val="en-IN"/>
        </w:rPr>
        <w:t>Innovative approaches including selective breeding for heat tolerance, larval propagation, and 3D-printed reef structures accelerate coral ecosystem recovery.</w:t>
      </w:r>
    </w:p>
    <w:p w14:paraId="4402D2E5" w14:textId="77777777" w:rsidR="00B10C80" w:rsidRPr="00B10C80" w:rsidRDefault="00B10C80" w:rsidP="00B10C80">
      <w:pPr>
        <w:rPr>
          <w:lang w:val="en-IN"/>
        </w:rPr>
      </w:pPr>
    </w:p>
    <w:p w14:paraId="3B61697E" w14:textId="6A995968" w:rsidR="00B10C80" w:rsidRPr="00B10C80" w:rsidRDefault="00B10C80" w:rsidP="00B10C80">
      <w:pPr>
        <w:rPr>
          <w:lang w:val="en-IN"/>
        </w:rPr>
      </w:pPr>
      <w:r>
        <w:rPr>
          <w:lang w:val="en-IN"/>
        </w:rPr>
        <w:t xml:space="preserve"> </w:t>
      </w:r>
      <w:r w:rsidRPr="00B10C80">
        <w:rPr>
          <w:lang w:val="en-IN"/>
        </w:rPr>
        <w:t xml:space="preserve"> Artificial Reefs</w:t>
      </w:r>
    </w:p>
    <w:p w14:paraId="2318D97F" w14:textId="77777777" w:rsidR="00B10C80" w:rsidRPr="00B10C80" w:rsidRDefault="00B10C80" w:rsidP="00B10C80">
      <w:pPr>
        <w:rPr>
          <w:lang w:val="en-IN"/>
        </w:rPr>
      </w:pPr>
      <w:r w:rsidRPr="00B10C80">
        <w:rPr>
          <w:lang w:val="en-IN"/>
        </w:rPr>
        <w:t>Engineered structures provide habitat complexity and ecosystem services in degraded marine environments.</w:t>
      </w:r>
    </w:p>
    <w:p w14:paraId="0B5CA4FF" w14:textId="77777777" w:rsidR="00B10C80" w:rsidRPr="00B10C80" w:rsidRDefault="00B10C80" w:rsidP="00B10C80">
      <w:pPr>
        <w:rPr>
          <w:lang w:val="en-IN"/>
        </w:rPr>
      </w:pPr>
    </w:p>
    <w:p w14:paraId="7C328587" w14:textId="01E8A192" w:rsidR="00B10C80" w:rsidRPr="00B10C80" w:rsidRDefault="00B10C80" w:rsidP="00B10C80">
      <w:pPr>
        <w:rPr>
          <w:lang w:val="en-IN"/>
        </w:rPr>
      </w:pPr>
      <w:r>
        <w:rPr>
          <w:lang w:val="en-IN"/>
        </w:rPr>
        <w:t xml:space="preserve"> </w:t>
      </w:r>
      <w:r w:rsidRPr="00B10C80">
        <w:rPr>
          <w:lang w:val="en-IN"/>
        </w:rPr>
        <w:t xml:space="preserve"> Coastal Protection</w:t>
      </w:r>
    </w:p>
    <w:p w14:paraId="39398368" w14:textId="77777777" w:rsidR="00B10C80" w:rsidRPr="00B10C80" w:rsidRDefault="00B10C80" w:rsidP="00B10C80">
      <w:pPr>
        <w:rPr>
          <w:lang w:val="en-IN"/>
        </w:rPr>
      </w:pPr>
      <w:r w:rsidRPr="00B10C80">
        <w:rPr>
          <w:lang w:val="en-IN"/>
        </w:rPr>
        <w:t>Nature-based solutions such as living shorelines combine engineered and ecological elements to protect coastlines while enhancing biodiversity.</w:t>
      </w:r>
    </w:p>
    <w:p w14:paraId="6E72EDE4" w14:textId="77777777" w:rsidR="00B10C80" w:rsidRPr="00B10C80" w:rsidRDefault="00B10C80" w:rsidP="00B10C80">
      <w:pPr>
        <w:rPr>
          <w:lang w:val="en-IN"/>
        </w:rPr>
      </w:pPr>
    </w:p>
    <w:p w14:paraId="4A1D3E1C" w14:textId="77777777" w:rsidR="00B10C80" w:rsidRPr="00B10C80" w:rsidRDefault="00B10C80" w:rsidP="00B10C80">
      <w:pPr>
        <w:rPr>
          <w:lang w:val="en-IN"/>
        </w:rPr>
      </w:pPr>
      <w:r w:rsidRPr="00B10C80">
        <w:rPr>
          <w:lang w:val="en-IN"/>
        </w:rPr>
        <w:t>---</w:t>
      </w:r>
    </w:p>
    <w:p w14:paraId="5EE4A2CB" w14:textId="77777777" w:rsidR="00B10C80" w:rsidRPr="00B10C80" w:rsidRDefault="00B10C80" w:rsidP="00B10C80">
      <w:pPr>
        <w:rPr>
          <w:lang w:val="en-IN"/>
        </w:rPr>
      </w:pPr>
    </w:p>
    <w:p w14:paraId="044631CC" w14:textId="77777777" w:rsidR="00B10C80" w:rsidRPr="00B10C80" w:rsidRDefault="00B10C80" w:rsidP="00B10C80">
      <w:pPr>
        <w:rPr>
          <w:lang w:val="en-IN"/>
        </w:rPr>
      </w:pPr>
      <w:r w:rsidRPr="00B10C80">
        <w:rPr>
          <w:lang w:val="en-IN"/>
        </w:rPr>
        <w:t>## Case Studies</w:t>
      </w:r>
    </w:p>
    <w:p w14:paraId="13F10FBE" w14:textId="77777777" w:rsidR="00B10C80" w:rsidRPr="00B10C80" w:rsidRDefault="00B10C80" w:rsidP="00B10C80">
      <w:pPr>
        <w:rPr>
          <w:lang w:val="en-IN"/>
        </w:rPr>
      </w:pPr>
      <w:r w:rsidRPr="00B10C80">
        <w:rPr>
          <w:lang w:val="en-IN"/>
        </w:rPr>
        <w:t>This section examines specific examples of marine conservation initiatives to extract lessons and success factors.</w:t>
      </w:r>
    </w:p>
    <w:p w14:paraId="21F59B15" w14:textId="77777777" w:rsidR="00B10C80" w:rsidRPr="00B10C80" w:rsidRDefault="00B10C80" w:rsidP="00B10C80">
      <w:pPr>
        <w:rPr>
          <w:lang w:val="en-IN"/>
        </w:rPr>
      </w:pPr>
    </w:p>
    <w:p w14:paraId="664B2ACD" w14:textId="77777777" w:rsidR="00B10C80" w:rsidRPr="00B10C80" w:rsidRDefault="00B10C80" w:rsidP="00B10C80">
      <w:pPr>
        <w:rPr>
          <w:lang w:val="en-IN"/>
        </w:rPr>
      </w:pPr>
      <w:r w:rsidRPr="00B10C80">
        <w:rPr>
          <w:lang w:val="en-IN"/>
        </w:rPr>
        <w:t>### Case Study 1: Great Barrier Reef Marine Park</w:t>
      </w:r>
    </w:p>
    <w:p w14:paraId="6CB5E0D3" w14:textId="73C4A24D" w:rsidR="00B10C80" w:rsidRPr="00B10C80" w:rsidRDefault="00B10C80" w:rsidP="00B10C80">
      <w:pPr>
        <w:rPr>
          <w:lang w:val="en-IN"/>
        </w:rPr>
      </w:pPr>
      <w:r>
        <w:rPr>
          <w:lang w:val="en-IN"/>
        </w:rPr>
        <w:t xml:space="preserve"> </w:t>
      </w:r>
      <w:r w:rsidRPr="00B10C80">
        <w:rPr>
          <w:lang w:val="en-IN"/>
        </w:rPr>
        <w:t xml:space="preserve"> Conservation Context</w:t>
      </w:r>
    </w:p>
    <w:p w14:paraId="187EDD24" w14:textId="77777777" w:rsidR="00B10C80" w:rsidRPr="00B10C80" w:rsidRDefault="00B10C80" w:rsidP="00B10C80">
      <w:pPr>
        <w:rPr>
          <w:lang w:val="en-IN"/>
        </w:rPr>
      </w:pPr>
      <w:r w:rsidRPr="00B10C80">
        <w:rPr>
          <w:lang w:val="en-IN"/>
        </w:rPr>
        <w:t xml:space="preserve">The Great Barrier Reef Marine Park represents one of the world's largest and most comprehensive marine conservation initiatives, covering approximately 344,400 square </w:t>
      </w:r>
      <w:proofErr w:type="spellStart"/>
      <w:r w:rsidRPr="00B10C80">
        <w:rPr>
          <w:lang w:val="en-IN"/>
        </w:rPr>
        <w:t>kilometers</w:t>
      </w:r>
      <w:proofErr w:type="spellEnd"/>
      <w:r w:rsidRPr="00B10C80">
        <w:rPr>
          <w:lang w:val="en-IN"/>
        </w:rPr>
        <w:t>.</w:t>
      </w:r>
    </w:p>
    <w:p w14:paraId="55F66380" w14:textId="77777777" w:rsidR="00B10C80" w:rsidRPr="00B10C80" w:rsidRDefault="00B10C80" w:rsidP="00B10C80">
      <w:pPr>
        <w:rPr>
          <w:lang w:val="en-IN"/>
        </w:rPr>
      </w:pPr>
    </w:p>
    <w:p w14:paraId="685412E5" w14:textId="0407203D" w:rsidR="00B10C80" w:rsidRPr="00B10C80" w:rsidRDefault="00B10C80" w:rsidP="00B10C80">
      <w:pPr>
        <w:rPr>
          <w:lang w:val="en-IN"/>
        </w:rPr>
      </w:pPr>
      <w:r>
        <w:rPr>
          <w:lang w:val="en-IN"/>
        </w:rPr>
        <w:t xml:space="preserve"> </w:t>
      </w:r>
      <w:r w:rsidRPr="00B10C80">
        <w:rPr>
          <w:lang w:val="en-IN"/>
        </w:rPr>
        <w:t xml:space="preserve"> Management Approach</w:t>
      </w:r>
    </w:p>
    <w:p w14:paraId="7C65BC85" w14:textId="77777777" w:rsidR="00B10C80" w:rsidRPr="00B10C80" w:rsidRDefault="00B10C80" w:rsidP="00B10C80">
      <w:pPr>
        <w:rPr>
          <w:lang w:val="en-IN"/>
        </w:rPr>
      </w:pPr>
      <w:r w:rsidRPr="00B10C80">
        <w:rPr>
          <w:lang w:val="en-IN"/>
        </w:rPr>
        <w:t>A 2004 rezoning process increased no-take areas from 4.6% to 33% of the Marine Park, implementing a representative areas program based on systematic conservation planning principles.</w:t>
      </w:r>
    </w:p>
    <w:p w14:paraId="65FE38A5" w14:textId="77777777" w:rsidR="00B10C80" w:rsidRPr="00B10C80" w:rsidRDefault="00B10C80" w:rsidP="00B10C80">
      <w:pPr>
        <w:rPr>
          <w:lang w:val="en-IN"/>
        </w:rPr>
      </w:pPr>
    </w:p>
    <w:p w14:paraId="64CFF55F" w14:textId="7A453042" w:rsidR="00B10C80" w:rsidRPr="00B10C80" w:rsidRDefault="00B10C80" w:rsidP="00B10C80">
      <w:pPr>
        <w:rPr>
          <w:lang w:val="en-IN"/>
        </w:rPr>
      </w:pPr>
      <w:r>
        <w:rPr>
          <w:lang w:val="en-IN"/>
        </w:rPr>
        <w:t xml:space="preserve"> </w:t>
      </w:r>
      <w:r w:rsidRPr="00B10C80">
        <w:rPr>
          <w:lang w:val="en-IN"/>
        </w:rPr>
        <w:t xml:space="preserve"> Outcomes and Lessons</w:t>
      </w:r>
    </w:p>
    <w:p w14:paraId="190518C7" w14:textId="77777777" w:rsidR="00B10C80" w:rsidRPr="00B10C80" w:rsidRDefault="00B10C80" w:rsidP="00B10C80">
      <w:pPr>
        <w:rPr>
          <w:lang w:val="en-IN"/>
        </w:rPr>
      </w:pPr>
      <w:r w:rsidRPr="00B10C80">
        <w:rPr>
          <w:lang w:val="en-IN"/>
        </w:rPr>
        <w:t>Enhanced protection has demonstrated ecological benefits including increased fish populations and greater reef resilience. However, climate change impacts remain a significant challenge, highlighting the limitations of local management in addressing global threats.</w:t>
      </w:r>
    </w:p>
    <w:p w14:paraId="739446E8" w14:textId="77777777" w:rsidR="00B10C80" w:rsidRPr="00B10C80" w:rsidRDefault="00B10C80" w:rsidP="00B10C80">
      <w:pPr>
        <w:rPr>
          <w:lang w:val="en-IN"/>
        </w:rPr>
      </w:pPr>
    </w:p>
    <w:p w14:paraId="1A713077" w14:textId="77777777" w:rsidR="00B10C80" w:rsidRPr="00B10C80" w:rsidRDefault="00B10C80" w:rsidP="00B10C80">
      <w:pPr>
        <w:rPr>
          <w:lang w:val="en-IN"/>
        </w:rPr>
      </w:pPr>
      <w:r w:rsidRPr="00B10C80">
        <w:rPr>
          <w:lang w:val="en-IN"/>
        </w:rPr>
        <w:t>### Case Study 2: Locally Managed Marine Areas in Fiji</w:t>
      </w:r>
    </w:p>
    <w:p w14:paraId="035CF437" w14:textId="3A89B6B5" w:rsidR="00B10C80" w:rsidRPr="00B10C80" w:rsidRDefault="00B10C80" w:rsidP="00B10C80">
      <w:pPr>
        <w:rPr>
          <w:lang w:val="en-IN"/>
        </w:rPr>
      </w:pPr>
      <w:r>
        <w:rPr>
          <w:lang w:val="en-IN"/>
        </w:rPr>
        <w:t xml:space="preserve"> </w:t>
      </w:r>
      <w:r w:rsidRPr="00B10C80">
        <w:rPr>
          <w:lang w:val="en-IN"/>
        </w:rPr>
        <w:t xml:space="preserve"> Conservation Context</w:t>
      </w:r>
    </w:p>
    <w:p w14:paraId="20119130" w14:textId="77777777" w:rsidR="00B10C80" w:rsidRPr="00B10C80" w:rsidRDefault="00B10C80" w:rsidP="00B10C80">
      <w:pPr>
        <w:rPr>
          <w:lang w:val="en-IN"/>
        </w:rPr>
      </w:pPr>
      <w:r w:rsidRPr="00B10C80">
        <w:rPr>
          <w:lang w:val="en-IN"/>
        </w:rPr>
        <w:t xml:space="preserve">Fiji's network of over 150 locally managed marine areas (LMMAs) covers more than 1,800 square </w:t>
      </w:r>
      <w:proofErr w:type="spellStart"/>
      <w:r w:rsidRPr="00B10C80">
        <w:rPr>
          <w:lang w:val="en-IN"/>
        </w:rPr>
        <w:t>kilometers</w:t>
      </w:r>
      <w:proofErr w:type="spellEnd"/>
      <w:r w:rsidRPr="00B10C80">
        <w:rPr>
          <w:lang w:val="en-IN"/>
        </w:rPr>
        <w:t xml:space="preserve"> of coastal waters, governed primarily by traditional village authorities.</w:t>
      </w:r>
    </w:p>
    <w:p w14:paraId="5CFBA28C" w14:textId="77777777" w:rsidR="00B10C80" w:rsidRPr="00B10C80" w:rsidRDefault="00B10C80" w:rsidP="00B10C80">
      <w:pPr>
        <w:rPr>
          <w:lang w:val="en-IN"/>
        </w:rPr>
      </w:pPr>
    </w:p>
    <w:p w14:paraId="3C97B2F8" w14:textId="50513418" w:rsidR="00B10C80" w:rsidRPr="00B10C80" w:rsidRDefault="00B10C80" w:rsidP="00B10C80">
      <w:pPr>
        <w:rPr>
          <w:lang w:val="en-IN"/>
        </w:rPr>
      </w:pPr>
      <w:r>
        <w:rPr>
          <w:lang w:val="en-IN"/>
        </w:rPr>
        <w:t xml:space="preserve"> </w:t>
      </w:r>
      <w:r w:rsidRPr="00B10C80">
        <w:rPr>
          <w:lang w:val="en-IN"/>
        </w:rPr>
        <w:t xml:space="preserve"> Management Approach</w:t>
      </w:r>
    </w:p>
    <w:p w14:paraId="22B9B354" w14:textId="77777777" w:rsidR="00B10C80" w:rsidRPr="00B10C80" w:rsidRDefault="00B10C80" w:rsidP="00B10C80">
      <w:pPr>
        <w:rPr>
          <w:lang w:val="en-IN"/>
        </w:rPr>
      </w:pPr>
      <w:r w:rsidRPr="00B10C80">
        <w:rPr>
          <w:lang w:val="en-IN"/>
        </w:rPr>
        <w:t>Communities establish and enforce rules based on traditional practices and scientific guidance, often including temporary fishing closures (tabu areas) and gear restrictions.</w:t>
      </w:r>
    </w:p>
    <w:p w14:paraId="4921722F" w14:textId="77777777" w:rsidR="00B10C80" w:rsidRPr="00B10C80" w:rsidRDefault="00B10C80" w:rsidP="00B10C80">
      <w:pPr>
        <w:rPr>
          <w:lang w:val="en-IN"/>
        </w:rPr>
      </w:pPr>
    </w:p>
    <w:p w14:paraId="232658A8" w14:textId="2EA96F15" w:rsidR="00B10C80" w:rsidRPr="00B10C80" w:rsidRDefault="00B10C80" w:rsidP="00B10C80">
      <w:pPr>
        <w:rPr>
          <w:lang w:val="en-IN"/>
        </w:rPr>
      </w:pPr>
      <w:r>
        <w:rPr>
          <w:lang w:val="en-IN"/>
        </w:rPr>
        <w:t xml:space="preserve"> </w:t>
      </w:r>
      <w:r w:rsidRPr="00B10C80">
        <w:rPr>
          <w:lang w:val="en-IN"/>
        </w:rPr>
        <w:t xml:space="preserve"> Outcomes and Lessons</w:t>
      </w:r>
    </w:p>
    <w:p w14:paraId="1123E7DF" w14:textId="77777777" w:rsidR="00B10C80" w:rsidRPr="00B10C80" w:rsidRDefault="00B10C80" w:rsidP="00B10C80">
      <w:pPr>
        <w:rPr>
          <w:lang w:val="en-IN"/>
        </w:rPr>
      </w:pPr>
      <w:r w:rsidRPr="00B10C80">
        <w:rPr>
          <w:lang w:val="en-IN"/>
        </w:rPr>
        <w:t>The LMMA approach has improved fish biomass, enhanced food security, and strengthened cultural connections to marine resources. Key success factors include strong community leadership, clear benefits to local stakeholders, and supportive national policies.</w:t>
      </w:r>
    </w:p>
    <w:p w14:paraId="29830A63" w14:textId="77777777" w:rsidR="00B10C80" w:rsidRPr="00B10C80" w:rsidRDefault="00B10C80" w:rsidP="00B10C80">
      <w:pPr>
        <w:rPr>
          <w:lang w:val="en-IN"/>
        </w:rPr>
      </w:pPr>
    </w:p>
    <w:p w14:paraId="23325088" w14:textId="77777777" w:rsidR="00B10C80" w:rsidRPr="00B10C80" w:rsidRDefault="00B10C80" w:rsidP="00B10C80">
      <w:pPr>
        <w:rPr>
          <w:lang w:val="en-IN"/>
        </w:rPr>
      </w:pPr>
      <w:r w:rsidRPr="00B10C80">
        <w:rPr>
          <w:lang w:val="en-IN"/>
        </w:rPr>
        <w:t>### Case Study 3: Eastern Tropical Pacific Seascape</w:t>
      </w:r>
    </w:p>
    <w:p w14:paraId="5C483FB4" w14:textId="57D55905" w:rsidR="00B10C80" w:rsidRPr="00B10C80" w:rsidRDefault="00B10C80" w:rsidP="00B10C80">
      <w:pPr>
        <w:rPr>
          <w:lang w:val="en-IN"/>
        </w:rPr>
      </w:pPr>
      <w:r>
        <w:rPr>
          <w:lang w:val="en-IN"/>
        </w:rPr>
        <w:t xml:space="preserve"> </w:t>
      </w:r>
      <w:r w:rsidRPr="00B10C80">
        <w:rPr>
          <w:lang w:val="en-IN"/>
        </w:rPr>
        <w:t xml:space="preserve"> Conservation Context</w:t>
      </w:r>
    </w:p>
    <w:p w14:paraId="5AC0D579" w14:textId="77777777" w:rsidR="00B10C80" w:rsidRPr="00B10C80" w:rsidRDefault="00B10C80" w:rsidP="00B10C80">
      <w:pPr>
        <w:rPr>
          <w:lang w:val="en-IN"/>
        </w:rPr>
      </w:pPr>
      <w:r w:rsidRPr="00B10C80">
        <w:rPr>
          <w:lang w:val="en-IN"/>
        </w:rPr>
        <w:t xml:space="preserve">This transboundary initiative spans over 2 million square </w:t>
      </w:r>
      <w:proofErr w:type="spellStart"/>
      <w:r w:rsidRPr="00B10C80">
        <w:rPr>
          <w:lang w:val="en-IN"/>
        </w:rPr>
        <w:t>kilometers</w:t>
      </w:r>
      <w:proofErr w:type="spellEnd"/>
      <w:r w:rsidRPr="00B10C80">
        <w:rPr>
          <w:lang w:val="en-IN"/>
        </w:rPr>
        <w:t xml:space="preserve"> across the waters of Costa Rica, Panama, Colombia, and Ecuador, including iconic protected areas such as the Galápagos Marine Reserve.</w:t>
      </w:r>
    </w:p>
    <w:p w14:paraId="32CA712D" w14:textId="77777777" w:rsidR="00B10C80" w:rsidRPr="00B10C80" w:rsidRDefault="00B10C80" w:rsidP="00B10C80">
      <w:pPr>
        <w:rPr>
          <w:lang w:val="en-IN"/>
        </w:rPr>
      </w:pPr>
    </w:p>
    <w:p w14:paraId="1B64AC9B" w14:textId="5429D305" w:rsidR="00B10C80" w:rsidRPr="00B10C80" w:rsidRDefault="00B10C80" w:rsidP="00B10C80">
      <w:pPr>
        <w:rPr>
          <w:lang w:val="en-IN"/>
        </w:rPr>
      </w:pPr>
      <w:r>
        <w:rPr>
          <w:lang w:val="en-IN"/>
        </w:rPr>
        <w:t xml:space="preserve"> </w:t>
      </w:r>
      <w:r w:rsidRPr="00B10C80">
        <w:rPr>
          <w:lang w:val="en-IN"/>
        </w:rPr>
        <w:t xml:space="preserve"> Management Approach</w:t>
      </w:r>
    </w:p>
    <w:p w14:paraId="003E874F" w14:textId="77777777" w:rsidR="00B10C80" w:rsidRPr="00B10C80" w:rsidRDefault="00B10C80" w:rsidP="00B10C80">
      <w:pPr>
        <w:rPr>
          <w:lang w:val="en-IN"/>
        </w:rPr>
      </w:pPr>
      <w:r w:rsidRPr="00B10C80">
        <w:rPr>
          <w:lang w:val="en-IN"/>
        </w:rPr>
        <w:t>The initiative employs collaborative governance across four countries, connecting marine protected areas through migratory corridors for wide-ranging species such as sea turtles, sharks, and whales.</w:t>
      </w:r>
    </w:p>
    <w:p w14:paraId="79D9A2BC" w14:textId="77777777" w:rsidR="00B10C80" w:rsidRPr="00B10C80" w:rsidRDefault="00B10C80" w:rsidP="00B10C80">
      <w:pPr>
        <w:rPr>
          <w:lang w:val="en-IN"/>
        </w:rPr>
      </w:pPr>
    </w:p>
    <w:p w14:paraId="2D44F99D" w14:textId="59D13784" w:rsidR="00B10C80" w:rsidRPr="00B10C80" w:rsidRDefault="00B10C80" w:rsidP="00B10C80">
      <w:pPr>
        <w:rPr>
          <w:lang w:val="en-IN"/>
        </w:rPr>
      </w:pPr>
      <w:r>
        <w:rPr>
          <w:lang w:val="en-IN"/>
        </w:rPr>
        <w:t xml:space="preserve"> </w:t>
      </w:r>
      <w:r w:rsidRPr="00B10C80">
        <w:rPr>
          <w:lang w:val="en-IN"/>
        </w:rPr>
        <w:t xml:space="preserve"> Outcomes and Lessons</w:t>
      </w:r>
    </w:p>
    <w:p w14:paraId="4A28D2E0" w14:textId="77777777" w:rsidR="00B10C80" w:rsidRPr="00B10C80" w:rsidRDefault="00B10C80" w:rsidP="00B10C80">
      <w:pPr>
        <w:rPr>
          <w:lang w:val="en-IN"/>
        </w:rPr>
      </w:pPr>
      <w:r w:rsidRPr="00B10C80">
        <w:rPr>
          <w:lang w:val="en-IN"/>
        </w:rPr>
        <w:t>Regional collaboration has strengthened protection for migratory species and addressed shared threats like illegal fishing. The case demonstrates the importance of political commitment, stable funding mechanisms, and strong scientific foundations for transboundary conservation.</w:t>
      </w:r>
    </w:p>
    <w:p w14:paraId="1B2EC939" w14:textId="77777777" w:rsidR="00B10C80" w:rsidRPr="00B10C80" w:rsidRDefault="00B10C80" w:rsidP="00B10C80">
      <w:pPr>
        <w:rPr>
          <w:lang w:val="en-IN"/>
        </w:rPr>
      </w:pPr>
    </w:p>
    <w:p w14:paraId="6CEA4E1F" w14:textId="77777777" w:rsidR="00B10C80" w:rsidRPr="00B10C80" w:rsidRDefault="00B10C80" w:rsidP="00B10C80">
      <w:pPr>
        <w:rPr>
          <w:lang w:val="en-IN"/>
        </w:rPr>
      </w:pPr>
      <w:r w:rsidRPr="00B10C80">
        <w:rPr>
          <w:lang w:val="en-IN"/>
        </w:rPr>
        <w:t>---</w:t>
      </w:r>
    </w:p>
    <w:p w14:paraId="73C3E0DD" w14:textId="77777777" w:rsidR="00B10C80" w:rsidRPr="00B10C80" w:rsidRDefault="00B10C80" w:rsidP="00B10C80">
      <w:pPr>
        <w:rPr>
          <w:lang w:val="en-IN"/>
        </w:rPr>
      </w:pPr>
    </w:p>
    <w:p w14:paraId="3C9663D0" w14:textId="77777777" w:rsidR="00B10C80" w:rsidRPr="00B10C80" w:rsidRDefault="00B10C80" w:rsidP="00B10C80">
      <w:pPr>
        <w:rPr>
          <w:lang w:val="en-IN"/>
        </w:rPr>
      </w:pPr>
      <w:r w:rsidRPr="00B10C80">
        <w:rPr>
          <w:lang w:val="en-IN"/>
        </w:rPr>
        <w:t>## Challenges and Limitations</w:t>
      </w:r>
    </w:p>
    <w:p w14:paraId="70800132" w14:textId="77777777" w:rsidR="00B10C80" w:rsidRPr="00B10C80" w:rsidRDefault="00B10C80" w:rsidP="00B10C80">
      <w:pPr>
        <w:rPr>
          <w:lang w:val="en-IN"/>
        </w:rPr>
      </w:pPr>
      <w:r w:rsidRPr="00B10C80">
        <w:rPr>
          <w:lang w:val="en-IN"/>
        </w:rPr>
        <w:t>Despite promising approaches, marine conservation faces significant implementation challenges.</w:t>
      </w:r>
    </w:p>
    <w:p w14:paraId="79BAC4CF" w14:textId="77777777" w:rsidR="00B10C80" w:rsidRPr="00B10C80" w:rsidRDefault="00B10C80" w:rsidP="00B10C80">
      <w:pPr>
        <w:rPr>
          <w:lang w:val="en-IN"/>
        </w:rPr>
      </w:pPr>
    </w:p>
    <w:p w14:paraId="0D1D3DE7" w14:textId="77777777" w:rsidR="00B10C80" w:rsidRPr="00B10C80" w:rsidRDefault="00B10C80" w:rsidP="00B10C80">
      <w:pPr>
        <w:rPr>
          <w:lang w:val="en-IN"/>
        </w:rPr>
      </w:pPr>
      <w:r w:rsidRPr="00B10C80">
        <w:rPr>
          <w:lang w:val="en-IN"/>
        </w:rPr>
        <w:t>### Governance Challenges</w:t>
      </w:r>
    </w:p>
    <w:p w14:paraId="35DC6E68" w14:textId="5451AC52" w:rsidR="00B10C80" w:rsidRPr="00B10C80" w:rsidRDefault="00B10C80" w:rsidP="00B10C80">
      <w:pPr>
        <w:rPr>
          <w:lang w:val="en-IN"/>
        </w:rPr>
      </w:pPr>
      <w:r>
        <w:rPr>
          <w:lang w:val="en-IN"/>
        </w:rPr>
        <w:t xml:space="preserve"> </w:t>
      </w:r>
      <w:r w:rsidRPr="00B10C80">
        <w:rPr>
          <w:lang w:val="en-IN"/>
        </w:rPr>
        <w:t xml:space="preserve"> Jurisdictional Complexity</w:t>
      </w:r>
    </w:p>
    <w:p w14:paraId="64845B0E" w14:textId="77777777" w:rsidR="00B10C80" w:rsidRPr="00B10C80" w:rsidRDefault="00B10C80" w:rsidP="00B10C80">
      <w:pPr>
        <w:rPr>
          <w:lang w:val="en-IN"/>
        </w:rPr>
      </w:pPr>
      <w:r w:rsidRPr="00B10C80">
        <w:rPr>
          <w:lang w:val="en-IN"/>
        </w:rPr>
        <w:t>Overlapping authorities, sectoral management, and areas beyond national jurisdiction create governance gaps that undermine conservation effectiveness.</w:t>
      </w:r>
    </w:p>
    <w:p w14:paraId="44A608AB" w14:textId="77777777" w:rsidR="00B10C80" w:rsidRPr="00B10C80" w:rsidRDefault="00B10C80" w:rsidP="00B10C80">
      <w:pPr>
        <w:rPr>
          <w:lang w:val="en-IN"/>
        </w:rPr>
      </w:pPr>
    </w:p>
    <w:p w14:paraId="30A76722" w14:textId="01896131" w:rsidR="00B10C80" w:rsidRPr="00B10C80" w:rsidRDefault="00B10C80" w:rsidP="00B10C80">
      <w:pPr>
        <w:rPr>
          <w:lang w:val="en-IN"/>
        </w:rPr>
      </w:pPr>
      <w:r>
        <w:rPr>
          <w:lang w:val="en-IN"/>
        </w:rPr>
        <w:t xml:space="preserve"> </w:t>
      </w:r>
      <w:r w:rsidRPr="00B10C80">
        <w:rPr>
          <w:lang w:val="en-IN"/>
        </w:rPr>
        <w:t xml:space="preserve"> Political Will and Stability</w:t>
      </w:r>
    </w:p>
    <w:p w14:paraId="212C431E" w14:textId="77777777" w:rsidR="00B10C80" w:rsidRPr="00B10C80" w:rsidRDefault="00B10C80" w:rsidP="00B10C80">
      <w:pPr>
        <w:rPr>
          <w:lang w:val="en-IN"/>
        </w:rPr>
      </w:pPr>
      <w:r w:rsidRPr="00B10C80">
        <w:rPr>
          <w:lang w:val="en-IN"/>
        </w:rPr>
        <w:t>Conservation initiatives require long-term commitment that often exceeds political cycles, making sustained implementation difficult.</w:t>
      </w:r>
    </w:p>
    <w:p w14:paraId="3A179F7B" w14:textId="77777777" w:rsidR="00B10C80" w:rsidRPr="00B10C80" w:rsidRDefault="00B10C80" w:rsidP="00B10C80">
      <w:pPr>
        <w:rPr>
          <w:lang w:val="en-IN"/>
        </w:rPr>
      </w:pPr>
    </w:p>
    <w:p w14:paraId="374DF366" w14:textId="6B5BFEE3" w:rsidR="00B10C80" w:rsidRPr="00B10C80" w:rsidRDefault="00B10C80" w:rsidP="00B10C80">
      <w:pPr>
        <w:rPr>
          <w:lang w:val="en-IN"/>
        </w:rPr>
      </w:pPr>
      <w:r>
        <w:rPr>
          <w:lang w:val="en-IN"/>
        </w:rPr>
        <w:t xml:space="preserve"> </w:t>
      </w:r>
      <w:r w:rsidRPr="00B10C80">
        <w:rPr>
          <w:lang w:val="en-IN"/>
        </w:rPr>
        <w:t xml:space="preserve"> Enforcement Capacity</w:t>
      </w:r>
    </w:p>
    <w:p w14:paraId="447F4EFF" w14:textId="77777777" w:rsidR="00B10C80" w:rsidRPr="00B10C80" w:rsidRDefault="00B10C80" w:rsidP="00B10C80">
      <w:pPr>
        <w:rPr>
          <w:lang w:val="en-IN"/>
        </w:rPr>
      </w:pPr>
      <w:r w:rsidRPr="00B10C80">
        <w:rPr>
          <w:lang w:val="en-IN"/>
        </w:rPr>
        <w:t>Many nations and communities lack sufficient resources to monitor and enforce conservation measures across vast ocean territories.</w:t>
      </w:r>
    </w:p>
    <w:p w14:paraId="6306564A" w14:textId="77777777" w:rsidR="00B10C80" w:rsidRPr="00B10C80" w:rsidRDefault="00B10C80" w:rsidP="00B10C80">
      <w:pPr>
        <w:rPr>
          <w:lang w:val="en-IN"/>
        </w:rPr>
      </w:pPr>
    </w:p>
    <w:p w14:paraId="052943EE" w14:textId="77777777" w:rsidR="00B10C80" w:rsidRPr="00B10C80" w:rsidRDefault="00B10C80" w:rsidP="00B10C80">
      <w:pPr>
        <w:rPr>
          <w:lang w:val="en-IN"/>
        </w:rPr>
      </w:pPr>
      <w:r w:rsidRPr="00B10C80">
        <w:rPr>
          <w:lang w:val="en-IN"/>
        </w:rPr>
        <w:t>### Social and Economic Barriers</w:t>
      </w:r>
    </w:p>
    <w:p w14:paraId="1B1FBC48" w14:textId="2A86E6F2" w:rsidR="00B10C80" w:rsidRPr="00B10C80" w:rsidRDefault="00B10C80" w:rsidP="00B10C80">
      <w:pPr>
        <w:rPr>
          <w:lang w:val="en-IN"/>
        </w:rPr>
      </w:pPr>
      <w:r>
        <w:rPr>
          <w:lang w:val="en-IN"/>
        </w:rPr>
        <w:t xml:space="preserve"> </w:t>
      </w:r>
      <w:r w:rsidRPr="00B10C80">
        <w:rPr>
          <w:lang w:val="en-IN"/>
        </w:rPr>
        <w:t xml:space="preserve"> Stakeholder Conflicts</w:t>
      </w:r>
    </w:p>
    <w:p w14:paraId="2B86E030" w14:textId="77777777" w:rsidR="00B10C80" w:rsidRPr="00B10C80" w:rsidRDefault="00B10C80" w:rsidP="00B10C80">
      <w:pPr>
        <w:rPr>
          <w:lang w:val="en-IN"/>
        </w:rPr>
      </w:pPr>
      <w:r w:rsidRPr="00B10C80">
        <w:rPr>
          <w:lang w:val="en-IN"/>
        </w:rPr>
        <w:t>Competing interests among fisheries, tourism, shipping, and conservation sectors create resistance to protection measures.</w:t>
      </w:r>
    </w:p>
    <w:p w14:paraId="70535698" w14:textId="77777777" w:rsidR="00B10C80" w:rsidRPr="00B10C80" w:rsidRDefault="00B10C80" w:rsidP="00B10C80">
      <w:pPr>
        <w:rPr>
          <w:lang w:val="en-IN"/>
        </w:rPr>
      </w:pPr>
    </w:p>
    <w:p w14:paraId="482DF829" w14:textId="57AF6ED5" w:rsidR="00B10C80" w:rsidRPr="00B10C80" w:rsidRDefault="00B10C80" w:rsidP="00B10C80">
      <w:pPr>
        <w:rPr>
          <w:lang w:val="en-IN"/>
        </w:rPr>
      </w:pPr>
      <w:r>
        <w:rPr>
          <w:lang w:val="en-IN"/>
        </w:rPr>
        <w:t xml:space="preserve"> </w:t>
      </w:r>
      <w:r w:rsidRPr="00B10C80">
        <w:rPr>
          <w:lang w:val="en-IN"/>
        </w:rPr>
        <w:t xml:space="preserve"> Equity Concerns</w:t>
      </w:r>
    </w:p>
    <w:p w14:paraId="269608F3" w14:textId="77777777" w:rsidR="00B10C80" w:rsidRPr="00B10C80" w:rsidRDefault="00B10C80" w:rsidP="00B10C80">
      <w:pPr>
        <w:rPr>
          <w:lang w:val="en-IN"/>
        </w:rPr>
      </w:pPr>
      <w:r w:rsidRPr="00B10C80">
        <w:rPr>
          <w:lang w:val="en-IN"/>
        </w:rPr>
        <w:t>Conservation costs and benefits are often unequally distributed, potentially exacerbating socioeconomic disparities or marginalizing vulnerable communities.</w:t>
      </w:r>
    </w:p>
    <w:p w14:paraId="64E213C3" w14:textId="77777777" w:rsidR="00B10C80" w:rsidRPr="00B10C80" w:rsidRDefault="00B10C80" w:rsidP="00B10C80">
      <w:pPr>
        <w:rPr>
          <w:lang w:val="en-IN"/>
        </w:rPr>
      </w:pPr>
    </w:p>
    <w:p w14:paraId="501D169A" w14:textId="11C31FE7" w:rsidR="00B10C80" w:rsidRPr="00B10C80" w:rsidRDefault="00B10C80" w:rsidP="00B10C80">
      <w:pPr>
        <w:rPr>
          <w:lang w:val="en-IN"/>
        </w:rPr>
      </w:pPr>
      <w:r>
        <w:rPr>
          <w:lang w:val="en-IN"/>
        </w:rPr>
        <w:t xml:space="preserve"> </w:t>
      </w:r>
      <w:r w:rsidRPr="00B10C80">
        <w:rPr>
          <w:lang w:val="en-IN"/>
        </w:rPr>
        <w:t xml:space="preserve"> Short-term Economic Pressures</w:t>
      </w:r>
    </w:p>
    <w:p w14:paraId="06F8E7F8" w14:textId="77777777" w:rsidR="00B10C80" w:rsidRPr="00B10C80" w:rsidRDefault="00B10C80" w:rsidP="00B10C80">
      <w:pPr>
        <w:rPr>
          <w:lang w:val="en-IN"/>
        </w:rPr>
      </w:pPr>
      <w:r w:rsidRPr="00B10C80">
        <w:rPr>
          <w:lang w:val="en-IN"/>
        </w:rPr>
        <w:t>Immediate economic needs frequently outweigh long-term conservation benefits in decision-making, particularly in resource-dependent communities.</w:t>
      </w:r>
    </w:p>
    <w:p w14:paraId="15E7B64A" w14:textId="77777777" w:rsidR="00B10C80" w:rsidRPr="00B10C80" w:rsidRDefault="00B10C80" w:rsidP="00B10C80">
      <w:pPr>
        <w:rPr>
          <w:lang w:val="en-IN"/>
        </w:rPr>
      </w:pPr>
    </w:p>
    <w:p w14:paraId="7548FA43" w14:textId="77777777" w:rsidR="00B10C80" w:rsidRPr="00B10C80" w:rsidRDefault="00B10C80" w:rsidP="00B10C80">
      <w:pPr>
        <w:rPr>
          <w:lang w:val="en-IN"/>
        </w:rPr>
      </w:pPr>
      <w:r w:rsidRPr="00B10C80">
        <w:rPr>
          <w:lang w:val="en-IN"/>
        </w:rPr>
        <w:t>### Scientific and Technical Limitations</w:t>
      </w:r>
    </w:p>
    <w:p w14:paraId="0BB5E430" w14:textId="23519C42" w:rsidR="00B10C80" w:rsidRPr="00B10C80" w:rsidRDefault="00B10C80" w:rsidP="00B10C80">
      <w:pPr>
        <w:rPr>
          <w:lang w:val="en-IN"/>
        </w:rPr>
      </w:pPr>
      <w:r>
        <w:rPr>
          <w:lang w:val="en-IN"/>
        </w:rPr>
        <w:t xml:space="preserve"> </w:t>
      </w:r>
      <w:r w:rsidRPr="00B10C80">
        <w:rPr>
          <w:lang w:val="en-IN"/>
        </w:rPr>
        <w:t xml:space="preserve"> Knowledge Gaps</w:t>
      </w:r>
    </w:p>
    <w:p w14:paraId="5BFFC50D" w14:textId="77777777" w:rsidR="00B10C80" w:rsidRPr="00B10C80" w:rsidRDefault="00B10C80" w:rsidP="00B10C80">
      <w:pPr>
        <w:rPr>
          <w:lang w:val="en-IN"/>
        </w:rPr>
      </w:pPr>
      <w:r w:rsidRPr="00B10C80">
        <w:rPr>
          <w:lang w:val="en-IN"/>
        </w:rPr>
        <w:t>Incomplete understanding of marine ecosystems, species interactions, and ecological thresholds hampers effective conservation planning.</w:t>
      </w:r>
    </w:p>
    <w:p w14:paraId="7E3765BA" w14:textId="77777777" w:rsidR="00B10C80" w:rsidRPr="00B10C80" w:rsidRDefault="00B10C80" w:rsidP="00B10C80">
      <w:pPr>
        <w:rPr>
          <w:lang w:val="en-IN"/>
        </w:rPr>
      </w:pPr>
    </w:p>
    <w:p w14:paraId="2E4680E4" w14:textId="2E183A8D" w:rsidR="00B10C80" w:rsidRPr="00B10C80" w:rsidRDefault="00B10C80" w:rsidP="00B10C80">
      <w:pPr>
        <w:rPr>
          <w:lang w:val="en-IN"/>
        </w:rPr>
      </w:pPr>
      <w:r>
        <w:rPr>
          <w:lang w:val="en-IN"/>
        </w:rPr>
        <w:t xml:space="preserve"> </w:t>
      </w:r>
      <w:r w:rsidRPr="00B10C80">
        <w:rPr>
          <w:lang w:val="en-IN"/>
        </w:rPr>
        <w:t xml:space="preserve"> Climate Uncertainty</w:t>
      </w:r>
    </w:p>
    <w:p w14:paraId="61CB6918" w14:textId="77777777" w:rsidR="00B10C80" w:rsidRPr="00B10C80" w:rsidRDefault="00B10C80" w:rsidP="00B10C80">
      <w:pPr>
        <w:rPr>
          <w:lang w:val="en-IN"/>
        </w:rPr>
      </w:pPr>
      <w:r w:rsidRPr="00B10C80">
        <w:rPr>
          <w:lang w:val="en-IN"/>
        </w:rPr>
        <w:t>Climate change projections contain significant uncertainty, complicating efforts to design climate-resilient conservation strategies.</w:t>
      </w:r>
    </w:p>
    <w:p w14:paraId="538B9562" w14:textId="77777777" w:rsidR="00B10C80" w:rsidRPr="00B10C80" w:rsidRDefault="00B10C80" w:rsidP="00B10C80">
      <w:pPr>
        <w:rPr>
          <w:lang w:val="en-IN"/>
        </w:rPr>
      </w:pPr>
    </w:p>
    <w:p w14:paraId="2CEEBE5F" w14:textId="5ABA9968" w:rsidR="00B10C80" w:rsidRPr="00B10C80" w:rsidRDefault="00B10C80" w:rsidP="00B10C80">
      <w:pPr>
        <w:rPr>
          <w:lang w:val="en-IN"/>
        </w:rPr>
      </w:pPr>
      <w:r>
        <w:rPr>
          <w:lang w:val="en-IN"/>
        </w:rPr>
        <w:t xml:space="preserve"> </w:t>
      </w:r>
      <w:r w:rsidRPr="00B10C80">
        <w:rPr>
          <w:lang w:val="en-IN"/>
        </w:rPr>
        <w:t xml:space="preserve"> Monitoring Challenges</w:t>
      </w:r>
    </w:p>
    <w:p w14:paraId="5E0A2052" w14:textId="77777777" w:rsidR="00B10C80" w:rsidRPr="00B10C80" w:rsidRDefault="00B10C80" w:rsidP="00B10C80">
      <w:pPr>
        <w:rPr>
          <w:lang w:val="en-IN"/>
        </w:rPr>
      </w:pPr>
      <w:r w:rsidRPr="00B10C80">
        <w:rPr>
          <w:lang w:val="en-IN"/>
        </w:rPr>
        <w:t>The vast and three-dimensional nature of marine environments makes comprehensive monitoring logistically difficult and expensive.</w:t>
      </w:r>
    </w:p>
    <w:p w14:paraId="4586D383" w14:textId="77777777" w:rsidR="00B10C80" w:rsidRPr="00B10C80" w:rsidRDefault="00B10C80" w:rsidP="00B10C80">
      <w:pPr>
        <w:rPr>
          <w:lang w:val="en-IN"/>
        </w:rPr>
      </w:pPr>
    </w:p>
    <w:p w14:paraId="606D2DBE" w14:textId="77777777" w:rsidR="00B10C80" w:rsidRPr="00B10C80" w:rsidRDefault="00B10C80" w:rsidP="00B10C80">
      <w:pPr>
        <w:rPr>
          <w:lang w:val="en-IN"/>
        </w:rPr>
      </w:pPr>
      <w:r w:rsidRPr="00B10C80">
        <w:rPr>
          <w:lang w:val="en-IN"/>
        </w:rPr>
        <w:t>---</w:t>
      </w:r>
    </w:p>
    <w:p w14:paraId="5780B41A" w14:textId="77777777" w:rsidR="00B10C80" w:rsidRPr="00B10C80" w:rsidRDefault="00B10C80" w:rsidP="00B10C80">
      <w:pPr>
        <w:rPr>
          <w:lang w:val="en-IN"/>
        </w:rPr>
      </w:pPr>
    </w:p>
    <w:p w14:paraId="7F8A40BA" w14:textId="77777777" w:rsidR="00B10C80" w:rsidRPr="00B10C80" w:rsidRDefault="00B10C80" w:rsidP="00B10C80">
      <w:pPr>
        <w:rPr>
          <w:lang w:val="en-IN"/>
        </w:rPr>
      </w:pPr>
      <w:r w:rsidRPr="00B10C80">
        <w:rPr>
          <w:lang w:val="en-IN"/>
        </w:rPr>
        <w:t>## Future Directions</w:t>
      </w:r>
    </w:p>
    <w:p w14:paraId="75E2265D" w14:textId="77777777" w:rsidR="00B10C80" w:rsidRPr="00B10C80" w:rsidRDefault="00B10C80" w:rsidP="00B10C80">
      <w:pPr>
        <w:rPr>
          <w:lang w:val="en-IN"/>
        </w:rPr>
      </w:pPr>
      <w:r w:rsidRPr="00B10C80">
        <w:rPr>
          <w:lang w:val="en-IN"/>
        </w:rPr>
        <w:t>This section outlines promising approaches and priorities for advancing marine conservation effectiveness.</w:t>
      </w:r>
    </w:p>
    <w:p w14:paraId="7FE6B54B" w14:textId="77777777" w:rsidR="00B10C80" w:rsidRPr="00B10C80" w:rsidRDefault="00B10C80" w:rsidP="00B10C80">
      <w:pPr>
        <w:rPr>
          <w:lang w:val="en-IN"/>
        </w:rPr>
      </w:pPr>
    </w:p>
    <w:p w14:paraId="50C5F3A8" w14:textId="77777777" w:rsidR="00B10C80" w:rsidRPr="00B10C80" w:rsidRDefault="00B10C80" w:rsidP="00B10C80">
      <w:pPr>
        <w:rPr>
          <w:lang w:val="en-IN"/>
        </w:rPr>
      </w:pPr>
      <w:r w:rsidRPr="00B10C80">
        <w:rPr>
          <w:lang w:val="en-IN"/>
        </w:rPr>
        <w:t>### Advancing Conservation Science</w:t>
      </w:r>
    </w:p>
    <w:p w14:paraId="55216625" w14:textId="55BA3ECB" w:rsidR="00B10C80" w:rsidRPr="00B10C80" w:rsidRDefault="00B10C80" w:rsidP="00B10C80">
      <w:pPr>
        <w:rPr>
          <w:lang w:val="en-IN"/>
        </w:rPr>
      </w:pPr>
      <w:r>
        <w:rPr>
          <w:lang w:val="en-IN"/>
        </w:rPr>
        <w:t xml:space="preserve"> </w:t>
      </w:r>
      <w:r w:rsidRPr="00B10C80">
        <w:rPr>
          <w:lang w:val="en-IN"/>
        </w:rPr>
        <w:t xml:space="preserve"> Climate-Smart Conservation</w:t>
      </w:r>
    </w:p>
    <w:p w14:paraId="7D588BC7" w14:textId="77777777" w:rsidR="00B10C80" w:rsidRPr="00B10C80" w:rsidRDefault="00B10C80" w:rsidP="00B10C80">
      <w:pPr>
        <w:rPr>
          <w:lang w:val="en-IN"/>
        </w:rPr>
      </w:pPr>
      <w:r w:rsidRPr="00B10C80">
        <w:rPr>
          <w:lang w:val="en-IN"/>
        </w:rPr>
        <w:t>Developing conservation strategies that explicitly account for climate change impacts, including identifying and protecting climate refugia and enhancing ecosystem connectivity.</w:t>
      </w:r>
    </w:p>
    <w:p w14:paraId="48F7588A" w14:textId="77777777" w:rsidR="00B10C80" w:rsidRPr="00B10C80" w:rsidRDefault="00B10C80" w:rsidP="00B10C80">
      <w:pPr>
        <w:rPr>
          <w:lang w:val="en-IN"/>
        </w:rPr>
      </w:pPr>
    </w:p>
    <w:p w14:paraId="540C7ABA" w14:textId="764B1479" w:rsidR="00B10C80" w:rsidRPr="00B10C80" w:rsidRDefault="00B10C80" w:rsidP="00B10C80">
      <w:pPr>
        <w:rPr>
          <w:lang w:val="en-IN"/>
        </w:rPr>
      </w:pPr>
      <w:r>
        <w:rPr>
          <w:lang w:val="en-IN"/>
        </w:rPr>
        <w:t xml:space="preserve"> </w:t>
      </w:r>
      <w:r w:rsidRPr="00B10C80">
        <w:rPr>
          <w:lang w:val="en-IN"/>
        </w:rPr>
        <w:t xml:space="preserve"> Cumulative Impact Assessment</w:t>
      </w:r>
    </w:p>
    <w:p w14:paraId="7DCD0E2E" w14:textId="77777777" w:rsidR="00B10C80" w:rsidRPr="00B10C80" w:rsidRDefault="00B10C80" w:rsidP="00B10C80">
      <w:pPr>
        <w:rPr>
          <w:lang w:val="en-IN"/>
        </w:rPr>
      </w:pPr>
      <w:r w:rsidRPr="00B10C80">
        <w:rPr>
          <w:lang w:val="en-IN"/>
        </w:rPr>
        <w:t>Improving methods for understanding and managing the combined effects of multiple stressors on marine ecosystems.</w:t>
      </w:r>
    </w:p>
    <w:p w14:paraId="3EA5E808" w14:textId="77777777" w:rsidR="00B10C80" w:rsidRPr="00B10C80" w:rsidRDefault="00B10C80" w:rsidP="00B10C80">
      <w:pPr>
        <w:rPr>
          <w:lang w:val="en-IN"/>
        </w:rPr>
      </w:pPr>
    </w:p>
    <w:p w14:paraId="7DC35557" w14:textId="4D8CD701" w:rsidR="00B10C80" w:rsidRPr="00B10C80" w:rsidRDefault="00B10C80" w:rsidP="00B10C80">
      <w:pPr>
        <w:rPr>
          <w:lang w:val="en-IN"/>
        </w:rPr>
      </w:pPr>
      <w:r>
        <w:rPr>
          <w:lang w:val="en-IN"/>
        </w:rPr>
        <w:t xml:space="preserve"> </w:t>
      </w:r>
      <w:r w:rsidRPr="00B10C80">
        <w:rPr>
          <w:lang w:val="en-IN"/>
        </w:rPr>
        <w:t xml:space="preserve"> Resilience Indicators</w:t>
      </w:r>
    </w:p>
    <w:p w14:paraId="49ADF406" w14:textId="77777777" w:rsidR="00B10C80" w:rsidRPr="00B10C80" w:rsidRDefault="00B10C80" w:rsidP="00B10C80">
      <w:pPr>
        <w:rPr>
          <w:lang w:val="en-IN"/>
        </w:rPr>
      </w:pPr>
      <w:r w:rsidRPr="00B10C80">
        <w:rPr>
          <w:lang w:val="en-IN"/>
        </w:rPr>
        <w:t>Developing practical metrics for assessing and enhancing the resilience of marine ecosystems to disturbance.</w:t>
      </w:r>
    </w:p>
    <w:p w14:paraId="3177691D" w14:textId="77777777" w:rsidR="00B10C80" w:rsidRPr="00B10C80" w:rsidRDefault="00B10C80" w:rsidP="00B10C80">
      <w:pPr>
        <w:rPr>
          <w:lang w:val="en-IN"/>
        </w:rPr>
      </w:pPr>
    </w:p>
    <w:p w14:paraId="4D085CB2" w14:textId="77777777" w:rsidR="00B10C80" w:rsidRPr="00B10C80" w:rsidRDefault="00B10C80" w:rsidP="00B10C80">
      <w:pPr>
        <w:rPr>
          <w:lang w:val="en-IN"/>
        </w:rPr>
      </w:pPr>
      <w:r w:rsidRPr="00B10C80">
        <w:rPr>
          <w:lang w:val="en-IN"/>
        </w:rPr>
        <w:t>### Policy and Governance Innovation</w:t>
      </w:r>
    </w:p>
    <w:p w14:paraId="54D8E65D" w14:textId="268D2F80" w:rsidR="00B10C80" w:rsidRPr="00B10C80" w:rsidRDefault="00B10C80" w:rsidP="00B10C80">
      <w:pPr>
        <w:rPr>
          <w:lang w:val="en-IN"/>
        </w:rPr>
      </w:pPr>
      <w:r>
        <w:rPr>
          <w:lang w:val="en-IN"/>
        </w:rPr>
        <w:t xml:space="preserve"> </w:t>
      </w:r>
      <w:r w:rsidRPr="00B10C80">
        <w:rPr>
          <w:lang w:val="en-IN"/>
        </w:rPr>
        <w:t xml:space="preserve"> High Seas Treaty Implementation</w:t>
      </w:r>
    </w:p>
    <w:p w14:paraId="200A657D" w14:textId="77777777" w:rsidR="00B10C80" w:rsidRPr="00B10C80" w:rsidRDefault="00B10C80" w:rsidP="00B10C80">
      <w:pPr>
        <w:rPr>
          <w:lang w:val="en-IN"/>
        </w:rPr>
      </w:pPr>
      <w:r w:rsidRPr="00B10C80">
        <w:rPr>
          <w:lang w:val="en-IN"/>
        </w:rPr>
        <w:t>Effective implementation of the recently adopted UN High Seas Treaty to protect biodiversity in areas beyond national jurisdiction.</w:t>
      </w:r>
    </w:p>
    <w:p w14:paraId="49E42EDF" w14:textId="77777777" w:rsidR="00B10C80" w:rsidRPr="00B10C80" w:rsidRDefault="00B10C80" w:rsidP="00B10C80">
      <w:pPr>
        <w:rPr>
          <w:lang w:val="en-IN"/>
        </w:rPr>
      </w:pPr>
    </w:p>
    <w:p w14:paraId="51E6FF45" w14:textId="469F5F9E" w:rsidR="00B10C80" w:rsidRPr="00B10C80" w:rsidRDefault="00B10C80" w:rsidP="00B10C80">
      <w:pPr>
        <w:rPr>
          <w:lang w:val="en-IN"/>
        </w:rPr>
      </w:pPr>
      <w:r>
        <w:rPr>
          <w:lang w:val="en-IN"/>
        </w:rPr>
        <w:t xml:space="preserve"> </w:t>
      </w:r>
      <w:r w:rsidRPr="00B10C80">
        <w:rPr>
          <w:lang w:val="en-IN"/>
        </w:rPr>
        <w:t xml:space="preserve"> Blue Economy Integration</w:t>
      </w:r>
    </w:p>
    <w:p w14:paraId="25DBE73D" w14:textId="77777777" w:rsidR="00B10C80" w:rsidRPr="00B10C80" w:rsidRDefault="00B10C80" w:rsidP="00B10C80">
      <w:pPr>
        <w:rPr>
          <w:lang w:val="en-IN"/>
        </w:rPr>
      </w:pPr>
      <w:r w:rsidRPr="00B10C80">
        <w:rPr>
          <w:lang w:val="en-IN"/>
        </w:rPr>
        <w:t>Mainstreaming conservation into economic development planning to ensure sustainable use of marine resources.</w:t>
      </w:r>
    </w:p>
    <w:p w14:paraId="0042DB97" w14:textId="77777777" w:rsidR="00B10C80" w:rsidRPr="00B10C80" w:rsidRDefault="00B10C80" w:rsidP="00B10C80">
      <w:pPr>
        <w:rPr>
          <w:lang w:val="en-IN"/>
        </w:rPr>
      </w:pPr>
    </w:p>
    <w:p w14:paraId="1FEEEDD3" w14:textId="5F030AD7" w:rsidR="00B10C80" w:rsidRPr="00B10C80" w:rsidRDefault="00B10C80" w:rsidP="00B10C80">
      <w:pPr>
        <w:rPr>
          <w:lang w:val="en-IN"/>
        </w:rPr>
      </w:pPr>
      <w:r>
        <w:rPr>
          <w:lang w:val="en-IN"/>
        </w:rPr>
        <w:t xml:space="preserve"> </w:t>
      </w:r>
      <w:r w:rsidRPr="00B10C80">
        <w:rPr>
          <w:lang w:val="en-IN"/>
        </w:rPr>
        <w:t xml:space="preserve"> Nested Governance Systems</w:t>
      </w:r>
    </w:p>
    <w:p w14:paraId="2C267373" w14:textId="77777777" w:rsidR="00B10C80" w:rsidRPr="00B10C80" w:rsidRDefault="00B10C80" w:rsidP="00B10C80">
      <w:pPr>
        <w:rPr>
          <w:lang w:val="en-IN"/>
        </w:rPr>
      </w:pPr>
      <w:r w:rsidRPr="00B10C80">
        <w:rPr>
          <w:lang w:val="en-IN"/>
        </w:rPr>
        <w:lastRenderedPageBreak/>
        <w:t>Creating governance arrangements that connect local, national, and international conservation efforts into coherent systems.</w:t>
      </w:r>
    </w:p>
    <w:p w14:paraId="5A27C2B1" w14:textId="77777777" w:rsidR="00B10C80" w:rsidRPr="00B10C80" w:rsidRDefault="00B10C80" w:rsidP="00B10C80">
      <w:pPr>
        <w:rPr>
          <w:lang w:val="en-IN"/>
        </w:rPr>
      </w:pPr>
    </w:p>
    <w:p w14:paraId="4264D7D1" w14:textId="77777777" w:rsidR="00B10C80" w:rsidRPr="00B10C80" w:rsidRDefault="00B10C80" w:rsidP="00B10C80">
      <w:pPr>
        <w:rPr>
          <w:lang w:val="en-IN"/>
        </w:rPr>
      </w:pPr>
      <w:r w:rsidRPr="00B10C80">
        <w:rPr>
          <w:lang w:val="en-IN"/>
        </w:rPr>
        <w:t>### Enhanced Stakeholder Engagement</w:t>
      </w:r>
    </w:p>
    <w:p w14:paraId="31B84CC3" w14:textId="7D58E8DA" w:rsidR="00B10C80" w:rsidRPr="00B10C80" w:rsidRDefault="00B10C80" w:rsidP="00B10C80">
      <w:pPr>
        <w:rPr>
          <w:lang w:val="en-IN"/>
        </w:rPr>
      </w:pPr>
      <w:r>
        <w:rPr>
          <w:lang w:val="en-IN"/>
        </w:rPr>
        <w:t xml:space="preserve"> </w:t>
      </w:r>
      <w:r w:rsidRPr="00B10C80">
        <w:rPr>
          <w:lang w:val="en-IN"/>
        </w:rPr>
        <w:t xml:space="preserve"> Co-Production of Knowledge</w:t>
      </w:r>
    </w:p>
    <w:p w14:paraId="06659488" w14:textId="77777777" w:rsidR="00B10C80" w:rsidRPr="00B10C80" w:rsidRDefault="00B10C80" w:rsidP="00B10C80">
      <w:pPr>
        <w:rPr>
          <w:lang w:val="en-IN"/>
        </w:rPr>
      </w:pPr>
      <w:r w:rsidRPr="00B10C80">
        <w:rPr>
          <w:lang w:val="en-IN"/>
        </w:rPr>
        <w:t>Integrating scientific and traditional knowledge systems to enhance conservation planning and implementation.</w:t>
      </w:r>
    </w:p>
    <w:p w14:paraId="01FFE806" w14:textId="77777777" w:rsidR="00B10C80" w:rsidRPr="00B10C80" w:rsidRDefault="00B10C80" w:rsidP="00B10C80">
      <w:pPr>
        <w:rPr>
          <w:lang w:val="en-IN"/>
        </w:rPr>
      </w:pPr>
    </w:p>
    <w:p w14:paraId="5174CDA6" w14:textId="68482082" w:rsidR="00B10C80" w:rsidRPr="00B10C80" w:rsidRDefault="00B10C80" w:rsidP="00B10C80">
      <w:pPr>
        <w:rPr>
          <w:lang w:val="en-IN"/>
        </w:rPr>
      </w:pPr>
      <w:r>
        <w:rPr>
          <w:lang w:val="en-IN"/>
        </w:rPr>
        <w:t xml:space="preserve"> </w:t>
      </w:r>
      <w:r w:rsidRPr="00B10C80">
        <w:rPr>
          <w:lang w:val="en-IN"/>
        </w:rPr>
        <w:t xml:space="preserve"> Participatory Monitoring</w:t>
      </w:r>
    </w:p>
    <w:p w14:paraId="09023E3D" w14:textId="77777777" w:rsidR="00B10C80" w:rsidRPr="00B10C80" w:rsidRDefault="00B10C80" w:rsidP="00B10C80">
      <w:pPr>
        <w:rPr>
          <w:lang w:val="en-IN"/>
        </w:rPr>
      </w:pPr>
      <w:r w:rsidRPr="00B10C80">
        <w:rPr>
          <w:lang w:val="en-IN"/>
        </w:rPr>
        <w:t>Expanding community science initiatives that engage diverse stakeholders in monitoring marine ecosystems and compliance.</w:t>
      </w:r>
    </w:p>
    <w:p w14:paraId="361A67FA" w14:textId="77777777" w:rsidR="00B10C80" w:rsidRPr="00B10C80" w:rsidRDefault="00B10C80" w:rsidP="00B10C80">
      <w:pPr>
        <w:rPr>
          <w:lang w:val="en-IN"/>
        </w:rPr>
      </w:pPr>
    </w:p>
    <w:p w14:paraId="2E13B60B" w14:textId="433A3883" w:rsidR="00B10C80" w:rsidRPr="00B10C80" w:rsidRDefault="00B10C80" w:rsidP="00B10C80">
      <w:pPr>
        <w:rPr>
          <w:lang w:val="en-IN"/>
        </w:rPr>
      </w:pPr>
      <w:r>
        <w:rPr>
          <w:lang w:val="en-IN"/>
        </w:rPr>
        <w:t xml:space="preserve"> </w:t>
      </w:r>
      <w:r w:rsidRPr="00B10C80">
        <w:rPr>
          <w:lang w:val="en-IN"/>
        </w:rPr>
        <w:t xml:space="preserve"> Strategic Communication</w:t>
      </w:r>
    </w:p>
    <w:p w14:paraId="453B7DC4" w14:textId="77777777" w:rsidR="00B10C80" w:rsidRPr="00B10C80" w:rsidRDefault="00B10C80" w:rsidP="00B10C80">
      <w:pPr>
        <w:rPr>
          <w:lang w:val="en-IN"/>
        </w:rPr>
      </w:pPr>
      <w:r w:rsidRPr="00B10C80">
        <w:rPr>
          <w:lang w:val="en-IN"/>
        </w:rPr>
        <w:t>Developing more effective approaches for communicating ocean conservation needs and benefits to diverse audiences.</w:t>
      </w:r>
    </w:p>
    <w:p w14:paraId="1654A3C5" w14:textId="77777777" w:rsidR="00B10C80" w:rsidRPr="00B10C80" w:rsidRDefault="00B10C80" w:rsidP="00B10C80">
      <w:pPr>
        <w:rPr>
          <w:lang w:val="en-IN"/>
        </w:rPr>
      </w:pPr>
    </w:p>
    <w:p w14:paraId="481B6EB1" w14:textId="77777777" w:rsidR="00B10C80" w:rsidRPr="00B10C80" w:rsidRDefault="00B10C80" w:rsidP="00B10C80">
      <w:pPr>
        <w:rPr>
          <w:lang w:val="en-IN"/>
        </w:rPr>
      </w:pPr>
      <w:r w:rsidRPr="00B10C80">
        <w:rPr>
          <w:lang w:val="en-IN"/>
        </w:rPr>
        <w:t>---</w:t>
      </w:r>
    </w:p>
    <w:p w14:paraId="5F7269FF" w14:textId="77777777" w:rsidR="00B10C80" w:rsidRPr="00B10C80" w:rsidRDefault="00B10C80" w:rsidP="00B10C80">
      <w:pPr>
        <w:rPr>
          <w:lang w:val="en-IN"/>
        </w:rPr>
      </w:pPr>
    </w:p>
    <w:p w14:paraId="4359327B" w14:textId="77777777" w:rsidR="00B10C80" w:rsidRPr="00B10C80" w:rsidRDefault="00B10C80" w:rsidP="00B10C80">
      <w:pPr>
        <w:rPr>
          <w:lang w:val="en-IN"/>
        </w:rPr>
      </w:pPr>
      <w:r w:rsidRPr="00B10C80">
        <w:rPr>
          <w:lang w:val="en-IN"/>
        </w:rPr>
        <w:t>## Conclusion</w:t>
      </w:r>
    </w:p>
    <w:p w14:paraId="4FF2602A" w14:textId="77777777" w:rsidR="00B10C80" w:rsidRPr="00B10C80" w:rsidRDefault="00B10C80" w:rsidP="00B10C80">
      <w:pPr>
        <w:rPr>
          <w:lang w:val="en-IN"/>
        </w:rPr>
      </w:pPr>
      <w:r w:rsidRPr="00B10C80">
        <w:rPr>
          <w:lang w:val="en-IN"/>
        </w:rPr>
        <w:t>Marine conservation in the 21st century requires integrated approaches that address complex, interconnected challenges across multiple scales.</w:t>
      </w:r>
    </w:p>
    <w:p w14:paraId="2060100A" w14:textId="77777777" w:rsidR="00B10C80" w:rsidRPr="00B10C80" w:rsidRDefault="00B10C80" w:rsidP="00B10C80">
      <w:pPr>
        <w:rPr>
          <w:lang w:val="en-IN"/>
        </w:rPr>
      </w:pPr>
    </w:p>
    <w:p w14:paraId="20540EE0" w14:textId="77777777" w:rsidR="00B10C80" w:rsidRPr="00B10C80" w:rsidRDefault="00B10C80" w:rsidP="00B10C80">
      <w:pPr>
        <w:rPr>
          <w:lang w:val="en-IN"/>
        </w:rPr>
      </w:pPr>
      <w:r w:rsidRPr="00B10C80">
        <w:rPr>
          <w:lang w:val="en-IN"/>
        </w:rPr>
        <w:t>### Summary of Key Insights</w:t>
      </w:r>
    </w:p>
    <w:p w14:paraId="53CB668A" w14:textId="52A4A6DE" w:rsidR="00B10C80" w:rsidRPr="00B10C80" w:rsidRDefault="00B10C80" w:rsidP="00B10C80">
      <w:pPr>
        <w:rPr>
          <w:lang w:val="en-IN"/>
        </w:rPr>
      </w:pPr>
      <w:r>
        <w:rPr>
          <w:lang w:val="en-IN"/>
        </w:rPr>
        <w:t xml:space="preserve"> </w:t>
      </w:r>
      <w:r w:rsidRPr="00B10C80">
        <w:rPr>
          <w:lang w:val="en-IN"/>
        </w:rPr>
        <w:t xml:space="preserve"> Effective Protection</w:t>
      </w:r>
    </w:p>
    <w:p w14:paraId="3D299AB1" w14:textId="77777777" w:rsidR="00B10C80" w:rsidRPr="00B10C80" w:rsidRDefault="00B10C80" w:rsidP="00B10C80">
      <w:pPr>
        <w:rPr>
          <w:lang w:val="en-IN"/>
        </w:rPr>
      </w:pPr>
      <w:r w:rsidRPr="00B10C80">
        <w:rPr>
          <w:lang w:val="en-IN"/>
        </w:rPr>
        <w:t>Well-designed and managed marine protected areas demonstrate significant conservation benefits, particularly when they include fully protected zones and address critical habitats.</w:t>
      </w:r>
    </w:p>
    <w:p w14:paraId="00205AFC" w14:textId="77777777" w:rsidR="00B10C80" w:rsidRPr="00B10C80" w:rsidRDefault="00B10C80" w:rsidP="00B10C80">
      <w:pPr>
        <w:rPr>
          <w:lang w:val="en-IN"/>
        </w:rPr>
      </w:pPr>
    </w:p>
    <w:p w14:paraId="744F317D" w14:textId="1FEF2029" w:rsidR="00B10C80" w:rsidRPr="00B10C80" w:rsidRDefault="00B10C80" w:rsidP="00B10C80">
      <w:pPr>
        <w:rPr>
          <w:lang w:val="en-IN"/>
        </w:rPr>
      </w:pPr>
      <w:r>
        <w:rPr>
          <w:lang w:val="en-IN"/>
        </w:rPr>
        <w:t xml:space="preserve"> </w:t>
      </w:r>
      <w:r w:rsidRPr="00B10C80">
        <w:rPr>
          <w:lang w:val="en-IN"/>
        </w:rPr>
        <w:t xml:space="preserve"> Governance Matters</w:t>
      </w:r>
    </w:p>
    <w:p w14:paraId="1D2A6E3E" w14:textId="77777777" w:rsidR="00B10C80" w:rsidRPr="00B10C80" w:rsidRDefault="00B10C80" w:rsidP="00B10C80">
      <w:pPr>
        <w:rPr>
          <w:lang w:val="en-IN"/>
        </w:rPr>
      </w:pPr>
      <w:r w:rsidRPr="00B10C80">
        <w:rPr>
          <w:lang w:val="en-IN"/>
        </w:rPr>
        <w:lastRenderedPageBreak/>
        <w:t>Conservation success depends heavily on governance arrangements that provide clear authority, appropriate stakeholder engagement, and adequate resources for implementation.</w:t>
      </w:r>
    </w:p>
    <w:p w14:paraId="7FD3FCB0" w14:textId="77777777" w:rsidR="00B10C80" w:rsidRPr="00B10C80" w:rsidRDefault="00B10C80" w:rsidP="00B10C80">
      <w:pPr>
        <w:rPr>
          <w:lang w:val="en-IN"/>
        </w:rPr>
      </w:pPr>
    </w:p>
    <w:p w14:paraId="0291E6AD" w14:textId="3DB3A008" w:rsidR="00B10C80" w:rsidRPr="00B10C80" w:rsidRDefault="00B10C80" w:rsidP="00B10C80">
      <w:pPr>
        <w:rPr>
          <w:lang w:val="en-IN"/>
        </w:rPr>
      </w:pPr>
      <w:r>
        <w:rPr>
          <w:lang w:val="en-IN"/>
        </w:rPr>
        <w:t xml:space="preserve"> </w:t>
      </w:r>
      <w:r w:rsidRPr="00B10C80">
        <w:rPr>
          <w:lang w:val="en-IN"/>
        </w:rPr>
        <w:t xml:space="preserve"> Local Context</w:t>
      </w:r>
    </w:p>
    <w:p w14:paraId="324B1C57" w14:textId="77777777" w:rsidR="00B10C80" w:rsidRPr="00B10C80" w:rsidRDefault="00B10C80" w:rsidP="00B10C80">
      <w:pPr>
        <w:rPr>
          <w:lang w:val="en-IN"/>
        </w:rPr>
      </w:pPr>
      <w:r w:rsidRPr="00B10C80">
        <w:rPr>
          <w:lang w:val="en-IN"/>
        </w:rPr>
        <w:t>No single approach works everywhere; successful conservation strategies must be tailored to specific ecological, social, and economic contexts.</w:t>
      </w:r>
    </w:p>
    <w:p w14:paraId="068B16DE" w14:textId="77777777" w:rsidR="00B10C80" w:rsidRPr="00B10C80" w:rsidRDefault="00B10C80" w:rsidP="00B10C80">
      <w:pPr>
        <w:rPr>
          <w:lang w:val="en-IN"/>
        </w:rPr>
      </w:pPr>
    </w:p>
    <w:p w14:paraId="20F9044A" w14:textId="77777777" w:rsidR="00B10C80" w:rsidRPr="00B10C80" w:rsidRDefault="00B10C80" w:rsidP="00B10C80">
      <w:pPr>
        <w:rPr>
          <w:lang w:val="en-IN"/>
        </w:rPr>
      </w:pPr>
      <w:r w:rsidRPr="00B10C80">
        <w:rPr>
          <w:lang w:val="en-IN"/>
        </w:rPr>
        <w:t>### Integration of Approaches</w:t>
      </w:r>
    </w:p>
    <w:p w14:paraId="0C2642DC" w14:textId="77777777" w:rsidR="00B10C80" w:rsidRPr="00B10C80" w:rsidRDefault="00B10C80" w:rsidP="00B10C80">
      <w:pPr>
        <w:rPr>
          <w:lang w:val="en-IN"/>
        </w:rPr>
      </w:pPr>
      <w:r w:rsidRPr="00B10C80">
        <w:rPr>
          <w:lang w:val="en-IN"/>
        </w:rPr>
        <w:t>The most successful marine conservation initiatives combine multiple approaches, including protected areas, fisheries management, pollution control, and climate adaptation strategies. Integration across terrestrial and marine realms is particularly important for addressing land-based threats to ocean health.</w:t>
      </w:r>
    </w:p>
    <w:p w14:paraId="32DF9956" w14:textId="77777777" w:rsidR="00B10C80" w:rsidRPr="00B10C80" w:rsidRDefault="00B10C80" w:rsidP="00B10C80">
      <w:pPr>
        <w:rPr>
          <w:lang w:val="en-IN"/>
        </w:rPr>
      </w:pPr>
    </w:p>
    <w:p w14:paraId="470A408C" w14:textId="77777777" w:rsidR="00B10C80" w:rsidRPr="00B10C80" w:rsidRDefault="00B10C80" w:rsidP="00B10C80">
      <w:pPr>
        <w:rPr>
          <w:lang w:val="en-IN"/>
        </w:rPr>
      </w:pPr>
      <w:r w:rsidRPr="00B10C80">
        <w:rPr>
          <w:lang w:val="en-IN"/>
        </w:rPr>
        <w:t>### Pathway Forward</w:t>
      </w:r>
    </w:p>
    <w:p w14:paraId="6F5B1F8F" w14:textId="77777777" w:rsidR="00B10C80" w:rsidRPr="00B10C80" w:rsidRDefault="00B10C80" w:rsidP="00B10C80">
      <w:pPr>
        <w:rPr>
          <w:lang w:val="en-IN"/>
        </w:rPr>
      </w:pPr>
      <w:r w:rsidRPr="00B10C80">
        <w:rPr>
          <w:lang w:val="en-IN"/>
        </w:rPr>
        <w:t xml:space="preserve">Addressing 21st century ocean challenges </w:t>
      </w:r>
      <w:proofErr w:type="gramStart"/>
      <w:r w:rsidRPr="00B10C80">
        <w:rPr>
          <w:lang w:val="en-IN"/>
        </w:rPr>
        <w:t>requires</w:t>
      </w:r>
      <w:proofErr w:type="gramEnd"/>
      <w:r w:rsidRPr="00B10C80">
        <w:rPr>
          <w:lang w:val="en-IN"/>
        </w:rPr>
        <w:t xml:space="preserve"> unprecedented cooperation across jurisdictions, sectors, and knowledge systems. While the task is daunting, emerging technologies, innovative governance approaches, and growing public awareness provide reasons for cautious optimism. By implementing science-based, socially equitable, and adaptively managed conservation strategies, we can enhance the resilience of marine ecosystems and sustain the benefits they provide to current and future generations.</w:t>
      </w:r>
    </w:p>
    <w:p w14:paraId="15D6B5F3" w14:textId="77777777" w:rsidR="00B10C80" w:rsidRPr="00B10C80" w:rsidRDefault="00B10C80" w:rsidP="00B10C80">
      <w:pPr>
        <w:rPr>
          <w:lang w:val="en-IN"/>
        </w:rPr>
      </w:pPr>
    </w:p>
    <w:p w14:paraId="690EEEA3" w14:textId="77777777" w:rsidR="00B10C80" w:rsidRPr="00B10C80" w:rsidRDefault="00B10C80" w:rsidP="00B10C80">
      <w:pPr>
        <w:rPr>
          <w:lang w:val="en-IN"/>
        </w:rPr>
      </w:pPr>
      <w:r w:rsidRPr="00B10C80">
        <w:rPr>
          <w:lang w:val="en-IN"/>
        </w:rPr>
        <w:t>---</w:t>
      </w:r>
    </w:p>
    <w:p w14:paraId="7CE5C85D" w14:textId="77777777" w:rsidR="00B10C80" w:rsidRPr="00B10C80" w:rsidRDefault="00B10C80" w:rsidP="00B10C80">
      <w:pPr>
        <w:rPr>
          <w:lang w:val="en-IN"/>
        </w:rPr>
      </w:pPr>
    </w:p>
    <w:p w14:paraId="1644A03C" w14:textId="77777777" w:rsidR="00B10C80" w:rsidRPr="00B10C80" w:rsidRDefault="00B10C80" w:rsidP="00B10C80">
      <w:pPr>
        <w:rPr>
          <w:lang w:val="en-IN"/>
        </w:rPr>
      </w:pPr>
      <w:r w:rsidRPr="00B10C80">
        <w:rPr>
          <w:lang w:val="en-IN"/>
        </w:rPr>
        <w:t>## References</w:t>
      </w:r>
    </w:p>
    <w:p w14:paraId="61C3C86E" w14:textId="77777777" w:rsidR="00B10C80" w:rsidRPr="00B10C80" w:rsidRDefault="00B10C80" w:rsidP="00B10C80">
      <w:pPr>
        <w:rPr>
          <w:lang w:val="en-IN"/>
        </w:rPr>
      </w:pPr>
    </w:p>
    <w:p w14:paraId="2EED0B5D" w14:textId="77777777" w:rsidR="00B10C80" w:rsidRPr="00B10C80" w:rsidRDefault="00B10C80" w:rsidP="00B10C80">
      <w:pPr>
        <w:rPr>
          <w:lang w:val="en-IN"/>
        </w:rPr>
      </w:pPr>
      <w:r w:rsidRPr="00B10C80">
        <w:rPr>
          <w:lang w:val="en-IN"/>
        </w:rPr>
        <w:t>1. Abelson, A., Nelson, P. A., Edgar, G. J., et al. (2016). Expanding marine protected areas to include degraded coral reefs. Conservation Biology, 30(6), 1182-1191.</w:t>
      </w:r>
    </w:p>
    <w:p w14:paraId="56D9BBBC" w14:textId="77777777" w:rsidR="00B10C80" w:rsidRPr="00B10C80" w:rsidRDefault="00B10C80" w:rsidP="00B10C80">
      <w:pPr>
        <w:rPr>
          <w:lang w:val="en-IN"/>
        </w:rPr>
      </w:pPr>
    </w:p>
    <w:p w14:paraId="7A040A0A" w14:textId="77777777" w:rsidR="00B10C80" w:rsidRPr="00B10C80" w:rsidRDefault="00B10C80" w:rsidP="00B10C80">
      <w:pPr>
        <w:rPr>
          <w:lang w:val="en-IN"/>
        </w:rPr>
      </w:pPr>
      <w:r w:rsidRPr="00B10C80">
        <w:rPr>
          <w:lang w:val="en-IN"/>
        </w:rPr>
        <w:t>2. Ban, N. C., Cinner, J. E., Adams, V. M., et al. (2019). Incorporate Indigenous perspectives for impactful research and effective management. Nature Ecology &amp; Evolution, 3(11), 1644-1646.</w:t>
      </w:r>
    </w:p>
    <w:p w14:paraId="08020D4F" w14:textId="77777777" w:rsidR="00B10C80" w:rsidRPr="00B10C80" w:rsidRDefault="00B10C80" w:rsidP="00B10C80">
      <w:pPr>
        <w:rPr>
          <w:lang w:val="en-IN"/>
        </w:rPr>
      </w:pPr>
    </w:p>
    <w:p w14:paraId="51C543EC" w14:textId="77777777" w:rsidR="00B10C80" w:rsidRPr="00B10C80" w:rsidRDefault="00B10C80" w:rsidP="00B10C80">
      <w:pPr>
        <w:rPr>
          <w:lang w:val="en-IN"/>
        </w:rPr>
      </w:pPr>
      <w:r w:rsidRPr="00B10C80">
        <w:rPr>
          <w:lang w:val="en-IN"/>
        </w:rPr>
        <w:t>3. Bennett, N. J., Roth, R., Klain, S. C., et al. (2017). Conservation social science: Understanding and integrating human dimensions to improve conservation. Biological Conservation, 205, 93-108.</w:t>
      </w:r>
    </w:p>
    <w:p w14:paraId="17CBA5BB" w14:textId="77777777" w:rsidR="00B10C80" w:rsidRPr="00B10C80" w:rsidRDefault="00B10C80" w:rsidP="00B10C80">
      <w:pPr>
        <w:rPr>
          <w:lang w:val="en-IN"/>
        </w:rPr>
      </w:pPr>
    </w:p>
    <w:p w14:paraId="7AA1A71C" w14:textId="77777777" w:rsidR="00B10C80" w:rsidRPr="00B10C80" w:rsidRDefault="00B10C80" w:rsidP="00B10C80">
      <w:pPr>
        <w:rPr>
          <w:lang w:val="en-IN"/>
        </w:rPr>
      </w:pPr>
      <w:r w:rsidRPr="00B10C80">
        <w:rPr>
          <w:lang w:val="en-IN"/>
        </w:rPr>
        <w:t xml:space="preserve">4. Cheng, B. S., Altieri, A. H., </w:t>
      </w:r>
      <w:proofErr w:type="spellStart"/>
      <w:r w:rsidRPr="00B10C80">
        <w:rPr>
          <w:lang w:val="en-IN"/>
        </w:rPr>
        <w:t>Torchin</w:t>
      </w:r>
      <w:proofErr w:type="spellEnd"/>
      <w:r w:rsidRPr="00B10C80">
        <w:rPr>
          <w:lang w:val="en-IN"/>
        </w:rPr>
        <w:t>, M. E., &amp; Ruiz, G. M. (2019). Can marine reserves restore lost ecosystem functioning? A global synthesis. Ecology, 100(4), e02617.</w:t>
      </w:r>
    </w:p>
    <w:p w14:paraId="2694D582" w14:textId="77777777" w:rsidR="00B10C80" w:rsidRPr="00B10C80" w:rsidRDefault="00B10C80" w:rsidP="00B10C80">
      <w:pPr>
        <w:rPr>
          <w:lang w:val="en-IN"/>
        </w:rPr>
      </w:pPr>
    </w:p>
    <w:p w14:paraId="36CFAB47" w14:textId="77777777" w:rsidR="00B10C80" w:rsidRPr="00B10C80" w:rsidRDefault="00B10C80" w:rsidP="00B10C80">
      <w:pPr>
        <w:rPr>
          <w:lang w:val="en-IN"/>
        </w:rPr>
      </w:pPr>
      <w:r w:rsidRPr="00B10C80">
        <w:rPr>
          <w:lang w:val="en-IN"/>
        </w:rPr>
        <w:t>5. Duarte, C. M., Agusti, S., Barbier, E., et al. (2020). Rebuilding marine life. Nature, 580(7801), 39-51.</w:t>
      </w:r>
    </w:p>
    <w:p w14:paraId="57EA8E78" w14:textId="77777777" w:rsidR="00B10C80" w:rsidRPr="00B10C80" w:rsidRDefault="00B10C80" w:rsidP="00B10C80">
      <w:pPr>
        <w:rPr>
          <w:lang w:val="en-IN"/>
        </w:rPr>
      </w:pPr>
    </w:p>
    <w:p w14:paraId="5C687CF7" w14:textId="77777777" w:rsidR="00B10C80" w:rsidRPr="00B10C80" w:rsidRDefault="00B10C80" w:rsidP="00B10C80">
      <w:pPr>
        <w:rPr>
          <w:lang w:val="en-IN"/>
        </w:rPr>
      </w:pPr>
      <w:r w:rsidRPr="00B10C80">
        <w:rPr>
          <w:lang w:val="en-IN"/>
        </w:rPr>
        <w:t>6. Edgar, G. J., Stuart-Smith, R. D., Willis, T. J., et al. (2014). Global conservation outcomes depend on marine protected areas with five key features. Nature, 506(7487), 216-220.</w:t>
      </w:r>
    </w:p>
    <w:p w14:paraId="2F8EF4BC" w14:textId="77777777" w:rsidR="00B10C80" w:rsidRPr="00B10C80" w:rsidRDefault="00B10C80" w:rsidP="00B10C80">
      <w:pPr>
        <w:rPr>
          <w:lang w:val="en-IN"/>
        </w:rPr>
      </w:pPr>
    </w:p>
    <w:p w14:paraId="1A4FA472" w14:textId="77777777" w:rsidR="00B10C80" w:rsidRPr="00B10C80" w:rsidRDefault="00B10C80" w:rsidP="00B10C80">
      <w:pPr>
        <w:rPr>
          <w:lang w:val="en-IN"/>
        </w:rPr>
      </w:pPr>
      <w:r w:rsidRPr="00B10C80">
        <w:rPr>
          <w:lang w:val="en-IN"/>
        </w:rPr>
        <w:t xml:space="preserve">7. Frazão Santos, C., </w:t>
      </w:r>
      <w:proofErr w:type="spellStart"/>
      <w:r w:rsidRPr="00B10C80">
        <w:rPr>
          <w:lang w:val="en-IN"/>
        </w:rPr>
        <w:t>Agardy</w:t>
      </w:r>
      <w:proofErr w:type="spellEnd"/>
      <w:r w:rsidRPr="00B10C80">
        <w:rPr>
          <w:lang w:val="en-IN"/>
        </w:rPr>
        <w:t>, T., Andrade, F., et al. (2020). Integrating climate change in ocean planning. Nature Sustainability, 3(7), 505-516.</w:t>
      </w:r>
    </w:p>
    <w:p w14:paraId="7C645C36" w14:textId="77777777" w:rsidR="00B10C80" w:rsidRPr="00B10C80" w:rsidRDefault="00B10C80" w:rsidP="00B10C80">
      <w:pPr>
        <w:rPr>
          <w:lang w:val="en-IN"/>
        </w:rPr>
      </w:pPr>
    </w:p>
    <w:p w14:paraId="313289AA" w14:textId="77777777" w:rsidR="00B10C80" w:rsidRPr="00B10C80" w:rsidRDefault="00B10C80" w:rsidP="00B10C80">
      <w:pPr>
        <w:rPr>
          <w:lang w:val="en-IN"/>
        </w:rPr>
      </w:pPr>
      <w:r w:rsidRPr="00B10C80">
        <w:rPr>
          <w:lang w:val="en-IN"/>
        </w:rPr>
        <w:t xml:space="preserve">8. </w:t>
      </w:r>
      <w:proofErr w:type="spellStart"/>
      <w:r w:rsidRPr="00B10C80">
        <w:rPr>
          <w:lang w:val="en-IN"/>
        </w:rPr>
        <w:t>Gelcich</w:t>
      </w:r>
      <w:proofErr w:type="spellEnd"/>
      <w:r w:rsidRPr="00B10C80">
        <w:rPr>
          <w:lang w:val="en-IN"/>
        </w:rPr>
        <w:t>, S., Godoy, N., &amp; Castilla, J. C. (2018). Artisanal fishers' perceptions regarding coastal co-management policies: Insights from Chile. Ocean &amp; Coastal Management, 160, 141-149.</w:t>
      </w:r>
    </w:p>
    <w:p w14:paraId="7AD816F2" w14:textId="77777777" w:rsidR="00B10C80" w:rsidRPr="00B10C80" w:rsidRDefault="00B10C80" w:rsidP="00B10C80">
      <w:pPr>
        <w:rPr>
          <w:lang w:val="en-IN"/>
        </w:rPr>
      </w:pPr>
    </w:p>
    <w:p w14:paraId="4EF53A19" w14:textId="77777777" w:rsidR="00B10C80" w:rsidRPr="00B10C80" w:rsidRDefault="00B10C80" w:rsidP="00B10C80">
      <w:pPr>
        <w:rPr>
          <w:lang w:val="en-IN"/>
        </w:rPr>
      </w:pPr>
      <w:r w:rsidRPr="00B10C80">
        <w:rPr>
          <w:lang w:val="en-IN"/>
        </w:rPr>
        <w:t>9. Halpern, B. S., Frazier, M., Potapenko, J., et al. (2015). Spatial and temporal changes in cumulative human impacts on the world's ocean. Nature Communications, 6(1), 7615.</w:t>
      </w:r>
    </w:p>
    <w:p w14:paraId="30C2B869" w14:textId="77777777" w:rsidR="00B10C80" w:rsidRPr="00B10C80" w:rsidRDefault="00B10C80" w:rsidP="00B10C80">
      <w:pPr>
        <w:rPr>
          <w:lang w:val="en-IN"/>
        </w:rPr>
      </w:pPr>
    </w:p>
    <w:p w14:paraId="39295A21" w14:textId="77777777" w:rsidR="00B10C80" w:rsidRPr="00B10C80" w:rsidRDefault="00B10C80" w:rsidP="00B10C80">
      <w:pPr>
        <w:rPr>
          <w:lang w:val="en-IN"/>
        </w:rPr>
      </w:pPr>
      <w:r w:rsidRPr="00B10C80">
        <w:rPr>
          <w:lang w:val="en-IN"/>
        </w:rPr>
        <w:t>10. Hughes, T. P., Anderson, K. D., Connolly, S. R., et al. (2018). Spatial and temporal patterns of mass bleaching of corals in the Anthropocene. Science, 359(6371), 80-83.</w:t>
      </w:r>
    </w:p>
    <w:p w14:paraId="0273707F" w14:textId="77777777" w:rsidR="00B10C80" w:rsidRPr="00B10C80" w:rsidRDefault="00B10C80" w:rsidP="00B10C80">
      <w:pPr>
        <w:rPr>
          <w:lang w:val="en-IN"/>
        </w:rPr>
      </w:pPr>
    </w:p>
    <w:p w14:paraId="21AF56B6" w14:textId="77777777" w:rsidR="00B10C80" w:rsidRPr="00B10C80" w:rsidRDefault="00B10C80" w:rsidP="00B10C80">
      <w:pPr>
        <w:rPr>
          <w:lang w:val="en-IN"/>
        </w:rPr>
      </w:pPr>
      <w:r w:rsidRPr="00B10C80">
        <w:rPr>
          <w:lang w:val="en-IN"/>
        </w:rPr>
        <w:t>11. IPCC. (2019). Special Report on the Ocean and Cryosphere in a Changing Climate. Intergovernmental Panel on Climate Change.</w:t>
      </w:r>
    </w:p>
    <w:p w14:paraId="5E9E3BCA" w14:textId="77777777" w:rsidR="00B10C80" w:rsidRPr="00B10C80" w:rsidRDefault="00B10C80" w:rsidP="00B10C80">
      <w:pPr>
        <w:rPr>
          <w:lang w:val="en-IN"/>
        </w:rPr>
      </w:pPr>
    </w:p>
    <w:p w14:paraId="7768A3A6" w14:textId="77777777" w:rsidR="00B10C80" w:rsidRPr="00B10C80" w:rsidRDefault="00B10C80" w:rsidP="00B10C80">
      <w:pPr>
        <w:rPr>
          <w:lang w:val="en-IN"/>
        </w:rPr>
      </w:pPr>
      <w:r w:rsidRPr="00B10C80">
        <w:rPr>
          <w:lang w:val="en-IN"/>
        </w:rPr>
        <w:lastRenderedPageBreak/>
        <w:t xml:space="preserve">12. </w:t>
      </w:r>
      <w:proofErr w:type="spellStart"/>
      <w:r w:rsidRPr="00B10C80">
        <w:rPr>
          <w:lang w:val="en-IN"/>
        </w:rPr>
        <w:t>Jambeck</w:t>
      </w:r>
      <w:proofErr w:type="spellEnd"/>
      <w:r w:rsidRPr="00B10C80">
        <w:rPr>
          <w:lang w:val="en-IN"/>
        </w:rPr>
        <w:t>, J. R., Geyer, R., Wilcox, C., et al. (2015). Plastic waste inputs from land into the ocean. Science, 347(6223), 768-771.</w:t>
      </w:r>
    </w:p>
    <w:p w14:paraId="045B0D65" w14:textId="77777777" w:rsidR="00B10C80" w:rsidRPr="00B10C80" w:rsidRDefault="00B10C80" w:rsidP="00B10C80">
      <w:pPr>
        <w:rPr>
          <w:lang w:val="en-IN"/>
        </w:rPr>
      </w:pPr>
    </w:p>
    <w:p w14:paraId="341D995C" w14:textId="77777777" w:rsidR="00B10C80" w:rsidRPr="00B10C80" w:rsidRDefault="00B10C80" w:rsidP="00B10C80">
      <w:pPr>
        <w:rPr>
          <w:lang w:val="en-IN"/>
        </w:rPr>
      </w:pPr>
      <w:r w:rsidRPr="00B10C80">
        <w:rPr>
          <w:lang w:val="en-IN"/>
        </w:rPr>
        <w:t>13. Jones, K. R., Klein, C. J., Halpern, B. S., et al. (2018). The location and protection status of Earth's diminishing marine wilderness. Current Biology, 28(15), 2506-2512.</w:t>
      </w:r>
    </w:p>
    <w:p w14:paraId="6E9124B4" w14:textId="77777777" w:rsidR="00B10C80" w:rsidRPr="00B10C80" w:rsidRDefault="00B10C80" w:rsidP="00B10C80">
      <w:pPr>
        <w:rPr>
          <w:lang w:val="en-IN"/>
        </w:rPr>
      </w:pPr>
    </w:p>
    <w:p w14:paraId="5139F5C4" w14:textId="77777777" w:rsidR="00B10C80" w:rsidRPr="00B10C80" w:rsidRDefault="00B10C80" w:rsidP="00B10C80">
      <w:pPr>
        <w:rPr>
          <w:lang w:val="en-IN"/>
        </w:rPr>
      </w:pPr>
      <w:r w:rsidRPr="00B10C80">
        <w:rPr>
          <w:lang w:val="en-IN"/>
        </w:rPr>
        <w:t xml:space="preserve">14. </w:t>
      </w:r>
      <w:proofErr w:type="spellStart"/>
      <w:r w:rsidRPr="00B10C80">
        <w:rPr>
          <w:lang w:val="en-IN"/>
        </w:rPr>
        <w:t>Kroodsma</w:t>
      </w:r>
      <w:proofErr w:type="spellEnd"/>
      <w:r w:rsidRPr="00B10C80">
        <w:rPr>
          <w:lang w:val="en-IN"/>
        </w:rPr>
        <w:t>, D. A., Mayorga, J., Hochberg, T., et al. (2018). Tracking the global footprint of fisheries. Science, 359(6378), 904-908.</w:t>
      </w:r>
    </w:p>
    <w:p w14:paraId="37963B18" w14:textId="77777777" w:rsidR="00B10C80" w:rsidRPr="00B10C80" w:rsidRDefault="00B10C80" w:rsidP="00B10C80">
      <w:pPr>
        <w:rPr>
          <w:lang w:val="en-IN"/>
        </w:rPr>
      </w:pPr>
    </w:p>
    <w:p w14:paraId="1965C7DC" w14:textId="77777777" w:rsidR="00B10C80" w:rsidRPr="00B10C80" w:rsidRDefault="00B10C80" w:rsidP="00B10C80">
      <w:pPr>
        <w:rPr>
          <w:lang w:val="en-IN"/>
        </w:rPr>
      </w:pPr>
      <w:r w:rsidRPr="00B10C80">
        <w:rPr>
          <w:lang w:val="en-IN"/>
        </w:rPr>
        <w:t>15. Lester, S. E., Halpern, B. S., Grorud-Colvert, K., et al. (2009). Biological effects within no-take marine reserves: a global synthesis. Marine Ecology Progress Series, 384, 33-46.</w:t>
      </w:r>
    </w:p>
    <w:p w14:paraId="70B108FA" w14:textId="77777777" w:rsidR="00B10C80" w:rsidRPr="00B10C80" w:rsidRDefault="00B10C80" w:rsidP="00B10C80">
      <w:pPr>
        <w:rPr>
          <w:lang w:val="en-IN"/>
        </w:rPr>
      </w:pPr>
    </w:p>
    <w:p w14:paraId="52B258A7" w14:textId="77777777" w:rsidR="00B10C80" w:rsidRPr="00B10C80" w:rsidRDefault="00B10C80" w:rsidP="00B10C80">
      <w:pPr>
        <w:rPr>
          <w:lang w:val="en-IN"/>
        </w:rPr>
      </w:pPr>
      <w:r w:rsidRPr="00B10C80">
        <w:rPr>
          <w:lang w:val="en-IN"/>
        </w:rPr>
        <w:t>16. McLeod, E., Anthony, K. R., Mumby, P. J., et al. (2019). The future of resilience-based management in coral reef ecosystems. Journal of Environmental Management, 233, 291-301.</w:t>
      </w:r>
    </w:p>
    <w:p w14:paraId="1EFFE5FF" w14:textId="77777777" w:rsidR="00B10C80" w:rsidRPr="00B10C80" w:rsidRDefault="00B10C80" w:rsidP="00B10C80">
      <w:pPr>
        <w:rPr>
          <w:lang w:val="en-IN"/>
        </w:rPr>
      </w:pPr>
    </w:p>
    <w:p w14:paraId="5A272D9E" w14:textId="77777777" w:rsidR="00B10C80" w:rsidRPr="00B10C80" w:rsidRDefault="00B10C80" w:rsidP="00B10C80">
      <w:pPr>
        <w:rPr>
          <w:lang w:val="en-IN"/>
        </w:rPr>
      </w:pPr>
      <w:r w:rsidRPr="00B10C80">
        <w:rPr>
          <w:lang w:val="en-IN"/>
        </w:rPr>
        <w:t xml:space="preserve">17. O'Leary, B. C., Allen, H. L., Yates, K. L., et al. (2019). 30× 30: A blueprint for ocean protection. </w:t>
      </w:r>
      <w:proofErr w:type="spellStart"/>
      <w:r w:rsidRPr="00B10C80">
        <w:rPr>
          <w:lang w:val="en-IN"/>
        </w:rPr>
        <w:t>Umweltstiftung</w:t>
      </w:r>
      <w:proofErr w:type="spellEnd"/>
      <w:r w:rsidRPr="00B10C80">
        <w:rPr>
          <w:lang w:val="en-IN"/>
        </w:rPr>
        <w:t xml:space="preserve"> Greenpeace.</w:t>
      </w:r>
    </w:p>
    <w:p w14:paraId="2C0DF944" w14:textId="77777777" w:rsidR="00B10C80" w:rsidRPr="00B10C80" w:rsidRDefault="00B10C80" w:rsidP="00B10C80">
      <w:pPr>
        <w:rPr>
          <w:lang w:val="en-IN"/>
        </w:rPr>
      </w:pPr>
    </w:p>
    <w:p w14:paraId="2F206AA3" w14:textId="77777777" w:rsidR="00B10C80" w:rsidRPr="00B10C80" w:rsidRDefault="00B10C80" w:rsidP="00B10C80">
      <w:pPr>
        <w:rPr>
          <w:lang w:val="en-IN"/>
        </w:rPr>
      </w:pPr>
      <w:r w:rsidRPr="00B10C80">
        <w:rPr>
          <w:lang w:val="en-IN"/>
        </w:rPr>
        <w:t xml:space="preserve">18. </w:t>
      </w:r>
      <w:proofErr w:type="spellStart"/>
      <w:r w:rsidRPr="00B10C80">
        <w:rPr>
          <w:lang w:val="en-IN"/>
        </w:rPr>
        <w:t>Österblom</w:t>
      </w:r>
      <w:proofErr w:type="spellEnd"/>
      <w:r w:rsidRPr="00B10C80">
        <w:rPr>
          <w:lang w:val="en-IN"/>
        </w:rPr>
        <w:t>, H., Wabnitz, C. C., Tladi, D., et al. (2020). Towards ocean equity. World Resources Institute, Washington, DC.</w:t>
      </w:r>
    </w:p>
    <w:p w14:paraId="09A7CD41" w14:textId="77777777" w:rsidR="00B10C80" w:rsidRPr="00B10C80" w:rsidRDefault="00B10C80" w:rsidP="00B10C80">
      <w:pPr>
        <w:rPr>
          <w:lang w:val="en-IN"/>
        </w:rPr>
      </w:pPr>
    </w:p>
    <w:p w14:paraId="0579E885" w14:textId="77777777" w:rsidR="00B10C80" w:rsidRPr="00B10C80" w:rsidRDefault="00B10C80" w:rsidP="00B10C80">
      <w:pPr>
        <w:rPr>
          <w:lang w:val="en-IN"/>
        </w:rPr>
      </w:pPr>
      <w:r w:rsidRPr="00B10C80">
        <w:rPr>
          <w:lang w:val="en-IN"/>
        </w:rPr>
        <w:t xml:space="preserve">19. Pinsky, M. L., </w:t>
      </w:r>
      <w:proofErr w:type="spellStart"/>
      <w:r w:rsidRPr="00B10C80">
        <w:rPr>
          <w:lang w:val="en-IN"/>
        </w:rPr>
        <w:t>Reygondeau</w:t>
      </w:r>
      <w:proofErr w:type="spellEnd"/>
      <w:r w:rsidRPr="00B10C80">
        <w:rPr>
          <w:lang w:val="en-IN"/>
        </w:rPr>
        <w:t>, G., Caddell, R., et al. (2018). Preparing ocean governance for species on the move. Science, 360(6394), 1189-1191.</w:t>
      </w:r>
    </w:p>
    <w:p w14:paraId="30D9E8BF" w14:textId="77777777" w:rsidR="00B10C80" w:rsidRPr="00B10C80" w:rsidRDefault="00B10C80" w:rsidP="00B10C80">
      <w:pPr>
        <w:rPr>
          <w:lang w:val="en-IN"/>
        </w:rPr>
      </w:pPr>
    </w:p>
    <w:p w14:paraId="32C2A43B" w14:textId="77777777" w:rsidR="00B10C80" w:rsidRPr="00B10C80" w:rsidRDefault="00B10C80" w:rsidP="00B10C80">
      <w:pPr>
        <w:rPr>
          <w:lang w:val="en-IN"/>
        </w:rPr>
      </w:pPr>
      <w:r w:rsidRPr="00B10C80">
        <w:rPr>
          <w:lang w:val="en-IN"/>
        </w:rPr>
        <w:t>20. Sala, E., Mayorga, J., Bradley, D., et al. (2021). Protecting the global ocean for biodiversity, food and climate. Nature, 592(7854), 397-402.</w:t>
      </w:r>
    </w:p>
    <w:p w14:paraId="702331CA" w14:textId="77777777" w:rsidR="00B10C80" w:rsidRPr="00B10C80" w:rsidRDefault="00B10C80" w:rsidP="00B10C80">
      <w:pPr>
        <w:rPr>
          <w:lang w:val="en-IN"/>
        </w:rPr>
      </w:pPr>
    </w:p>
    <w:p w14:paraId="113A01BB" w14:textId="77777777" w:rsidR="00B10C80" w:rsidRPr="00B10C80" w:rsidRDefault="00B10C80" w:rsidP="00B10C80">
      <w:pPr>
        <w:rPr>
          <w:lang w:val="en-IN"/>
        </w:rPr>
      </w:pPr>
      <w:r w:rsidRPr="00B10C80">
        <w:rPr>
          <w:lang w:val="en-IN"/>
        </w:rPr>
        <w:t>21. Smith, D. C., Fulton, E. A., Apfel, P., et al. (2017). Implementing marine ecosystem-based management: Lessons from Australia. ICES Journal of Marine Science, 74(7), 1990-2003.</w:t>
      </w:r>
    </w:p>
    <w:p w14:paraId="79611369" w14:textId="77777777" w:rsidR="00B10C80" w:rsidRPr="00B10C80" w:rsidRDefault="00B10C80" w:rsidP="00B10C80">
      <w:pPr>
        <w:rPr>
          <w:lang w:val="en-IN"/>
        </w:rPr>
      </w:pPr>
    </w:p>
    <w:p w14:paraId="1C3290FE" w14:textId="77777777" w:rsidR="00B10C80" w:rsidRPr="00B10C80" w:rsidRDefault="00B10C80" w:rsidP="00B10C80">
      <w:pPr>
        <w:rPr>
          <w:lang w:val="en-IN"/>
        </w:rPr>
      </w:pPr>
      <w:r w:rsidRPr="00B10C80">
        <w:rPr>
          <w:lang w:val="en-IN"/>
        </w:rPr>
        <w:lastRenderedPageBreak/>
        <w:t>22. Tittensor, D. P., Beger, M., Boerder, K., et al. (2019). Integrating climate adaptation and biodiversity conservation in the global ocean. Science Advances, 5(11), eaay9969.</w:t>
      </w:r>
    </w:p>
    <w:p w14:paraId="5AF11ED6" w14:textId="77777777" w:rsidR="00B10C80" w:rsidRPr="00B10C80" w:rsidRDefault="00B10C80" w:rsidP="00B10C80">
      <w:pPr>
        <w:rPr>
          <w:lang w:val="en-IN"/>
        </w:rPr>
      </w:pPr>
    </w:p>
    <w:p w14:paraId="6F38EB47" w14:textId="77777777" w:rsidR="00B10C80" w:rsidRPr="00B10C80" w:rsidRDefault="00B10C80" w:rsidP="00B10C80">
      <w:pPr>
        <w:rPr>
          <w:lang w:val="en-IN"/>
        </w:rPr>
      </w:pPr>
      <w:r w:rsidRPr="00B10C80">
        <w:rPr>
          <w:lang w:val="en-IN"/>
        </w:rPr>
        <w:t>23. UNEP-WCMC and IUCN. (2022). Protected Planet Report 2022. UNEP-WCMC and IUCN, Cambridge UK; Gland, Switzerland.</w:t>
      </w:r>
    </w:p>
    <w:p w14:paraId="75A70670" w14:textId="77777777" w:rsidR="00B10C80" w:rsidRPr="00B10C80" w:rsidRDefault="00B10C80" w:rsidP="00B10C80">
      <w:pPr>
        <w:rPr>
          <w:lang w:val="en-IN"/>
        </w:rPr>
      </w:pPr>
    </w:p>
    <w:p w14:paraId="23AEFC70" w14:textId="77777777" w:rsidR="00B10C80" w:rsidRPr="00B10C80" w:rsidRDefault="00B10C80" w:rsidP="00B10C80">
      <w:pPr>
        <w:rPr>
          <w:lang w:val="en-IN"/>
        </w:rPr>
      </w:pPr>
      <w:r w:rsidRPr="00B10C80">
        <w:rPr>
          <w:lang w:val="en-IN"/>
        </w:rPr>
        <w:t>24. Worm, B., Hilborn, R., Baum, J. K., et al. (2009). Rebuilding global fisheries. Science, 325(5940), 578-585.</w:t>
      </w:r>
    </w:p>
    <w:p w14:paraId="0B171102" w14:textId="77777777" w:rsidR="00B10C80" w:rsidRPr="00B10C80" w:rsidRDefault="00B10C80" w:rsidP="00B10C80">
      <w:pPr>
        <w:rPr>
          <w:lang w:val="en-IN"/>
        </w:rPr>
      </w:pPr>
    </w:p>
    <w:p w14:paraId="6A0D944D" w14:textId="0EF435AC" w:rsidR="00502C13" w:rsidRPr="00B10C80" w:rsidRDefault="00B10C80" w:rsidP="00B10C80">
      <w:r w:rsidRPr="00B10C80">
        <w:rPr>
          <w:lang w:val="en-IN"/>
        </w:rPr>
        <w:t>25. Young, M. A., Foale, S., &amp; Bellwood, D. R. (2016). Why do fishers fish? A cross-cultural examination of the motivations for fishing. Marine Policy, 66, 114-123.</w:t>
      </w:r>
    </w:p>
    <w:sectPr w:rsidR="00502C13" w:rsidRPr="00B10C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9FB20AC"/>
    <w:multiLevelType w:val="multilevel"/>
    <w:tmpl w:val="5B3C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4D133F"/>
    <w:multiLevelType w:val="multilevel"/>
    <w:tmpl w:val="30E4F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C063756"/>
    <w:multiLevelType w:val="multilevel"/>
    <w:tmpl w:val="33406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F1026D"/>
    <w:multiLevelType w:val="multilevel"/>
    <w:tmpl w:val="6DFE2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113264"/>
    <w:multiLevelType w:val="multilevel"/>
    <w:tmpl w:val="B1B8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EC5BC8"/>
    <w:multiLevelType w:val="multilevel"/>
    <w:tmpl w:val="C608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2D2534"/>
    <w:multiLevelType w:val="multilevel"/>
    <w:tmpl w:val="EF285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507947"/>
    <w:multiLevelType w:val="multilevel"/>
    <w:tmpl w:val="C254A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BF2783"/>
    <w:multiLevelType w:val="multilevel"/>
    <w:tmpl w:val="EC34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8096192">
    <w:abstractNumId w:val="8"/>
  </w:num>
  <w:num w:numId="2" w16cid:durableId="48116010">
    <w:abstractNumId w:val="6"/>
  </w:num>
  <w:num w:numId="3" w16cid:durableId="1623458026">
    <w:abstractNumId w:val="5"/>
  </w:num>
  <w:num w:numId="4" w16cid:durableId="1085885728">
    <w:abstractNumId w:val="4"/>
  </w:num>
  <w:num w:numId="5" w16cid:durableId="2013989676">
    <w:abstractNumId w:val="7"/>
  </w:num>
  <w:num w:numId="6" w16cid:durableId="1162087425">
    <w:abstractNumId w:val="3"/>
  </w:num>
  <w:num w:numId="7" w16cid:durableId="756293385">
    <w:abstractNumId w:val="2"/>
  </w:num>
  <w:num w:numId="8" w16cid:durableId="3479417">
    <w:abstractNumId w:val="1"/>
  </w:num>
  <w:num w:numId="9" w16cid:durableId="1864902191">
    <w:abstractNumId w:val="0"/>
  </w:num>
  <w:num w:numId="10" w16cid:durableId="1377503773">
    <w:abstractNumId w:val="10"/>
  </w:num>
  <w:num w:numId="11" w16cid:durableId="1245334728">
    <w:abstractNumId w:val="11"/>
  </w:num>
  <w:num w:numId="12" w16cid:durableId="254215205">
    <w:abstractNumId w:val="17"/>
  </w:num>
  <w:num w:numId="13" w16cid:durableId="723453469">
    <w:abstractNumId w:val="12"/>
  </w:num>
  <w:num w:numId="14" w16cid:durableId="217935036">
    <w:abstractNumId w:val="14"/>
  </w:num>
  <w:num w:numId="15" w16cid:durableId="958995524">
    <w:abstractNumId w:val="13"/>
  </w:num>
  <w:num w:numId="16" w16cid:durableId="771129161">
    <w:abstractNumId w:val="9"/>
  </w:num>
  <w:num w:numId="17" w16cid:durableId="912350982">
    <w:abstractNumId w:val="16"/>
  </w:num>
  <w:num w:numId="18" w16cid:durableId="74935136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3970"/>
    <w:rsid w:val="00326F90"/>
    <w:rsid w:val="003D5683"/>
    <w:rsid w:val="00502C13"/>
    <w:rsid w:val="0084345C"/>
    <w:rsid w:val="00AA04FD"/>
    <w:rsid w:val="00AA1D8D"/>
    <w:rsid w:val="00AB5F1F"/>
    <w:rsid w:val="00B10C80"/>
    <w:rsid w:val="00B413B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B2A7A5"/>
  <w14:defaultImageDpi w14:val="300"/>
  <w15:docId w15:val="{6322A2CD-E25B-4C4D-8B27-F2D4DA377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4345C"/>
    <w:rPr>
      <w:color w:val="0000FF" w:themeColor="hyperlink"/>
      <w:u w:val="single"/>
    </w:rPr>
  </w:style>
  <w:style w:type="character" w:styleId="UnresolvedMention">
    <w:name w:val="Unresolved Mention"/>
    <w:basedOn w:val="DefaultParagraphFont"/>
    <w:uiPriority w:val="99"/>
    <w:semiHidden/>
    <w:unhideWhenUsed/>
    <w:rsid w:val="008434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500722">
      <w:bodyDiv w:val="1"/>
      <w:marLeft w:val="0"/>
      <w:marRight w:val="0"/>
      <w:marTop w:val="0"/>
      <w:marBottom w:val="0"/>
      <w:divBdr>
        <w:top w:val="none" w:sz="0" w:space="0" w:color="auto"/>
        <w:left w:val="none" w:sz="0" w:space="0" w:color="auto"/>
        <w:bottom w:val="none" w:sz="0" w:space="0" w:color="auto"/>
        <w:right w:val="none" w:sz="0" w:space="0" w:color="auto"/>
      </w:divBdr>
    </w:div>
    <w:div w:id="291400114">
      <w:bodyDiv w:val="1"/>
      <w:marLeft w:val="0"/>
      <w:marRight w:val="0"/>
      <w:marTop w:val="0"/>
      <w:marBottom w:val="0"/>
      <w:divBdr>
        <w:top w:val="none" w:sz="0" w:space="0" w:color="auto"/>
        <w:left w:val="none" w:sz="0" w:space="0" w:color="auto"/>
        <w:bottom w:val="none" w:sz="0" w:space="0" w:color="auto"/>
        <w:right w:val="none" w:sz="0" w:space="0" w:color="auto"/>
      </w:divBdr>
    </w:div>
    <w:div w:id="558368656">
      <w:bodyDiv w:val="1"/>
      <w:marLeft w:val="0"/>
      <w:marRight w:val="0"/>
      <w:marTop w:val="0"/>
      <w:marBottom w:val="0"/>
      <w:divBdr>
        <w:top w:val="none" w:sz="0" w:space="0" w:color="auto"/>
        <w:left w:val="none" w:sz="0" w:space="0" w:color="auto"/>
        <w:bottom w:val="none" w:sz="0" w:space="0" w:color="auto"/>
        <w:right w:val="none" w:sz="0" w:space="0" w:color="auto"/>
      </w:divBdr>
    </w:div>
    <w:div w:id="580453587">
      <w:bodyDiv w:val="1"/>
      <w:marLeft w:val="0"/>
      <w:marRight w:val="0"/>
      <w:marTop w:val="0"/>
      <w:marBottom w:val="0"/>
      <w:divBdr>
        <w:top w:val="none" w:sz="0" w:space="0" w:color="auto"/>
        <w:left w:val="none" w:sz="0" w:space="0" w:color="auto"/>
        <w:bottom w:val="none" w:sz="0" w:space="0" w:color="auto"/>
        <w:right w:val="none" w:sz="0" w:space="0" w:color="auto"/>
      </w:divBdr>
    </w:div>
    <w:div w:id="938487272">
      <w:bodyDiv w:val="1"/>
      <w:marLeft w:val="0"/>
      <w:marRight w:val="0"/>
      <w:marTop w:val="0"/>
      <w:marBottom w:val="0"/>
      <w:divBdr>
        <w:top w:val="none" w:sz="0" w:space="0" w:color="auto"/>
        <w:left w:val="none" w:sz="0" w:space="0" w:color="auto"/>
        <w:bottom w:val="none" w:sz="0" w:space="0" w:color="auto"/>
        <w:right w:val="none" w:sz="0" w:space="0" w:color="auto"/>
      </w:divBdr>
    </w:div>
    <w:div w:id="1014696749">
      <w:bodyDiv w:val="1"/>
      <w:marLeft w:val="0"/>
      <w:marRight w:val="0"/>
      <w:marTop w:val="0"/>
      <w:marBottom w:val="0"/>
      <w:divBdr>
        <w:top w:val="none" w:sz="0" w:space="0" w:color="auto"/>
        <w:left w:val="none" w:sz="0" w:space="0" w:color="auto"/>
        <w:bottom w:val="none" w:sz="0" w:space="0" w:color="auto"/>
        <w:right w:val="none" w:sz="0" w:space="0" w:color="auto"/>
      </w:divBdr>
    </w:div>
    <w:div w:id="1104762443">
      <w:bodyDiv w:val="1"/>
      <w:marLeft w:val="0"/>
      <w:marRight w:val="0"/>
      <w:marTop w:val="0"/>
      <w:marBottom w:val="0"/>
      <w:divBdr>
        <w:top w:val="none" w:sz="0" w:space="0" w:color="auto"/>
        <w:left w:val="none" w:sz="0" w:space="0" w:color="auto"/>
        <w:bottom w:val="none" w:sz="0" w:space="0" w:color="auto"/>
        <w:right w:val="none" w:sz="0" w:space="0" w:color="auto"/>
      </w:divBdr>
    </w:div>
    <w:div w:id="1152215332">
      <w:bodyDiv w:val="1"/>
      <w:marLeft w:val="0"/>
      <w:marRight w:val="0"/>
      <w:marTop w:val="0"/>
      <w:marBottom w:val="0"/>
      <w:divBdr>
        <w:top w:val="none" w:sz="0" w:space="0" w:color="auto"/>
        <w:left w:val="none" w:sz="0" w:space="0" w:color="auto"/>
        <w:bottom w:val="none" w:sz="0" w:space="0" w:color="auto"/>
        <w:right w:val="none" w:sz="0" w:space="0" w:color="auto"/>
      </w:divBdr>
    </w:div>
    <w:div w:id="1614285664">
      <w:bodyDiv w:val="1"/>
      <w:marLeft w:val="0"/>
      <w:marRight w:val="0"/>
      <w:marTop w:val="0"/>
      <w:marBottom w:val="0"/>
      <w:divBdr>
        <w:top w:val="none" w:sz="0" w:space="0" w:color="auto"/>
        <w:left w:val="none" w:sz="0" w:space="0" w:color="auto"/>
        <w:bottom w:val="none" w:sz="0" w:space="0" w:color="auto"/>
        <w:right w:val="none" w:sz="0" w:space="0" w:color="auto"/>
      </w:divBdr>
    </w:div>
    <w:div w:id="21069496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25</Pages>
  <Words>4519</Words>
  <Characters>25762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30221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Ashish Lal</cp:lastModifiedBy>
  <cp:revision>5</cp:revision>
  <dcterms:created xsi:type="dcterms:W3CDTF">2013-12-23T23:15:00Z</dcterms:created>
  <dcterms:modified xsi:type="dcterms:W3CDTF">2025-04-08T14:23:00Z</dcterms:modified>
  <cp:category/>
</cp:coreProperties>
</file>