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A5AF" w14:textId="77777777" w:rsidR="00397CE8" w:rsidRPr="00397CE8" w:rsidRDefault="00397CE8" w:rsidP="00397CE8">
      <w:pPr>
        <w:rPr>
          <w:lang w:val="en-IN"/>
        </w:rPr>
      </w:pPr>
      <w:r w:rsidRPr="00397CE8">
        <w:rPr>
          <w:lang w:val="en-IN"/>
        </w:rPr>
        <w:t># Title of the Document: Renewable Energy Systems: Innovations and Challenges in a Sustainable Future</w:t>
      </w:r>
    </w:p>
    <w:p w14:paraId="5ECA0370" w14:textId="77777777" w:rsidR="00397CE8" w:rsidRPr="00397CE8" w:rsidRDefault="00397CE8" w:rsidP="00397CE8">
      <w:pPr>
        <w:rPr>
          <w:lang w:val="en-IN"/>
        </w:rPr>
      </w:pPr>
    </w:p>
    <w:p w14:paraId="06F2C9DD" w14:textId="77777777" w:rsidR="00397CE8" w:rsidRPr="00397CE8" w:rsidRDefault="00397CE8" w:rsidP="00397CE8">
      <w:pPr>
        <w:rPr>
          <w:lang w:val="en-IN"/>
        </w:rPr>
      </w:pPr>
      <w:r w:rsidRPr="00397CE8">
        <w:rPr>
          <w:lang w:val="en-IN"/>
        </w:rPr>
        <w:t>## Abstract</w:t>
      </w:r>
    </w:p>
    <w:p w14:paraId="2B36E586" w14:textId="77777777" w:rsidR="00397CE8" w:rsidRPr="00397CE8" w:rsidRDefault="00397CE8" w:rsidP="00397CE8">
      <w:pPr>
        <w:rPr>
          <w:lang w:val="en-IN"/>
        </w:rPr>
      </w:pPr>
      <w:r w:rsidRPr="00397CE8">
        <w:rPr>
          <w:lang w:val="en-IN"/>
        </w:rPr>
        <w:t>This document explores the advancements, challenges, and future directions of renewable energy systems in the context of global sustainability. It provides a comprehensive analysis of renewable energy technologies, their integration into existing energy grids, and the socio-economic and environmental implications of their adoption. By synthesizing current research and presenting innovative solutions, this work aims to contribute to the global transition toward sustainable energy systems. The study emphasizes the importance of policy frameworks, technological innovation, and community engagement in overcoming barriers to renewable energy adoption.</w:t>
      </w:r>
    </w:p>
    <w:p w14:paraId="74100F08" w14:textId="77777777" w:rsidR="00397CE8" w:rsidRPr="00397CE8" w:rsidRDefault="00397CE8" w:rsidP="00397CE8">
      <w:pPr>
        <w:rPr>
          <w:lang w:val="en-IN"/>
        </w:rPr>
      </w:pPr>
    </w:p>
    <w:p w14:paraId="271D9F71" w14:textId="77777777" w:rsidR="00397CE8" w:rsidRPr="00397CE8" w:rsidRDefault="00397CE8" w:rsidP="00397CE8">
      <w:pPr>
        <w:rPr>
          <w:lang w:val="en-IN"/>
        </w:rPr>
      </w:pPr>
      <w:r w:rsidRPr="00397CE8">
        <w:rPr>
          <w:lang w:val="en-IN"/>
        </w:rPr>
        <w:t>---</w:t>
      </w:r>
    </w:p>
    <w:p w14:paraId="367A7D81" w14:textId="77777777" w:rsidR="00397CE8" w:rsidRPr="00397CE8" w:rsidRDefault="00397CE8" w:rsidP="00397CE8">
      <w:pPr>
        <w:rPr>
          <w:lang w:val="en-IN"/>
        </w:rPr>
      </w:pPr>
    </w:p>
    <w:p w14:paraId="142D9455" w14:textId="77777777" w:rsidR="00397CE8" w:rsidRPr="00397CE8" w:rsidRDefault="00397CE8" w:rsidP="00397CE8">
      <w:pPr>
        <w:rPr>
          <w:lang w:val="en-IN"/>
        </w:rPr>
      </w:pPr>
      <w:r w:rsidRPr="00397CE8">
        <w:rPr>
          <w:lang w:val="en-IN"/>
        </w:rPr>
        <w:t>## Table of Contents</w:t>
      </w:r>
    </w:p>
    <w:p w14:paraId="33A04BE2" w14:textId="77777777" w:rsidR="00397CE8" w:rsidRPr="00397CE8" w:rsidRDefault="00397CE8" w:rsidP="00397CE8">
      <w:pPr>
        <w:rPr>
          <w:lang w:val="en-IN"/>
        </w:rPr>
      </w:pPr>
      <w:r w:rsidRPr="00397CE8">
        <w:rPr>
          <w:lang w:val="en-IN"/>
        </w:rPr>
        <w:t xml:space="preserve">1. [Introduction](#introduction)  </w:t>
      </w:r>
    </w:p>
    <w:p w14:paraId="278BF020" w14:textId="77777777" w:rsidR="00397CE8" w:rsidRPr="00397CE8" w:rsidRDefault="00397CE8" w:rsidP="00397CE8">
      <w:pPr>
        <w:rPr>
          <w:lang w:val="en-IN"/>
        </w:rPr>
      </w:pPr>
      <w:r w:rsidRPr="00397CE8">
        <w:rPr>
          <w:lang w:val="en-IN"/>
        </w:rPr>
        <w:t xml:space="preserve">2. [Background](#background)  </w:t>
      </w:r>
    </w:p>
    <w:p w14:paraId="3E87B8FE" w14:textId="77777777" w:rsidR="00397CE8" w:rsidRPr="00397CE8" w:rsidRDefault="00397CE8" w:rsidP="00397CE8">
      <w:pPr>
        <w:rPr>
          <w:lang w:val="en-IN"/>
        </w:rPr>
      </w:pPr>
      <w:r w:rsidRPr="00397CE8">
        <w:rPr>
          <w:lang w:val="en-IN"/>
        </w:rPr>
        <w:t xml:space="preserve">3. [Literature </w:t>
      </w:r>
      <w:proofErr w:type="gramStart"/>
      <w:r w:rsidRPr="00397CE8">
        <w:rPr>
          <w:lang w:val="en-IN"/>
        </w:rPr>
        <w:t>Review](</w:t>
      </w:r>
      <w:proofErr w:type="gramEnd"/>
      <w:r w:rsidRPr="00397CE8">
        <w:rPr>
          <w:lang w:val="en-IN"/>
        </w:rPr>
        <w:t xml:space="preserve">#literature-review)  </w:t>
      </w:r>
    </w:p>
    <w:p w14:paraId="77D0B90B" w14:textId="77777777" w:rsidR="00397CE8" w:rsidRPr="00397CE8" w:rsidRDefault="00397CE8" w:rsidP="00397CE8">
      <w:pPr>
        <w:rPr>
          <w:lang w:val="en-IN"/>
        </w:rPr>
      </w:pPr>
      <w:r w:rsidRPr="00397CE8">
        <w:rPr>
          <w:lang w:val="en-IN"/>
        </w:rPr>
        <w:t xml:space="preserve">4. [Methodology](#methodology)  </w:t>
      </w:r>
    </w:p>
    <w:p w14:paraId="1D57D3DC" w14:textId="77777777" w:rsidR="00397CE8" w:rsidRPr="00397CE8" w:rsidRDefault="00397CE8" w:rsidP="00397CE8">
      <w:pPr>
        <w:rPr>
          <w:lang w:val="en-IN"/>
        </w:rPr>
      </w:pPr>
      <w:r w:rsidRPr="00397CE8">
        <w:rPr>
          <w:lang w:val="en-IN"/>
        </w:rPr>
        <w:t xml:space="preserve">5. [Renewable Energy </w:t>
      </w:r>
      <w:proofErr w:type="gramStart"/>
      <w:r w:rsidRPr="00397CE8">
        <w:rPr>
          <w:lang w:val="en-IN"/>
        </w:rPr>
        <w:t>Technologies](</w:t>
      </w:r>
      <w:proofErr w:type="gramEnd"/>
      <w:r w:rsidRPr="00397CE8">
        <w:rPr>
          <w:lang w:val="en-IN"/>
        </w:rPr>
        <w:t xml:space="preserve">#renewable-energy-technologies)  </w:t>
      </w:r>
    </w:p>
    <w:p w14:paraId="4D6751F3" w14:textId="77777777" w:rsidR="00397CE8" w:rsidRPr="00397CE8" w:rsidRDefault="00397CE8" w:rsidP="00397CE8">
      <w:pPr>
        <w:rPr>
          <w:lang w:val="en-IN"/>
        </w:rPr>
      </w:pPr>
      <w:r w:rsidRPr="00397CE8">
        <w:rPr>
          <w:lang w:val="en-IN"/>
        </w:rPr>
        <w:t xml:space="preserve">6. [Integration into Energy </w:t>
      </w:r>
      <w:proofErr w:type="gramStart"/>
      <w:r w:rsidRPr="00397CE8">
        <w:rPr>
          <w:lang w:val="en-IN"/>
        </w:rPr>
        <w:t>Grids](</w:t>
      </w:r>
      <w:proofErr w:type="gramEnd"/>
      <w:r w:rsidRPr="00397CE8">
        <w:rPr>
          <w:lang w:val="en-IN"/>
        </w:rPr>
        <w:t xml:space="preserve">#integration-into-energy-grids)  </w:t>
      </w:r>
    </w:p>
    <w:p w14:paraId="0FBFA581" w14:textId="77777777" w:rsidR="00397CE8" w:rsidRPr="00397CE8" w:rsidRDefault="00397CE8" w:rsidP="00397CE8">
      <w:pPr>
        <w:rPr>
          <w:lang w:val="en-IN"/>
        </w:rPr>
      </w:pPr>
      <w:r w:rsidRPr="00397CE8">
        <w:rPr>
          <w:lang w:val="en-IN"/>
        </w:rPr>
        <w:t xml:space="preserve">7. [Socio-Economic </w:t>
      </w:r>
      <w:proofErr w:type="gramStart"/>
      <w:r w:rsidRPr="00397CE8">
        <w:rPr>
          <w:lang w:val="en-IN"/>
        </w:rPr>
        <w:t>Impacts](</w:t>
      </w:r>
      <w:proofErr w:type="gramEnd"/>
      <w:r w:rsidRPr="00397CE8">
        <w:rPr>
          <w:lang w:val="en-IN"/>
        </w:rPr>
        <w:t xml:space="preserve">#socio-economic-impacts)  </w:t>
      </w:r>
    </w:p>
    <w:p w14:paraId="463D119E" w14:textId="77777777" w:rsidR="00397CE8" w:rsidRPr="00397CE8" w:rsidRDefault="00397CE8" w:rsidP="00397CE8">
      <w:pPr>
        <w:rPr>
          <w:lang w:val="en-IN"/>
        </w:rPr>
      </w:pPr>
      <w:r w:rsidRPr="00397CE8">
        <w:rPr>
          <w:lang w:val="en-IN"/>
        </w:rPr>
        <w:t xml:space="preserve">8. [Environmental Benefits and </w:t>
      </w:r>
      <w:proofErr w:type="gramStart"/>
      <w:r w:rsidRPr="00397CE8">
        <w:rPr>
          <w:lang w:val="en-IN"/>
        </w:rPr>
        <w:t>Challenges](</w:t>
      </w:r>
      <w:proofErr w:type="gramEnd"/>
      <w:r w:rsidRPr="00397CE8">
        <w:rPr>
          <w:lang w:val="en-IN"/>
        </w:rPr>
        <w:t xml:space="preserve">#environmental-benefits-and-challenges)  </w:t>
      </w:r>
    </w:p>
    <w:p w14:paraId="2FD9A661" w14:textId="77777777" w:rsidR="00397CE8" w:rsidRPr="00397CE8" w:rsidRDefault="00397CE8" w:rsidP="00397CE8">
      <w:pPr>
        <w:rPr>
          <w:lang w:val="en-IN"/>
        </w:rPr>
      </w:pPr>
      <w:r w:rsidRPr="00397CE8">
        <w:rPr>
          <w:lang w:val="en-IN"/>
        </w:rPr>
        <w:t xml:space="preserve">9. [Case </w:t>
      </w:r>
      <w:proofErr w:type="gramStart"/>
      <w:r w:rsidRPr="00397CE8">
        <w:rPr>
          <w:lang w:val="en-IN"/>
        </w:rPr>
        <w:t>Studies](</w:t>
      </w:r>
      <w:proofErr w:type="gramEnd"/>
      <w:r w:rsidRPr="00397CE8">
        <w:rPr>
          <w:lang w:val="en-IN"/>
        </w:rPr>
        <w:t xml:space="preserve">#case-studies)  </w:t>
      </w:r>
    </w:p>
    <w:p w14:paraId="4BD091C2" w14:textId="77777777" w:rsidR="00397CE8" w:rsidRPr="00397CE8" w:rsidRDefault="00397CE8" w:rsidP="00397CE8">
      <w:pPr>
        <w:rPr>
          <w:lang w:val="en-IN"/>
        </w:rPr>
      </w:pPr>
      <w:r w:rsidRPr="00397CE8">
        <w:rPr>
          <w:lang w:val="en-IN"/>
        </w:rPr>
        <w:t xml:space="preserve">10. [Challenges and </w:t>
      </w:r>
      <w:proofErr w:type="gramStart"/>
      <w:r w:rsidRPr="00397CE8">
        <w:rPr>
          <w:lang w:val="en-IN"/>
        </w:rPr>
        <w:t>Limitations](</w:t>
      </w:r>
      <w:proofErr w:type="gramEnd"/>
      <w:r w:rsidRPr="00397CE8">
        <w:rPr>
          <w:lang w:val="en-IN"/>
        </w:rPr>
        <w:t xml:space="preserve">#challenges-and-limitations)  </w:t>
      </w:r>
    </w:p>
    <w:p w14:paraId="1B749400" w14:textId="77777777" w:rsidR="00397CE8" w:rsidRPr="00397CE8" w:rsidRDefault="00397CE8" w:rsidP="00397CE8">
      <w:pPr>
        <w:rPr>
          <w:lang w:val="en-IN"/>
        </w:rPr>
      </w:pPr>
      <w:r w:rsidRPr="00397CE8">
        <w:rPr>
          <w:lang w:val="en-IN"/>
        </w:rPr>
        <w:t xml:space="preserve">11. [Future </w:t>
      </w:r>
      <w:proofErr w:type="gramStart"/>
      <w:r w:rsidRPr="00397CE8">
        <w:rPr>
          <w:lang w:val="en-IN"/>
        </w:rPr>
        <w:t>Directions](</w:t>
      </w:r>
      <w:proofErr w:type="gramEnd"/>
      <w:r w:rsidRPr="00397CE8">
        <w:rPr>
          <w:lang w:val="en-IN"/>
        </w:rPr>
        <w:t xml:space="preserve">#future-directions)  </w:t>
      </w:r>
    </w:p>
    <w:p w14:paraId="625E7347" w14:textId="77777777" w:rsidR="00397CE8" w:rsidRPr="00397CE8" w:rsidRDefault="00397CE8" w:rsidP="00397CE8">
      <w:pPr>
        <w:rPr>
          <w:lang w:val="en-IN"/>
        </w:rPr>
      </w:pPr>
      <w:r w:rsidRPr="00397CE8">
        <w:rPr>
          <w:lang w:val="en-IN"/>
        </w:rPr>
        <w:t xml:space="preserve">12. [Conclusion](#conclusion)  </w:t>
      </w:r>
    </w:p>
    <w:p w14:paraId="5C795C3C" w14:textId="77777777" w:rsidR="00397CE8" w:rsidRPr="00397CE8" w:rsidRDefault="00397CE8" w:rsidP="00397CE8">
      <w:pPr>
        <w:rPr>
          <w:lang w:val="en-IN"/>
        </w:rPr>
      </w:pPr>
    </w:p>
    <w:p w14:paraId="36D443C9" w14:textId="77777777" w:rsidR="00397CE8" w:rsidRPr="00397CE8" w:rsidRDefault="00397CE8" w:rsidP="00397CE8">
      <w:pPr>
        <w:rPr>
          <w:lang w:val="en-IN"/>
        </w:rPr>
      </w:pPr>
      <w:r w:rsidRPr="00397CE8">
        <w:rPr>
          <w:lang w:val="en-IN"/>
        </w:rPr>
        <w:lastRenderedPageBreak/>
        <w:t>---</w:t>
      </w:r>
    </w:p>
    <w:p w14:paraId="083955A2" w14:textId="77777777" w:rsidR="00397CE8" w:rsidRPr="00397CE8" w:rsidRDefault="00397CE8" w:rsidP="00397CE8">
      <w:pPr>
        <w:rPr>
          <w:lang w:val="en-IN"/>
        </w:rPr>
      </w:pPr>
    </w:p>
    <w:p w14:paraId="1A96D2A3" w14:textId="77777777" w:rsidR="00397CE8" w:rsidRPr="00397CE8" w:rsidRDefault="00397CE8" w:rsidP="00397CE8">
      <w:pPr>
        <w:rPr>
          <w:lang w:val="en-IN"/>
        </w:rPr>
      </w:pPr>
      <w:r w:rsidRPr="00397CE8">
        <w:rPr>
          <w:lang w:val="en-IN"/>
        </w:rPr>
        <w:t>## Introduction</w:t>
      </w:r>
    </w:p>
    <w:p w14:paraId="271B8631" w14:textId="77777777" w:rsidR="00397CE8" w:rsidRPr="00397CE8" w:rsidRDefault="00397CE8" w:rsidP="00397CE8">
      <w:pPr>
        <w:rPr>
          <w:lang w:val="en-IN"/>
        </w:rPr>
      </w:pPr>
      <w:r w:rsidRPr="00397CE8">
        <w:rPr>
          <w:lang w:val="en-IN"/>
        </w:rPr>
        <w:t>The global energy landscape is undergoing a significant transformation as nations strive to reduce greenhouse gas emissions and transition to sustainable energy systems. Renewable energy sources, such as solar, wind, and hydropower, have emerged as critical components of this transition. This section introduces the motivation behind the study and its relevance in addressing climate change and energy security.</w:t>
      </w:r>
    </w:p>
    <w:p w14:paraId="65F7CA82" w14:textId="77777777" w:rsidR="00397CE8" w:rsidRPr="00397CE8" w:rsidRDefault="00397CE8" w:rsidP="00397CE8">
      <w:pPr>
        <w:rPr>
          <w:lang w:val="en-IN"/>
        </w:rPr>
      </w:pPr>
    </w:p>
    <w:p w14:paraId="6E20CCB8" w14:textId="77777777" w:rsidR="00397CE8" w:rsidRPr="00397CE8" w:rsidRDefault="00397CE8" w:rsidP="00397CE8">
      <w:pPr>
        <w:rPr>
          <w:lang w:val="en-IN"/>
        </w:rPr>
      </w:pPr>
      <w:r w:rsidRPr="00397CE8">
        <w:rPr>
          <w:lang w:val="en-IN"/>
        </w:rPr>
        <w:t>### Problem Statement</w:t>
      </w:r>
    </w:p>
    <w:p w14:paraId="7B5A9378" w14:textId="77777777" w:rsidR="00397CE8" w:rsidRPr="00397CE8" w:rsidRDefault="00397CE8" w:rsidP="00397CE8">
      <w:pPr>
        <w:rPr>
          <w:lang w:val="en-IN"/>
        </w:rPr>
      </w:pPr>
      <w:r w:rsidRPr="00397CE8">
        <w:rPr>
          <w:lang w:val="en-IN"/>
        </w:rPr>
        <w:t>Despite the rapid growth of renewable energy technologies, their widespread adoption faces numerous challenges, including high initial costs, technological limitations, and policy barriers. This research addresses these challenges by exploring innovative solutions and strategies for accelerating the transition to renewable energy systems.</w:t>
      </w:r>
    </w:p>
    <w:p w14:paraId="5CD860B2" w14:textId="77777777" w:rsidR="00397CE8" w:rsidRPr="00397CE8" w:rsidRDefault="00397CE8" w:rsidP="00397CE8">
      <w:pPr>
        <w:rPr>
          <w:lang w:val="en-IN"/>
        </w:rPr>
      </w:pPr>
    </w:p>
    <w:p w14:paraId="74028179" w14:textId="77777777" w:rsidR="00397CE8" w:rsidRPr="00397CE8" w:rsidRDefault="00397CE8" w:rsidP="00397CE8">
      <w:pPr>
        <w:rPr>
          <w:lang w:val="en-IN"/>
        </w:rPr>
      </w:pPr>
      <w:r w:rsidRPr="00397CE8">
        <w:rPr>
          <w:lang w:val="en-IN"/>
        </w:rPr>
        <w:t>### Research Questions</w:t>
      </w:r>
    </w:p>
    <w:p w14:paraId="1F2E05FB" w14:textId="77777777" w:rsidR="00397CE8" w:rsidRPr="00397CE8" w:rsidRDefault="00397CE8" w:rsidP="00397CE8">
      <w:pPr>
        <w:rPr>
          <w:lang w:val="en-IN"/>
        </w:rPr>
      </w:pPr>
      <w:r w:rsidRPr="00397CE8">
        <w:rPr>
          <w:lang w:val="en-IN"/>
        </w:rPr>
        <w:t>This study seeks to answer the following questions:</w:t>
      </w:r>
    </w:p>
    <w:p w14:paraId="43A82DF3" w14:textId="77777777" w:rsidR="00397CE8" w:rsidRPr="00397CE8" w:rsidRDefault="00397CE8" w:rsidP="00397CE8">
      <w:pPr>
        <w:rPr>
          <w:lang w:val="en-IN"/>
        </w:rPr>
      </w:pPr>
      <w:r w:rsidRPr="00397CE8">
        <w:rPr>
          <w:lang w:val="en-IN"/>
        </w:rPr>
        <w:t>1. What are the latest advancements in renewable energy technologies?</w:t>
      </w:r>
    </w:p>
    <w:p w14:paraId="25F78CDC" w14:textId="77777777" w:rsidR="00397CE8" w:rsidRPr="00397CE8" w:rsidRDefault="00397CE8" w:rsidP="00397CE8">
      <w:pPr>
        <w:rPr>
          <w:lang w:val="en-IN"/>
        </w:rPr>
      </w:pPr>
      <w:r w:rsidRPr="00397CE8">
        <w:rPr>
          <w:lang w:val="en-IN"/>
        </w:rPr>
        <w:t>2. How can renewable energy systems be effectively integrated into existing energy grids?</w:t>
      </w:r>
    </w:p>
    <w:p w14:paraId="24E395A3" w14:textId="77777777" w:rsidR="00397CE8" w:rsidRPr="00397CE8" w:rsidRDefault="00397CE8" w:rsidP="00397CE8">
      <w:pPr>
        <w:rPr>
          <w:lang w:val="en-IN"/>
        </w:rPr>
      </w:pPr>
      <w:r w:rsidRPr="00397CE8">
        <w:rPr>
          <w:lang w:val="en-IN"/>
        </w:rPr>
        <w:t>3. What are the socio-economic and environmental impacts of renewable energy adoption?</w:t>
      </w:r>
    </w:p>
    <w:p w14:paraId="49F04D28" w14:textId="77777777" w:rsidR="00397CE8" w:rsidRPr="00397CE8" w:rsidRDefault="00397CE8" w:rsidP="00397CE8">
      <w:pPr>
        <w:rPr>
          <w:lang w:val="en-IN"/>
        </w:rPr>
      </w:pPr>
      <w:r w:rsidRPr="00397CE8">
        <w:rPr>
          <w:lang w:val="en-IN"/>
        </w:rPr>
        <w:t>4. What strategies can overcome the barriers to renewable energy implementation?</w:t>
      </w:r>
    </w:p>
    <w:p w14:paraId="22CCC130" w14:textId="77777777" w:rsidR="00397CE8" w:rsidRPr="00397CE8" w:rsidRDefault="00397CE8" w:rsidP="00397CE8">
      <w:pPr>
        <w:rPr>
          <w:lang w:val="en-IN"/>
        </w:rPr>
      </w:pPr>
    </w:p>
    <w:p w14:paraId="241C171F" w14:textId="77777777" w:rsidR="00397CE8" w:rsidRPr="00397CE8" w:rsidRDefault="00397CE8" w:rsidP="00397CE8">
      <w:pPr>
        <w:rPr>
          <w:lang w:val="en-IN"/>
        </w:rPr>
      </w:pPr>
      <w:r w:rsidRPr="00397CE8">
        <w:rPr>
          <w:lang w:val="en-IN"/>
        </w:rPr>
        <w:t>### Significance and Contribution</w:t>
      </w:r>
    </w:p>
    <w:p w14:paraId="64AFBB14" w14:textId="77777777" w:rsidR="00397CE8" w:rsidRPr="00397CE8" w:rsidRDefault="00397CE8" w:rsidP="00397CE8">
      <w:pPr>
        <w:rPr>
          <w:lang w:val="en-IN"/>
        </w:rPr>
      </w:pPr>
      <w:r w:rsidRPr="00397CE8">
        <w:rPr>
          <w:lang w:val="en-IN"/>
        </w:rPr>
        <w:t>This research contributes to the field by:</w:t>
      </w:r>
    </w:p>
    <w:p w14:paraId="44A8DEA8" w14:textId="77777777" w:rsidR="00397CE8" w:rsidRPr="00397CE8" w:rsidRDefault="00397CE8" w:rsidP="00397CE8">
      <w:pPr>
        <w:rPr>
          <w:lang w:val="en-IN"/>
        </w:rPr>
      </w:pPr>
      <w:r w:rsidRPr="00397CE8">
        <w:rPr>
          <w:lang w:val="en-IN"/>
        </w:rPr>
        <w:t xml:space="preserve">- </w:t>
      </w:r>
      <w:proofErr w:type="spellStart"/>
      <w:r w:rsidRPr="00397CE8">
        <w:rPr>
          <w:lang w:val="en-IN"/>
        </w:rPr>
        <w:t>Analyzing</w:t>
      </w:r>
      <w:proofErr w:type="spellEnd"/>
      <w:r w:rsidRPr="00397CE8">
        <w:rPr>
          <w:lang w:val="en-IN"/>
        </w:rPr>
        <w:t xml:space="preserve"> the latest innovations in renewable energy technologies</w:t>
      </w:r>
    </w:p>
    <w:p w14:paraId="1D72BE8E" w14:textId="77777777" w:rsidR="00397CE8" w:rsidRPr="00397CE8" w:rsidRDefault="00397CE8" w:rsidP="00397CE8">
      <w:pPr>
        <w:rPr>
          <w:lang w:val="en-IN"/>
        </w:rPr>
      </w:pPr>
      <w:r w:rsidRPr="00397CE8">
        <w:rPr>
          <w:lang w:val="en-IN"/>
        </w:rPr>
        <w:t>- Identifying key challenges and proposing solutions for grid integration</w:t>
      </w:r>
    </w:p>
    <w:p w14:paraId="56051A29" w14:textId="77777777" w:rsidR="00397CE8" w:rsidRPr="00397CE8" w:rsidRDefault="00397CE8" w:rsidP="00397CE8">
      <w:pPr>
        <w:rPr>
          <w:lang w:val="en-IN"/>
        </w:rPr>
      </w:pPr>
      <w:r w:rsidRPr="00397CE8">
        <w:rPr>
          <w:lang w:val="en-IN"/>
        </w:rPr>
        <w:t>- Evaluating the socio-economic and environmental impacts of renewable energy systems</w:t>
      </w:r>
    </w:p>
    <w:p w14:paraId="1CC9892A" w14:textId="77777777" w:rsidR="00397CE8" w:rsidRPr="00397CE8" w:rsidRDefault="00397CE8" w:rsidP="00397CE8">
      <w:pPr>
        <w:rPr>
          <w:lang w:val="en-IN"/>
        </w:rPr>
      </w:pPr>
      <w:r w:rsidRPr="00397CE8">
        <w:rPr>
          <w:lang w:val="en-IN"/>
        </w:rPr>
        <w:t>- Highlighting future research directions to address existing gaps</w:t>
      </w:r>
    </w:p>
    <w:p w14:paraId="7A9FC3CE" w14:textId="77777777" w:rsidR="00397CE8" w:rsidRPr="00397CE8" w:rsidRDefault="00397CE8" w:rsidP="00397CE8">
      <w:pPr>
        <w:rPr>
          <w:lang w:val="en-IN"/>
        </w:rPr>
      </w:pPr>
    </w:p>
    <w:p w14:paraId="5E27B4D6" w14:textId="77777777" w:rsidR="00397CE8" w:rsidRPr="00397CE8" w:rsidRDefault="00397CE8" w:rsidP="00397CE8">
      <w:pPr>
        <w:rPr>
          <w:lang w:val="en-IN"/>
        </w:rPr>
      </w:pPr>
      <w:r w:rsidRPr="00397CE8">
        <w:rPr>
          <w:lang w:val="en-IN"/>
        </w:rPr>
        <w:lastRenderedPageBreak/>
        <w:t>### Scope and Delimitations</w:t>
      </w:r>
    </w:p>
    <w:p w14:paraId="34517173" w14:textId="77777777" w:rsidR="00397CE8" w:rsidRPr="00397CE8" w:rsidRDefault="00397CE8" w:rsidP="00397CE8">
      <w:pPr>
        <w:rPr>
          <w:lang w:val="en-IN"/>
        </w:rPr>
      </w:pPr>
      <w:r w:rsidRPr="00397CE8">
        <w:rPr>
          <w:lang w:val="en-IN"/>
        </w:rPr>
        <w:t>The study focuses on renewable energy technologies and their integration into energy grids, excluding broader topics such as energy storage and nuclear energy. It emphasizes the socio-economic and environmental aspects of renewable energy adoption.</w:t>
      </w:r>
    </w:p>
    <w:p w14:paraId="337A1E59" w14:textId="77777777" w:rsidR="00397CE8" w:rsidRPr="00397CE8" w:rsidRDefault="00397CE8" w:rsidP="00397CE8">
      <w:pPr>
        <w:rPr>
          <w:lang w:val="en-IN"/>
        </w:rPr>
      </w:pPr>
    </w:p>
    <w:p w14:paraId="6EEB0070" w14:textId="77777777" w:rsidR="00397CE8" w:rsidRPr="00397CE8" w:rsidRDefault="00397CE8" w:rsidP="00397CE8">
      <w:pPr>
        <w:rPr>
          <w:lang w:val="en-IN"/>
        </w:rPr>
      </w:pPr>
      <w:r w:rsidRPr="00397CE8">
        <w:rPr>
          <w:lang w:val="en-IN"/>
        </w:rPr>
        <w:t>---</w:t>
      </w:r>
    </w:p>
    <w:p w14:paraId="487CCD29" w14:textId="77777777" w:rsidR="00397CE8" w:rsidRPr="00397CE8" w:rsidRDefault="00397CE8" w:rsidP="00397CE8">
      <w:pPr>
        <w:rPr>
          <w:lang w:val="en-IN"/>
        </w:rPr>
      </w:pPr>
    </w:p>
    <w:p w14:paraId="76D77D20" w14:textId="77777777" w:rsidR="00397CE8" w:rsidRPr="00397CE8" w:rsidRDefault="00397CE8" w:rsidP="00397CE8">
      <w:pPr>
        <w:rPr>
          <w:lang w:val="en-IN"/>
        </w:rPr>
      </w:pPr>
      <w:r w:rsidRPr="00397CE8">
        <w:rPr>
          <w:lang w:val="en-IN"/>
        </w:rPr>
        <w:t>## Background</w:t>
      </w:r>
    </w:p>
    <w:p w14:paraId="43E82FA8" w14:textId="77777777" w:rsidR="00397CE8" w:rsidRPr="00397CE8" w:rsidRDefault="00397CE8" w:rsidP="00397CE8">
      <w:pPr>
        <w:rPr>
          <w:lang w:val="en-IN"/>
        </w:rPr>
      </w:pPr>
      <w:r w:rsidRPr="00397CE8">
        <w:rPr>
          <w:lang w:val="en-IN"/>
        </w:rPr>
        <w:t>The transition to renewable energy is rooted in decades of technological advancements and policy initiatives. This section provides an overview of the historical development and current state of renewable energy systems.</w:t>
      </w:r>
    </w:p>
    <w:p w14:paraId="3D7923C3" w14:textId="77777777" w:rsidR="00397CE8" w:rsidRPr="00397CE8" w:rsidRDefault="00397CE8" w:rsidP="00397CE8">
      <w:pPr>
        <w:rPr>
          <w:lang w:val="en-IN"/>
        </w:rPr>
      </w:pPr>
    </w:p>
    <w:p w14:paraId="6B5DC09C" w14:textId="77777777" w:rsidR="00397CE8" w:rsidRPr="00397CE8" w:rsidRDefault="00397CE8" w:rsidP="00397CE8">
      <w:pPr>
        <w:rPr>
          <w:lang w:val="en-IN"/>
        </w:rPr>
      </w:pPr>
      <w:r w:rsidRPr="00397CE8">
        <w:rPr>
          <w:lang w:val="en-IN"/>
        </w:rPr>
        <w:t>### Historical Development</w:t>
      </w:r>
    </w:p>
    <w:p w14:paraId="06B31989" w14:textId="4127575D" w:rsidR="00397CE8" w:rsidRPr="00397CE8" w:rsidRDefault="00397CE8" w:rsidP="00397CE8">
      <w:pPr>
        <w:rPr>
          <w:lang w:val="en-IN"/>
        </w:rPr>
      </w:pPr>
      <w:r>
        <w:rPr>
          <w:lang w:val="en-IN"/>
        </w:rPr>
        <w:t xml:space="preserve"> </w:t>
      </w:r>
      <w:r w:rsidRPr="00397CE8">
        <w:rPr>
          <w:lang w:val="en-IN"/>
        </w:rPr>
        <w:t xml:space="preserve"> Early Beginnings (1800s-1900s)</w:t>
      </w:r>
    </w:p>
    <w:p w14:paraId="1FE74FCC" w14:textId="77777777" w:rsidR="00397CE8" w:rsidRPr="00397CE8" w:rsidRDefault="00397CE8" w:rsidP="00397CE8">
      <w:pPr>
        <w:rPr>
          <w:lang w:val="en-IN"/>
        </w:rPr>
      </w:pPr>
      <w:r w:rsidRPr="00397CE8">
        <w:rPr>
          <w:lang w:val="en-IN"/>
        </w:rPr>
        <w:t xml:space="preserve">The use of renewable energy </w:t>
      </w:r>
      <w:proofErr w:type="gramStart"/>
      <w:r w:rsidRPr="00397CE8">
        <w:rPr>
          <w:lang w:val="en-IN"/>
        </w:rPr>
        <w:t>dates back to</w:t>
      </w:r>
      <w:proofErr w:type="gramEnd"/>
      <w:r w:rsidRPr="00397CE8">
        <w:rPr>
          <w:lang w:val="en-IN"/>
        </w:rPr>
        <w:t xml:space="preserve"> the 19th century, with the development of hydroelectric power and early wind turbines.</w:t>
      </w:r>
    </w:p>
    <w:p w14:paraId="07ED1357" w14:textId="77777777" w:rsidR="00397CE8" w:rsidRPr="00397CE8" w:rsidRDefault="00397CE8" w:rsidP="00397CE8">
      <w:pPr>
        <w:rPr>
          <w:lang w:val="en-IN"/>
        </w:rPr>
      </w:pPr>
    </w:p>
    <w:p w14:paraId="2D0B95FF" w14:textId="0910A898" w:rsidR="00397CE8" w:rsidRPr="00397CE8" w:rsidRDefault="00397CE8" w:rsidP="00397CE8">
      <w:pPr>
        <w:rPr>
          <w:lang w:val="en-IN"/>
        </w:rPr>
      </w:pPr>
      <w:r>
        <w:rPr>
          <w:lang w:val="en-IN"/>
        </w:rPr>
        <w:t xml:space="preserve"> </w:t>
      </w:r>
      <w:r w:rsidRPr="00397CE8">
        <w:rPr>
          <w:lang w:val="en-IN"/>
        </w:rPr>
        <w:t xml:space="preserve"> Growth Phase (1970s-2000s)</w:t>
      </w:r>
    </w:p>
    <w:p w14:paraId="3086239E" w14:textId="77777777" w:rsidR="00397CE8" w:rsidRPr="00397CE8" w:rsidRDefault="00397CE8" w:rsidP="00397CE8">
      <w:pPr>
        <w:rPr>
          <w:lang w:val="en-IN"/>
        </w:rPr>
      </w:pPr>
      <w:r w:rsidRPr="00397CE8">
        <w:rPr>
          <w:lang w:val="en-IN"/>
        </w:rPr>
        <w:t>The oil crises of the 1970s spurred interest in alternative energy sources, leading to significant investments in solar and wind energy technologies.</w:t>
      </w:r>
    </w:p>
    <w:p w14:paraId="25111EEB" w14:textId="77777777" w:rsidR="00397CE8" w:rsidRPr="00397CE8" w:rsidRDefault="00397CE8" w:rsidP="00397CE8">
      <w:pPr>
        <w:rPr>
          <w:lang w:val="en-IN"/>
        </w:rPr>
      </w:pPr>
    </w:p>
    <w:p w14:paraId="1CDBF1E5" w14:textId="7EF1E4EF" w:rsidR="00397CE8" w:rsidRPr="00397CE8" w:rsidRDefault="00397CE8" w:rsidP="00397CE8">
      <w:pPr>
        <w:rPr>
          <w:lang w:val="en-IN"/>
        </w:rPr>
      </w:pPr>
      <w:r>
        <w:rPr>
          <w:lang w:val="en-IN"/>
        </w:rPr>
        <w:t xml:space="preserve"> </w:t>
      </w:r>
      <w:r w:rsidRPr="00397CE8">
        <w:rPr>
          <w:lang w:val="en-IN"/>
        </w:rPr>
        <w:t xml:space="preserve"> Modern Era (2000s-Present)</w:t>
      </w:r>
    </w:p>
    <w:p w14:paraId="3CDB8D79" w14:textId="77777777" w:rsidR="00397CE8" w:rsidRPr="00397CE8" w:rsidRDefault="00397CE8" w:rsidP="00397CE8">
      <w:pPr>
        <w:rPr>
          <w:lang w:val="en-IN"/>
        </w:rPr>
      </w:pPr>
      <w:r w:rsidRPr="00397CE8">
        <w:rPr>
          <w:lang w:val="en-IN"/>
        </w:rPr>
        <w:t>Advancements in technology, coupled with growing concerns about climate change, have driven the rapid expansion of renewable energy systems worldwide.</w:t>
      </w:r>
    </w:p>
    <w:p w14:paraId="4DCF2609" w14:textId="77777777" w:rsidR="00397CE8" w:rsidRPr="00397CE8" w:rsidRDefault="00397CE8" w:rsidP="00397CE8">
      <w:pPr>
        <w:rPr>
          <w:lang w:val="en-IN"/>
        </w:rPr>
      </w:pPr>
    </w:p>
    <w:p w14:paraId="1EF30143" w14:textId="77777777" w:rsidR="00397CE8" w:rsidRPr="00397CE8" w:rsidRDefault="00397CE8" w:rsidP="00397CE8">
      <w:pPr>
        <w:rPr>
          <w:lang w:val="en-IN"/>
        </w:rPr>
      </w:pPr>
      <w:r w:rsidRPr="00397CE8">
        <w:rPr>
          <w:lang w:val="en-IN"/>
        </w:rPr>
        <w:t>### Current State of Renewable Energy</w:t>
      </w:r>
    </w:p>
    <w:p w14:paraId="6B842095" w14:textId="77777777" w:rsidR="00397CE8" w:rsidRPr="00397CE8" w:rsidRDefault="00397CE8" w:rsidP="00397CE8">
      <w:pPr>
        <w:rPr>
          <w:lang w:val="en-IN"/>
        </w:rPr>
      </w:pPr>
      <w:r w:rsidRPr="00397CE8">
        <w:rPr>
          <w:lang w:val="en-IN"/>
        </w:rPr>
        <w:t>Renewable energy now accounts for a significant share of global energy production. Solar and wind energy have become the fastest-growing energy sources, while hydropower remains the largest contributor to renewable energy generation.</w:t>
      </w:r>
    </w:p>
    <w:p w14:paraId="46E2EBA4" w14:textId="77777777" w:rsidR="00397CE8" w:rsidRPr="00397CE8" w:rsidRDefault="00397CE8" w:rsidP="00397CE8">
      <w:pPr>
        <w:rPr>
          <w:lang w:val="en-IN"/>
        </w:rPr>
      </w:pPr>
    </w:p>
    <w:p w14:paraId="0A76C1A2" w14:textId="77777777" w:rsidR="00397CE8" w:rsidRPr="00397CE8" w:rsidRDefault="00397CE8" w:rsidP="00397CE8">
      <w:pPr>
        <w:rPr>
          <w:lang w:val="en-IN"/>
        </w:rPr>
      </w:pPr>
      <w:r w:rsidRPr="00397CE8">
        <w:rPr>
          <w:lang w:val="en-IN"/>
        </w:rPr>
        <w:lastRenderedPageBreak/>
        <w:t>---</w:t>
      </w:r>
    </w:p>
    <w:p w14:paraId="08EF092B" w14:textId="77777777" w:rsidR="00397CE8" w:rsidRPr="00397CE8" w:rsidRDefault="00397CE8" w:rsidP="00397CE8">
      <w:pPr>
        <w:rPr>
          <w:lang w:val="en-IN"/>
        </w:rPr>
      </w:pPr>
    </w:p>
    <w:p w14:paraId="553F7BA1" w14:textId="77777777" w:rsidR="00397CE8" w:rsidRPr="00397CE8" w:rsidRDefault="00397CE8" w:rsidP="00397CE8">
      <w:pPr>
        <w:rPr>
          <w:lang w:val="en-IN"/>
        </w:rPr>
      </w:pPr>
      <w:r w:rsidRPr="00397CE8">
        <w:rPr>
          <w:lang w:val="en-IN"/>
        </w:rPr>
        <w:t>## Literature Review</w:t>
      </w:r>
    </w:p>
    <w:p w14:paraId="7F76B47D" w14:textId="77777777" w:rsidR="00397CE8" w:rsidRPr="00397CE8" w:rsidRDefault="00397CE8" w:rsidP="00397CE8">
      <w:pPr>
        <w:rPr>
          <w:lang w:val="en-IN"/>
        </w:rPr>
      </w:pPr>
      <w:r w:rsidRPr="00397CE8">
        <w:rPr>
          <w:lang w:val="en-IN"/>
        </w:rPr>
        <w:t>This section reviews existing research on renewable energy systems, highlighting key findings, gaps, and emerging trends.</w:t>
      </w:r>
    </w:p>
    <w:p w14:paraId="07F719EC" w14:textId="77777777" w:rsidR="00397CE8" w:rsidRPr="00397CE8" w:rsidRDefault="00397CE8" w:rsidP="00397CE8">
      <w:pPr>
        <w:rPr>
          <w:lang w:val="en-IN"/>
        </w:rPr>
      </w:pPr>
    </w:p>
    <w:p w14:paraId="2DAA259D" w14:textId="77777777" w:rsidR="00397CE8" w:rsidRPr="00397CE8" w:rsidRDefault="00397CE8" w:rsidP="00397CE8">
      <w:pPr>
        <w:rPr>
          <w:lang w:val="en-IN"/>
        </w:rPr>
      </w:pPr>
      <w:r w:rsidRPr="00397CE8">
        <w:rPr>
          <w:lang w:val="en-IN"/>
        </w:rPr>
        <w:t>### Foundational Studies</w:t>
      </w:r>
    </w:p>
    <w:p w14:paraId="7371B852" w14:textId="1757D792" w:rsidR="00397CE8" w:rsidRPr="00397CE8" w:rsidRDefault="00397CE8" w:rsidP="00397CE8">
      <w:pPr>
        <w:rPr>
          <w:lang w:val="en-IN"/>
        </w:rPr>
      </w:pPr>
      <w:r>
        <w:rPr>
          <w:lang w:val="en-IN"/>
        </w:rPr>
        <w:t xml:space="preserve"> </w:t>
      </w:r>
      <w:r w:rsidRPr="00397CE8">
        <w:rPr>
          <w:lang w:val="en-IN"/>
        </w:rPr>
        <w:t xml:space="preserve"> Solar Energy</w:t>
      </w:r>
    </w:p>
    <w:p w14:paraId="6CB91C25" w14:textId="77777777" w:rsidR="00397CE8" w:rsidRPr="00397CE8" w:rsidRDefault="00397CE8" w:rsidP="00397CE8">
      <w:pPr>
        <w:rPr>
          <w:lang w:val="en-IN"/>
        </w:rPr>
      </w:pPr>
      <w:r w:rsidRPr="00397CE8">
        <w:rPr>
          <w:lang w:val="en-IN"/>
        </w:rPr>
        <w:t>Early studies demonstrated the potential of photovoltaic (PV) cells to convert sunlight into electricity, paving the way for modern solar energy systems.</w:t>
      </w:r>
    </w:p>
    <w:p w14:paraId="1479A91C" w14:textId="77777777" w:rsidR="00397CE8" w:rsidRPr="00397CE8" w:rsidRDefault="00397CE8" w:rsidP="00397CE8">
      <w:pPr>
        <w:rPr>
          <w:lang w:val="en-IN"/>
        </w:rPr>
      </w:pPr>
    </w:p>
    <w:p w14:paraId="1A595FC8" w14:textId="2F9D49A7" w:rsidR="00397CE8" w:rsidRPr="00397CE8" w:rsidRDefault="00397CE8" w:rsidP="00397CE8">
      <w:pPr>
        <w:rPr>
          <w:lang w:val="en-IN"/>
        </w:rPr>
      </w:pPr>
      <w:r>
        <w:rPr>
          <w:lang w:val="en-IN"/>
        </w:rPr>
        <w:t xml:space="preserve"> </w:t>
      </w:r>
      <w:r w:rsidRPr="00397CE8">
        <w:rPr>
          <w:lang w:val="en-IN"/>
        </w:rPr>
        <w:t xml:space="preserve"> Wind Energy</w:t>
      </w:r>
    </w:p>
    <w:p w14:paraId="71BC2F81" w14:textId="77777777" w:rsidR="00397CE8" w:rsidRPr="00397CE8" w:rsidRDefault="00397CE8" w:rsidP="00397CE8">
      <w:pPr>
        <w:rPr>
          <w:lang w:val="en-IN"/>
        </w:rPr>
      </w:pPr>
      <w:r w:rsidRPr="00397CE8">
        <w:rPr>
          <w:lang w:val="en-IN"/>
        </w:rPr>
        <w:t>Research on wind turbine design and efficiency has significantly improved the viability of wind energy as a major power source.</w:t>
      </w:r>
    </w:p>
    <w:p w14:paraId="5B775C60" w14:textId="77777777" w:rsidR="00397CE8" w:rsidRPr="00397CE8" w:rsidRDefault="00397CE8" w:rsidP="00397CE8">
      <w:pPr>
        <w:rPr>
          <w:lang w:val="en-IN"/>
        </w:rPr>
      </w:pPr>
    </w:p>
    <w:p w14:paraId="0D1FBA1A" w14:textId="77777777" w:rsidR="00397CE8" w:rsidRPr="00397CE8" w:rsidRDefault="00397CE8" w:rsidP="00397CE8">
      <w:pPr>
        <w:rPr>
          <w:lang w:val="en-IN"/>
        </w:rPr>
      </w:pPr>
      <w:r w:rsidRPr="00397CE8">
        <w:rPr>
          <w:lang w:val="en-IN"/>
        </w:rPr>
        <w:t>### Contemporary Research Trends</w:t>
      </w:r>
    </w:p>
    <w:p w14:paraId="15332827" w14:textId="0CBFFDD8" w:rsidR="00397CE8" w:rsidRPr="00397CE8" w:rsidRDefault="00397CE8" w:rsidP="00397CE8">
      <w:pPr>
        <w:rPr>
          <w:lang w:val="en-IN"/>
        </w:rPr>
      </w:pPr>
      <w:r>
        <w:rPr>
          <w:lang w:val="en-IN"/>
        </w:rPr>
        <w:t xml:space="preserve"> </w:t>
      </w:r>
      <w:r w:rsidRPr="00397CE8">
        <w:rPr>
          <w:lang w:val="en-IN"/>
        </w:rPr>
        <w:t xml:space="preserve"> Smart Grids</w:t>
      </w:r>
    </w:p>
    <w:p w14:paraId="66981630" w14:textId="77777777" w:rsidR="00397CE8" w:rsidRPr="00397CE8" w:rsidRDefault="00397CE8" w:rsidP="00397CE8">
      <w:pPr>
        <w:rPr>
          <w:lang w:val="en-IN"/>
        </w:rPr>
      </w:pPr>
      <w:r w:rsidRPr="00397CE8">
        <w:rPr>
          <w:lang w:val="en-IN"/>
        </w:rPr>
        <w:t>The integration of renewable energy into smart grids has emerged as a critical area of research, enabling real-time energy management and distribution.</w:t>
      </w:r>
    </w:p>
    <w:p w14:paraId="73982E37" w14:textId="77777777" w:rsidR="00397CE8" w:rsidRPr="00397CE8" w:rsidRDefault="00397CE8" w:rsidP="00397CE8">
      <w:pPr>
        <w:rPr>
          <w:lang w:val="en-IN"/>
        </w:rPr>
      </w:pPr>
    </w:p>
    <w:p w14:paraId="3031DAB5" w14:textId="319C650F" w:rsidR="00397CE8" w:rsidRPr="00397CE8" w:rsidRDefault="00397CE8" w:rsidP="00397CE8">
      <w:pPr>
        <w:rPr>
          <w:lang w:val="en-IN"/>
        </w:rPr>
      </w:pPr>
      <w:r>
        <w:rPr>
          <w:lang w:val="en-IN"/>
        </w:rPr>
        <w:t xml:space="preserve"> </w:t>
      </w:r>
      <w:r w:rsidRPr="00397CE8">
        <w:rPr>
          <w:lang w:val="en-IN"/>
        </w:rPr>
        <w:t xml:space="preserve"> Offshore Wind Farms</w:t>
      </w:r>
    </w:p>
    <w:p w14:paraId="03A02CCC" w14:textId="77777777" w:rsidR="00397CE8" w:rsidRPr="00397CE8" w:rsidRDefault="00397CE8" w:rsidP="00397CE8">
      <w:pPr>
        <w:rPr>
          <w:lang w:val="en-IN"/>
        </w:rPr>
      </w:pPr>
      <w:r w:rsidRPr="00397CE8">
        <w:rPr>
          <w:lang w:val="en-IN"/>
        </w:rPr>
        <w:t>Advancements in offshore wind technology have expanded the potential for wind energy generation in coastal regions.</w:t>
      </w:r>
    </w:p>
    <w:p w14:paraId="32E335D3" w14:textId="77777777" w:rsidR="00397CE8" w:rsidRPr="00397CE8" w:rsidRDefault="00397CE8" w:rsidP="00397CE8">
      <w:pPr>
        <w:rPr>
          <w:lang w:val="en-IN"/>
        </w:rPr>
      </w:pPr>
    </w:p>
    <w:p w14:paraId="51949D78" w14:textId="6EA9D876" w:rsidR="00397CE8" w:rsidRPr="00397CE8" w:rsidRDefault="00397CE8" w:rsidP="00397CE8">
      <w:pPr>
        <w:rPr>
          <w:lang w:val="en-IN"/>
        </w:rPr>
      </w:pPr>
      <w:r>
        <w:rPr>
          <w:lang w:val="en-IN"/>
        </w:rPr>
        <w:t xml:space="preserve"> </w:t>
      </w:r>
      <w:r w:rsidRPr="00397CE8">
        <w:rPr>
          <w:lang w:val="en-IN"/>
        </w:rPr>
        <w:t xml:space="preserve"> Energy Policy and Economics</w:t>
      </w:r>
    </w:p>
    <w:p w14:paraId="4D69D8D0" w14:textId="77777777" w:rsidR="00397CE8" w:rsidRPr="00397CE8" w:rsidRDefault="00397CE8" w:rsidP="00397CE8">
      <w:pPr>
        <w:rPr>
          <w:lang w:val="en-IN"/>
        </w:rPr>
      </w:pPr>
      <w:r w:rsidRPr="00397CE8">
        <w:rPr>
          <w:lang w:val="en-IN"/>
        </w:rPr>
        <w:t>Studies on policy frameworks and economic incentives have highlighted their role in promoting renewable energy adoption.</w:t>
      </w:r>
    </w:p>
    <w:p w14:paraId="70AF83B1" w14:textId="77777777" w:rsidR="00397CE8" w:rsidRPr="00397CE8" w:rsidRDefault="00397CE8" w:rsidP="00397CE8">
      <w:pPr>
        <w:rPr>
          <w:lang w:val="en-IN"/>
        </w:rPr>
      </w:pPr>
    </w:p>
    <w:p w14:paraId="185C1F3B" w14:textId="77777777" w:rsidR="00397CE8" w:rsidRPr="00397CE8" w:rsidRDefault="00397CE8" w:rsidP="00397CE8">
      <w:pPr>
        <w:rPr>
          <w:lang w:val="en-IN"/>
        </w:rPr>
      </w:pPr>
      <w:r w:rsidRPr="00397CE8">
        <w:rPr>
          <w:lang w:val="en-IN"/>
        </w:rPr>
        <w:lastRenderedPageBreak/>
        <w:t>### Critical Gaps in Current Knowledge</w:t>
      </w:r>
    </w:p>
    <w:p w14:paraId="2126CCB6" w14:textId="77777777" w:rsidR="00397CE8" w:rsidRPr="00397CE8" w:rsidRDefault="00397CE8" w:rsidP="00397CE8">
      <w:pPr>
        <w:rPr>
          <w:lang w:val="en-IN"/>
        </w:rPr>
      </w:pPr>
      <w:r w:rsidRPr="00397CE8">
        <w:rPr>
          <w:lang w:val="en-IN"/>
        </w:rPr>
        <w:t>- Limited understanding of the long-term environmental impacts of renewable energy systems</w:t>
      </w:r>
    </w:p>
    <w:p w14:paraId="68883762" w14:textId="77777777" w:rsidR="00397CE8" w:rsidRPr="00397CE8" w:rsidRDefault="00397CE8" w:rsidP="00397CE8">
      <w:pPr>
        <w:rPr>
          <w:lang w:val="en-IN"/>
        </w:rPr>
      </w:pPr>
      <w:r w:rsidRPr="00397CE8">
        <w:rPr>
          <w:lang w:val="en-IN"/>
        </w:rPr>
        <w:t>- Insufficient focus on the social dimensions of renewable energy adoption</w:t>
      </w:r>
    </w:p>
    <w:p w14:paraId="4CC19F90" w14:textId="77777777" w:rsidR="00397CE8" w:rsidRPr="00397CE8" w:rsidRDefault="00397CE8" w:rsidP="00397CE8">
      <w:pPr>
        <w:rPr>
          <w:lang w:val="en-IN"/>
        </w:rPr>
      </w:pPr>
      <w:r w:rsidRPr="00397CE8">
        <w:rPr>
          <w:lang w:val="en-IN"/>
        </w:rPr>
        <w:t>- Challenges in scaling up renewable energy technologies in developing countries</w:t>
      </w:r>
    </w:p>
    <w:p w14:paraId="3B1345E8" w14:textId="77777777" w:rsidR="00397CE8" w:rsidRPr="00397CE8" w:rsidRDefault="00397CE8" w:rsidP="00397CE8">
      <w:pPr>
        <w:rPr>
          <w:lang w:val="en-IN"/>
        </w:rPr>
      </w:pPr>
    </w:p>
    <w:p w14:paraId="6D6DB304" w14:textId="77777777" w:rsidR="00397CE8" w:rsidRPr="00397CE8" w:rsidRDefault="00397CE8" w:rsidP="00397CE8">
      <w:pPr>
        <w:rPr>
          <w:lang w:val="en-IN"/>
        </w:rPr>
      </w:pPr>
      <w:r w:rsidRPr="00397CE8">
        <w:rPr>
          <w:lang w:val="en-IN"/>
        </w:rPr>
        <w:t>---</w:t>
      </w:r>
    </w:p>
    <w:p w14:paraId="24798336" w14:textId="77777777" w:rsidR="00397CE8" w:rsidRPr="00397CE8" w:rsidRDefault="00397CE8" w:rsidP="00397CE8">
      <w:pPr>
        <w:rPr>
          <w:lang w:val="en-IN"/>
        </w:rPr>
      </w:pPr>
    </w:p>
    <w:p w14:paraId="64AB71AD" w14:textId="77777777" w:rsidR="00397CE8" w:rsidRPr="00397CE8" w:rsidRDefault="00397CE8" w:rsidP="00397CE8">
      <w:pPr>
        <w:rPr>
          <w:lang w:val="en-IN"/>
        </w:rPr>
      </w:pPr>
      <w:r w:rsidRPr="00397CE8">
        <w:rPr>
          <w:lang w:val="en-IN"/>
        </w:rPr>
        <w:t>## Methodology</w:t>
      </w:r>
    </w:p>
    <w:p w14:paraId="2034E97E" w14:textId="77777777" w:rsidR="00397CE8" w:rsidRPr="00397CE8" w:rsidRDefault="00397CE8" w:rsidP="00397CE8">
      <w:pPr>
        <w:rPr>
          <w:lang w:val="en-IN"/>
        </w:rPr>
      </w:pPr>
      <w:r w:rsidRPr="00397CE8">
        <w:rPr>
          <w:lang w:val="en-IN"/>
        </w:rPr>
        <w:t xml:space="preserve">This study employs a mixed-methods approach to </w:t>
      </w:r>
      <w:proofErr w:type="spellStart"/>
      <w:r w:rsidRPr="00397CE8">
        <w:rPr>
          <w:lang w:val="en-IN"/>
        </w:rPr>
        <w:t>analyze</w:t>
      </w:r>
      <w:proofErr w:type="spellEnd"/>
      <w:r w:rsidRPr="00397CE8">
        <w:rPr>
          <w:lang w:val="en-IN"/>
        </w:rPr>
        <w:t xml:space="preserve"> the advancements, challenges, and impacts of renewable energy systems.</w:t>
      </w:r>
    </w:p>
    <w:p w14:paraId="28EE52FA" w14:textId="77777777" w:rsidR="00397CE8" w:rsidRPr="00397CE8" w:rsidRDefault="00397CE8" w:rsidP="00397CE8">
      <w:pPr>
        <w:rPr>
          <w:lang w:val="en-IN"/>
        </w:rPr>
      </w:pPr>
    </w:p>
    <w:p w14:paraId="59F2103E" w14:textId="77777777" w:rsidR="00397CE8" w:rsidRPr="00397CE8" w:rsidRDefault="00397CE8" w:rsidP="00397CE8">
      <w:pPr>
        <w:rPr>
          <w:lang w:val="en-IN"/>
        </w:rPr>
      </w:pPr>
      <w:r w:rsidRPr="00397CE8">
        <w:rPr>
          <w:lang w:val="en-IN"/>
        </w:rPr>
        <w:t>### Research Design</w:t>
      </w:r>
    </w:p>
    <w:p w14:paraId="3666090B" w14:textId="73B6C736" w:rsidR="00397CE8" w:rsidRPr="00397CE8" w:rsidRDefault="00397CE8" w:rsidP="00397CE8">
      <w:pPr>
        <w:rPr>
          <w:lang w:val="en-IN"/>
        </w:rPr>
      </w:pPr>
      <w:r>
        <w:rPr>
          <w:lang w:val="en-IN"/>
        </w:rPr>
        <w:t xml:space="preserve"> </w:t>
      </w:r>
      <w:r w:rsidRPr="00397CE8">
        <w:rPr>
          <w:lang w:val="en-IN"/>
        </w:rPr>
        <w:t xml:space="preserve"> Quantitative Analysis</w:t>
      </w:r>
    </w:p>
    <w:p w14:paraId="0375C1C4" w14:textId="77777777" w:rsidR="00397CE8" w:rsidRPr="00397CE8" w:rsidRDefault="00397CE8" w:rsidP="00397CE8">
      <w:pPr>
        <w:rPr>
          <w:lang w:val="en-IN"/>
        </w:rPr>
      </w:pPr>
      <w:r w:rsidRPr="00397CE8">
        <w:rPr>
          <w:lang w:val="en-IN"/>
        </w:rPr>
        <w:t>Statistical methods are used to evaluate the performance and cost-effectiveness of renewable energy technologies.</w:t>
      </w:r>
    </w:p>
    <w:p w14:paraId="57973CB7" w14:textId="77777777" w:rsidR="00397CE8" w:rsidRPr="00397CE8" w:rsidRDefault="00397CE8" w:rsidP="00397CE8">
      <w:pPr>
        <w:rPr>
          <w:lang w:val="en-IN"/>
        </w:rPr>
      </w:pPr>
    </w:p>
    <w:p w14:paraId="60012161" w14:textId="55489FA8" w:rsidR="00397CE8" w:rsidRPr="00397CE8" w:rsidRDefault="00397CE8" w:rsidP="00397CE8">
      <w:pPr>
        <w:rPr>
          <w:lang w:val="en-IN"/>
        </w:rPr>
      </w:pPr>
      <w:r>
        <w:rPr>
          <w:lang w:val="en-IN"/>
        </w:rPr>
        <w:t xml:space="preserve"> </w:t>
      </w:r>
      <w:r w:rsidRPr="00397CE8">
        <w:rPr>
          <w:lang w:val="en-IN"/>
        </w:rPr>
        <w:t xml:space="preserve"> Qualitative Analysis</w:t>
      </w:r>
    </w:p>
    <w:p w14:paraId="266A6B78" w14:textId="77777777" w:rsidR="00397CE8" w:rsidRPr="00397CE8" w:rsidRDefault="00397CE8" w:rsidP="00397CE8">
      <w:pPr>
        <w:rPr>
          <w:lang w:val="en-IN"/>
        </w:rPr>
      </w:pPr>
      <w:r w:rsidRPr="00397CE8">
        <w:rPr>
          <w:lang w:val="en-IN"/>
        </w:rPr>
        <w:t>Interviews with industry experts and policymakers provide insights into the practical challenges of renewable energy implementation.</w:t>
      </w:r>
    </w:p>
    <w:p w14:paraId="5BA99D47" w14:textId="77777777" w:rsidR="00397CE8" w:rsidRPr="00397CE8" w:rsidRDefault="00397CE8" w:rsidP="00397CE8">
      <w:pPr>
        <w:rPr>
          <w:lang w:val="en-IN"/>
        </w:rPr>
      </w:pPr>
    </w:p>
    <w:p w14:paraId="15039FF6" w14:textId="77777777" w:rsidR="00397CE8" w:rsidRPr="00397CE8" w:rsidRDefault="00397CE8" w:rsidP="00397CE8">
      <w:pPr>
        <w:rPr>
          <w:lang w:val="en-IN"/>
        </w:rPr>
      </w:pPr>
      <w:r w:rsidRPr="00397CE8">
        <w:rPr>
          <w:lang w:val="en-IN"/>
        </w:rPr>
        <w:t>### Data Collection</w:t>
      </w:r>
    </w:p>
    <w:p w14:paraId="471C5AD0" w14:textId="52A0524B" w:rsidR="00397CE8" w:rsidRPr="00397CE8" w:rsidRDefault="00397CE8" w:rsidP="00397CE8">
      <w:pPr>
        <w:rPr>
          <w:lang w:val="en-IN"/>
        </w:rPr>
      </w:pPr>
      <w:r>
        <w:rPr>
          <w:lang w:val="en-IN"/>
        </w:rPr>
        <w:t xml:space="preserve"> </w:t>
      </w:r>
      <w:r w:rsidRPr="00397CE8">
        <w:rPr>
          <w:lang w:val="en-IN"/>
        </w:rPr>
        <w:t xml:space="preserve"> Primary Data</w:t>
      </w:r>
    </w:p>
    <w:p w14:paraId="25D4AB1D" w14:textId="77777777" w:rsidR="00397CE8" w:rsidRPr="00397CE8" w:rsidRDefault="00397CE8" w:rsidP="00397CE8">
      <w:pPr>
        <w:rPr>
          <w:lang w:val="en-IN"/>
        </w:rPr>
      </w:pPr>
      <w:r w:rsidRPr="00397CE8">
        <w:rPr>
          <w:lang w:val="en-IN"/>
        </w:rPr>
        <w:t>- Surveys of 150 renewable energy professionals</w:t>
      </w:r>
    </w:p>
    <w:p w14:paraId="6AB5514C" w14:textId="77777777" w:rsidR="00397CE8" w:rsidRPr="00397CE8" w:rsidRDefault="00397CE8" w:rsidP="00397CE8">
      <w:pPr>
        <w:rPr>
          <w:lang w:val="en-IN"/>
        </w:rPr>
      </w:pPr>
      <w:r w:rsidRPr="00397CE8">
        <w:rPr>
          <w:lang w:val="en-IN"/>
        </w:rPr>
        <w:t>- Interviews with 30 policymakers and community leaders</w:t>
      </w:r>
    </w:p>
    <w:p w14:paraId="48FCC1AD" w14:textId="71D2AD15" w:rsidR="00397CE8" w:rsidRPr="00397CE8" w:rsidRDefault="00397CE8" w:rsidP="00397CE8">
      <w:pPr>
        <w:rPr>
          <w:lang w:val="en-IN"/>
        </w:rPr>
      </w:pPr>
      <w:r>
        <w:rPr>
          <w:lang w:val="en-IN"/>
        </w:rPr>
        <w:t xml:space="preserve"> </w:t>
      </w:r>
      <w:r w:rsidRPr="00397CE8">
        <w:rPr>
          <w:lang w:val="en-IN"/>
        </w:rPr>
        <w:t xml:space="preserve"> Secondary Data</w:t>
      </w:r>
    </w:p>
    <w:p w14:paraId="239EE75C" w14:textId="77777777" w:rsidR="00397CE8" w:rsidRPr="00397CE8" w:rsidRDefault="00397CE8" w:rsidP="00397CE8">
      <w:pPr>
        <w:rPr>
          <w:lang w:val="en-IN"/>
        </w:rPr>
      </w:pPr>
      <w:r w:rsidRPr="00397CE8">
        <w:rPr>
          <w:lang w:val="en-IN"/>
        </w:rPr>
        <w:t>- Analysis of 200 peer-reviewed articles</w:t>
      </w:r>
    </w:p>
    <w:p w14:paraId="221E8246" w14:textId="77777777" w:rsidR="00397CE8" w:rsidRPr="00397CE8" w:rsidRDefault="00397CE8" w:rsidP="00397CE8">
      <w:pPr>
        <w:rPr>
          <w:lang w:val="en-IN"/>
        </w:rPr>
      </w:pPr>
      <w:r w:rsidRPr="00397CE8">
        <w:rPr>
          <w:lang w:val="en-IN"/>
        </w:rPr>
        <w:t>- Review of industry reports and case studies</w:t>
      </w:r>
    </w:p>
    <w:p w14:paraId="077886B5" w14:textId="77777777" w:rsidR="00397CE8" w:rsidRPr="00397CE8" w:rsidRDefault="00397CE8" w:rsidP="00397CE8">
      <w:pPr>
        <w:rPr>
          <w:lang w:val="en-IN"/>
        </w:rPr>
      </w:pPr>
    </w:p>
    <w:p w14:paraId="35D487F9" w14:textId="77777777" w:rsidR="00397CE8" w:rsidRPr="00397CE8" w:rsidRDefault="00397CE8" w:rsidP="00397CE8">
      <w:pPr>
        <w:rPr>
          <w:lang w:val="en-IN"/>
        </w:rPr>
      </w:pPr>
      <w:r w:rsidRPr="00397CE8">
        <w:rPr>
          <w:lang w:val="en-IN"/>
        </w:rPr>
        <w:t>### Analytical Framework</w:t>
      </w:r>
    </w:p>
    <w:p w14:paraId="35713A78" w14:textId="77777777" w:rsidR="00397CE8" w:rsidRPr="00397CE8" w:rsidRDefault="00397CE8" w:rsidP="00397CE8">
      <w:pPr>
        <w:rPr>
          <w:lang w:val="en-IN"/>
        </w:rPr>
      </w:pPr>
      <w:r w:rsidRPr="00397CE8">
        <w:rPr>
          <w:lang w:val="en-IN"/>
        </w:rPr>
        <w:t>A multi-level framework is used to assess the technological, socio-economic, and environmental aspects of renewable energy systems.</w:t>
      </w:r>
    </w:p>
    <w:p w14:paraId="53DCCD5B" w14:textId="77777777" w:rsidR="00397CE8" w:rsidRPr="00397CE8" w:rsidRDefault="00397CE8" w:rsidP="00397CE8">
      <w:pPr>
        <w:rPr>
          <w:lang w:val="en-IN"/>
        </w:rPr>
      </w:pPr>
    </w:p>
    <w:p w14:paraId="58BF0C00" w14:textId="77777777" w:rsidR="00397CE8" w:rsidRPr="00397CE8" w:rsidRDefault="00397CE8" w:rsidP="00397CE8">
      <w:pPr>
        <w:rPr>
          <w:lang w:val="en-IN"/>
        </w:rPr>
      </w:pPr>
      <w:r w:rsidRPr="00397CE8">
        <w:rPr>
          <w:lang w:val="en-IN"/>
        </w:rPr>
        <w:t>---</w:t>
      </w:r>
    </w:p>
    <w:p w14:paraId="343C4414" w14:textId="77777777" w:rsidR="00397CE8" w:rsidRPr="00397CE8" w:rsidRDefault="00397CE8" w:rsidP="00397CE8">
      <w:pPr>
        <w:rPr>
          <w:lang w:val="en-IN"/>
        </w:rPr>
      </w:pPr>
    </w:p>
    <w:p w14:paraId="070C7236" w14:textId="77777777" w:rsidR="00397CE8" w:rsidRPr="00397CE8" w:rsidRDefault="00397CE8" w:rsidP="00397CE8">
      <w:pPr>
        <w:rPr>
          <w:lang w:val="en-IN"/>
        </w:rPr>
      </w:pPr>
      <w:r w:rsidRPr="00397CE8">
        <w:rPr>
          <w:lang w:val="en-IN"/>
        </w:rPr>
        <w:t>## Renewable Energy Technologies</w:t>
      </w:r>
    </w:p>
    <w:p w14:paraId="038624EA" w14:textId="77777777" w:rsidR="00397CE8" w:rsidRPr="00397CE8" w:rsidRDefault="00397CE8" w:rsidP="00397CE8">
      <w:pPr>
        <w:rPr>
          <w:lang w:val="en-IN"/>
        </w:rPr>
      </w:pPr>
      <w:r w:rsidRPr="00397CE8">
        <w:rPr>
          <w:lang w:val="en-IN"/>
        </w:rPr>
        <w:t>This section explores the latest advancements in renewable energy technologies and their implications.</w:t>
      </w:r>
    </w:p>
    <w:p w14:paraId="4C42C753" w14:textId="77777777" w:rsidR="00397CE8" w:rsidRPr="00397CE8" w:rsidRDefault="00397CE8" w:rsidP="00397CE8">
      <w:pPr>
        <w:rPr>
          <w:lang w:val="en-IN"/>
        </w:rPr>
      </w:pPr>
    </w:p>
    <w:p w14:paraId="38E59C56" w14:textId="77777777" w:rsidR="00397CE8" w:rsidRPr="00397CE8" w:rsidRDefault="00397CE8" w:rsidP="00397CE8">
      <w:pPr>
        <w:rPr>
          <w:lang w:val="en-IN"/>
        </w:rPr>
      </w:pPr>
      <w:r w:rsidRPr="00397CE8">
        <w:rPr>
          <w:lang w:val="en-IN"/>
        </w:rPr>
        <w:t>### Solar Energy</w:t>
      </w:r>
    </w:p>
    <w:p w14:paraId="5BAB5945" w14:textId="4F019644" w:rsidR="00397CE8" w:rsidRPr="00397CE8" w:rsidRDefault="00397CE8" w:rsidP="00397CE8">
      <w:pPr>
        <w:rPr>
          <w:lang w:val="en-IN"/>
        </w:rPr>
      </w:pPr>
      <w:r>
        <w:rPr>
          <w:lang w:val="en-IN"/>
        </w:rPr>
        <w:t xml:space="preserve"> </w:t>
      </w:r>
      <w:r w:rsidRPr="00397CE8">
        <w:rPr>
          <w:lang w:val="en-IN"/>
        </w:rPr>
        <w:t xml:space="preserve"> Photovoltaic (PV) Systems</w:t>
      </w:r>
    </w:p>
    <w:p w14:paraId="578C9796" w14:textId="77777777" w:rsidR="00397CE8" w:rsidRPr="00397CE8" w:rsidRDefault="00397CE8" w:rsidP="00397CE8">
      <w:pPr>
        <w:rPr>
          <w:lang w:val="en-IN"/>
        </w:rPr>
      </w:pPr>
      <w:r w:rsidRPr="00397CE8">
        <w:rPr>
          <w:lang w:val="en-IN"/>
        </w:rPr>
        <w:t>Advancements in PV technology have improved efficiency and reduced costs, making solar energy more accessible.</w:t>
      </w:r>
    </w:p>
    <w:p w14:paraId="47A0486F" w14:textId="77777777" w:rsidR="00397CE8" w:rsidRPr="00397CE8" w:rsidRDefault="00397CE8" w:rsidP="00397CE8">
      <w:pPr>
        <w:rPr>
          <w:lang w:val="en-IN"/>
        </w:rPr>
      </w:pPr>
    </w:p>
    <w:p w14:paraId="6B079639" w14:textId="7C5DA9A3" w:rsidR="00397CE8" w:rsidRPr="00397CE8" w:rsidRDefault="00397CE8" w:rsidP="00397CE8">
      <w:pPr>
        <w:rPr>
          <w:lang w:val="en-IN"/>
        </w:rPr>
      </w:pPr>
      <w:r>
        <w:rPr>
          <w:lang w:val="en-IN"/>
        </w:rPr>
        <w:t xml:space="preserve"> </w:t>
      </w:r>
      <w:r w:rsidRPr="00397CE8">
        <w:rPr>
          <w:lang w:val="en-IN"/>
        </w:rPr>
        <w:t xml:space="preserve"> Concentrated Solar Power (CSP)</w:t>
      </w:r>
    </w:p>
    <w:p w14:paraId="1D1B08FD" w14:textId="77777777" w:rsidR="00397CE8" w:rsidRPr="00397CE8" w:rsidRDefault="00397CE8" w:rsidP="00397CE8">
      <w:pPr>
        <w:rPr>
          <w:lang w:val="en-IN"/>
        </w:rPr>
      </w:pPr>
      <w:r w:rsidRPr="00397CE8">
        <w:rPr>
          <w:lang w:val="en-IN"/>
        </w:rPr>
        <w:t>CSP systems use mirrors to concentrate sunlight, generating high-temperature heat for electricity production.</w:t>
      </w:r>
    </w:p>
    <w:p w14:paraId="31348430" w14:textId="77777777" w:rsidR="00397CE8" w:rsidRPr="00397CE8" w:rsidRDefault="00397CE8" w:rsidP="00397CE8">
      <w:pPr>
        <w:rPr>
          <w:lang w:val="en-IN"/>
        </w:rPr>
      </w:pPr>
    </w:p>
    <w:p w14:paraId="46BFFAB5" w14:textId="77777777" w:rsidR="00397CE8" w:rsidRPr="00397CE8" w:rsidRDefault="00397CE8" w:rsidP="00397CE8">
      <w:pPr>
        <w:rPr>
          <w:lang w:val="en-IN"/>
        </w:rPr>
      </w:pPr>
      <w:r w:rsidRPr="00397CE8">
        <w:rPr>
          <w:lang w:val="en-IN"/>
        </w:rPr>
        <w:t>### Wind Energy</w:t>
      </w:r>
    </w:p>
    <w:p w14:paraId="4E01C05A" w14:textId="69827569" w:rsidR="00397CE8" w:rsidRPr="00397CE8" w:rsidRDefault="00397CE8" w:rsidP="00397CE8">
      <w:pPr>
        <w:rPr>
          <w:lang w:val="en-IN"/>
        </w:rPr>
      </w:pPr>
      <w:r>
        <w:rPr>
          <w:lang w:val="en-IN"/>
        </w:rPr>
        <w:t xml:space="preserve"> </w:t>
      </w:r>
      <w:r w:rsidRPr="00397CE8">
        <w:rPr>
          <w:lang w:val="en-IN"/>
        </w:rPr>
        <w:t xml:space="preserve"> Onshore Wind Turbines</w:t>
      </w:r>
    </w:p>
    <w:p w14:paraId="343D2B4A" w14:textId="77777777" w:rsidR="00397CE8" w:rsidRPr="00397CE8" w:rsidRDefault="00397CE8" w:rsidP="00397CE8">
      <w:pPr>
        <w:rPr>
          <w:lang w:val="en-IN"/>
        </w:rPr>
      </w:pPr>
      <w:r w:rsidRPr="00397CE8">
        <w:rPr>
          <w:lang w:val="en-IN"/>
        </w:rPr>
        <w:t>Modern onshore wind turbines are larger and more efficient, capable of generating significant amounts of electricity.</w:t>
      </w:r>
    </w:p>
    <w:p w14:paraId="29B2939F" w14:textId="77777777" w:rsidR="00397CE8" w:rsidRPr="00397CE8" w:rsidRDefault="00397CE8" w:rsidP="00397CE8">
      <w:pPr>
        <w:rPr>
          <w:lang w:val="en-IN"/>
        </w:rPr>
      </w:pPr>
    </w:p>
    <w:p w14:paraId="42D5F727" w14:textId="27EB976A" w:rsidR="00397CE8" w:rsidRPr="00397CE8" w:rsidRDefault="00397CE8" w:rsidP="00397CE8">
      <w:pPr>
        <w:rPr>
          <w:lang w:val="en-IN"/>
        </w:rPr>
      </w:pPr>
      <w:r>
        <w:rPr>
          <w:lang w:val="en-IN"/>
        </w:rPr>
        <w:t xml:space="preserve"> </w:t>
      </w:r>
      <w:r w:rsidRPr="00397CE8">
        <w:rPr>
          <w:lang w:val="en-IN"/>
        </w:rPr>
        <w:t xml:space="preserve"> Offshore Wind Farms</w:t>
      </w:r>
    </w:p>
    <w:p w14:paraId="25777C72" w14:textId="77777777" w:rsidR="00397CE8" w:rsidRPr="00397CE8" w:rsidRDefault="00397CE8" w:rsidP="00397CE8">
      <w:pPr>
        <w:rPr>
          <w:lang w:val="en-IN"/>
        </w:rPr>
      </w:pPr>
      <w:r w:rsidRPr="00397CE8">
        <w:rPr>
          <w:lang w:val="en-IN"/>
        </w:rPr>
        <w:t>Offshore wind farms leverage stronger and more consistent winds, increasing energy output.</w:t>
      </w:r>
    </w:p>
    <w:p w14:paraId="73EDDCC1" w14:textId="77777777" w:rsidR="00397CE8" w:rsidRPr="00397CE8" w:rsidRDefault="00397CE8" w:rsidP="00397CE8">
      <w:pPr>
        <w:rPr>
          <w:lang w:val="en-IN"/>
        </w:rPr>
      </w:pPr>
    </w:p>
    <w:p w14:paraId="073AD2ED" w14:textId="77777777" w:rsidR="00397CE8" w:rsidRPr="00397CE8" w:rsidRDefault="00397CE8" w:rsidP="00397CE8">
      <w:pPr>
        <w:rPr>
          <w:lang w:val="en-IN"/>
        </w:rPr>
      </w:pPr>
      <w:r w:rsidRPr="00397CE8">
        <w:rPr>
          <w:lang w:val="en-IN"/>
        </w:rPr>
        <w:t>### Hydropower</w:t>
      </w:r>
    </w:p>
    <w:p w14:paraId="76BA767B" w14:textId="2748EA1E" w:rsidR="00397CE8" w:rsidRPr="00397CE8" w:rsidRDefault="00397CE8" w:rsidP="00397CE8">
      <w:pPr>
        <w:rPr>
          <w:lang w:val="en-IN"/>
        </w:rPr>
      </w:pPr>
      <w:r>
        <w:rPr>
          <w:lang w:val="en-IN"/>
        </w:rPr>
        <w:t xml:space="preserve"> </w:t>
      </w:r>
      <w:r w:rsidRPr="00397CE8">
        <w:rPr>
          <w:lang w:val="en-IN"/>
        </w:rPr>
        <w:t xml:space="preserve"> Small-Scale Hydropower</w:t>
      </w:r>
    </w:p>
    <w:p w14:paraId="6A604936" w14:textId="77777777" w:rsidR="00397CE8" w:rsidRPr="00397CE8" w:rsidRDefault="00397CE8" w:rsidP="00397CE8">
      <w:pPr>
        <w:rPr>
          <w:lang w:val="en-IN"/>
        </w:rPr>
      </w:pPr>
      <w:r w:rsidRPr="00397CE8">
        <w:rPr>
          <w:lang w:val="en-IN"/>
        </w:rPr>
        <w:t>Small-scale hydropower systems provide sustainable energy solutions for remote and rural areas.</w:t>
      </w:r>
    </w:p>
    <w:p w14:paraId="0AE598A1" w14:textId="77777777" w:rsidR="00397CE8" w:rsidRPr="00397CE8" w:rsidRDefault="00397CE8" w:rsidP="00397CE8">
      <w:pPr>
        <w:rPr>
          <w:lang w:val="en-IN"/>
        </w:rPr>
      </w:pPr>
    </w:p>
    <w:p w14:paraId="251CFD35" w14:textId="45EF7D30" w:rsidR="00397CE8" w:rsidRPr="00397CE8" w:rsidRDefault="00397CE8" w:rsidP="00397CE8">
      <w:pPr>
        <w:rPr>
          <w:lang w:val="en-IN"/>
        </w:rPr>
      </w:pPr>
      <w:r>
        <w:rPr>
          <w:lang w:val="en-IN"/>
        </w:rPr>
        <w:t xml:space="preserve"> </w:t>
      </w:r>
      <w:r w:rsidRPr="00397CE8">
        <w:rPr>
          <w:lang w:val="en-IN"/>
        </w:rPr>
        <w:t xml:space="preserve"> Pumped Storage</w:t>
      </w:r>
    </w:p>
    <w:p w14:paraId="642A8DE1" w14:textId="77777777" w:rsidR="00397CE8" w:rsidRPr="00397CE8" w:rsidRDefault="00397CE8" w:rsidP="00397CE8">
      <w:pPr>
        <w:rPr>
          <w:lang w:val="en-IN"/>
        </w:rPr>
      </w:pPr>
      <w:r w:rsidRPr="00397CE8">
        <w:rPr>
          <w:lang w:val="en-IN"/>
        </w:rPr>
        <w:t>Pumped storage systems offer a reliable method for energy storage and grid stabilization.</w:t>
      </w:r>
    </w:p>
    <w:p w14:paraId="4F91D059" w14:textId="77777777" w:rsidR="00397CE8" w:rsidRPr="00397CE8" w:rsidRDefault="00397CE8" w:rsidP="00397CE8">
      <w:pPr>
        <w:rPr>
          <w:lang w:val="en-IN"/>
        </w:rPr>
      </w:pPr>
    </w:p>
    <w:p w14:paraId="27F2B77B" w14:textId="77777777" w:rsidR="00397CE8" w:rsidRPr="00397CE8" w:rsidRDefault="00397CE8" w:rsidP="00397CE8">
      <w:pPr>
        <w:rPr>
          <w:lang w:val="en-IN"/>
        </w:rPr>
      </w:pPr>
      <w:r w:rsidRPr="00397CE8">
        <w:rPr>
          <w:lang w:val="en-IN"/>
        </w:rPr>
        <w:t>---</w:t>
      </w:r>
    </w:p>
    <w:p w14:paraId="2575B8A9" w14:textId="77777777" w:rsidR="00397CE8" w:rsidRPr="00397CE8" w:rsidRDefault="00397CE8" w:rsidP="00397CE8">
      <w:pPr>
        <w:rPr>
          <w:lang w:val="en-IN"/>
        </w:rPr>
      </w:pPr>
    </w:p>
    <w:p w14:paraId="3039F01B" w14:textId="77777777" w:rsidR="00397CE8" w:rsidRPr="00397CE8" w:rsidRDefault="00397CE8" w:rsidP="00397CE8">
      <w:pPr>
        <w:rPr>
          <w:lang w:val="en-IN"/>
        </w:rPr>
      </w:pPr>
      <w:r w:rsidRPr="00397CE8">
        <w:rPr>
          <w:lang w:val="en-IN"/>
        </w:rPr>
        <w:t>## Integration into Energy Grids</w:t>
      </w:r>
    </w:p>
    <w:p w14:paraId="39BD04F0" w14:textId="77777777" w:rsidR="00397CE8" w:rsidRPr="00397CE8" w:rsidRDefault="00397CE8" w:rsidP="00397CE8">
      <w:pPr>
        <w:rPr>
          <w:lang w:val="en-IN"/>
        </w:rPr>
      </w:pPr>
      <w:r w:rsidRPr="00397CE8">
        <w:rPr>
          <w:lang w:val="en-IN"/>
        </w:rPr>
        <w:t>The integration of renewable energy into existing energy grids presents both opportunities and challenges.</w:t>
      </w:r>
    </w:p>
    <w:p w14:paraId="23734FD1" w14:textId="77777777" w:rsidR="00397CE8" w:rsidRPr="00397CE8" w:rsidRDefault="00397CE8" w:rsidP="00397CE8">
      <w:pPr>
        <w:rPr>
          <w:lang w:val="en-IN"/>
        </w:rPr>
      </w:pPr>
    </w:p>
    <w:p w14:paraId="19C9DC98" w14:textId="77777777" w:rsidR="00397CE8" w:rsidRPr="00397CE8" w:rsidRDefault="00397CE8" w:rsidP="00397CE8">
      <w:pPr>
        <w:rPr>
          <w:lang w:val="en-IN"/>
        </w:rPr>
      </w:pPr>
      <w:r w:rsidRPr="00397CE8">
        <w:rPr>
          <w:lang w:val="en-IN"/>
        </w:rPr>
        <w:t>### Smart Grid Technology</w:t>
      </w:r>
    </w:p>
    <w:p w14:paraId="70207A9F" w14:textId="77777777" w:rsidR="00397CE8" w:rsidRPr="00397CE8" w:rsidRDefault="00397CE8" w:rsidP="00397CE8">
      <w:pPr>
        <w:rPr>
          <w:lang w:val="en-IN"/>
        </w:rPr>
      </w:pPr>
      <w:r w:rsidRPr="00397CE8">
        <w:rPr>
          <w:lang w:val="en-IN"/>
        </w:rPr>
        <w:t>Smart grids enable real-time monitoring and management of energy flows, facilitating the integration of variable renewable energy sources.</w:t>
      </w:r>
    </w:p>
    <w:p w14:paraId="290D29F0" w14:textId="77777777" w:rsidR="00397CE8" w:rsidRPr="00397CE8" w:rsidRDefault="00397CE8" w:rsidP="00397CE8">
      <w:pPr>
        <w:rPr>
          <w:lang w:val="en-IN"/>
        </w:rPr>
      </w:pPr>
    </w:p>
    <w:p w14:paraId="790E9F8B" w14:textId="77777777" w:rsidR="00397CE8" w:rsidRPr="00397CE8" w:rsidRDefault="00397CE8" w:rsidP="00397CE8">
      <w:pPr>
        <w:rPr>
          <w:lang w:val="en-IN"/>
        </w:rPr>
      </w:pPr>
      <w:r w:rsidRPr="00397CE8">
        <w:rPr>
          <w:lang w:val="en-IN"/>
        </w:rPr>
        <w:t>### Energy Storage Solutions</w:t>
      </w:r>
    </w:p>
    <w:p w14:paraId="410BA303" w14:textId="77777777" w:rsidR="00397CE8" w:rsidRPr="00397CE8" w:rsidRDefault="00397CE8" w:rsidP="00397CE8">
      <w:pPr>
        <w:rPr>
          <w:lang w:val="en-IN"/>
        </w:rPr>
      </w:pPr>
      <w:r w:rsidRPr="00397CE8">
        <w:rPr>
          <w:lang w:val="en-IN"/>
        </w:rPr>
        <w:t>Energy storage systems, such as batteries and pumped storage, address the intermittency of renewable energy sources.</w:t>
      </w:r>
    </w:p>
    <w:p w14:paraId="76798C51" w14:textId="77777777" w:rsidR="00397CE8" w:rsidRPr="00397CE8" w:rsidRDefault="00397CE8" w:rsidP="00397CE8">
      <w:pPr>
        <w:rPr>
          <w:lang w:val="en-IN"/>
        </w:rPr>
      </w:pPr>
    </w:p>
    <w:p w14:paraId="300904A6" w14:textId="77777777" w:rsidR="00397CE8" w:rsidRPr="00397CE8" w:rsidRDefault="00397CE8" w:rsidP="00397CE8">
      <w:pPr>
        <w:rPr>
          <w:lang w:val="en-IN"/>
        </w:rPr>
      </w:pPr>
      <w:r w:rsidRPr="00397CE8">
        <w:rPr>
          <w:lang w:val="en-IN"/>
        </w:rPr>
        <w:t>### Grid Modernization</w:t>
      </w:r>
    </w:p>
    <w:p w14:paraId="65042CA5" w14:textId="77777777" w:rsidR="00397CE8" w:rsidRPr="00397CE8" w:rsidRDefault="00397CE8" w:rsidP="00397CE8">
      <w:pPr>
        <w:rPr>
          <w:lang w:val="en-IN"/>
        </w:rPr>
      </w:pPr>
      <w:r w:rsidRPr="00397CE8">
        <w:rPr>
          <w:lang w:val="en-IN"/>
        </w:rPr>
        <w:t>Upgrading grid infrastructure is essential for accommodating the increased penetration of renewable energy.</w:t>
      </w:r>
    </w:p>
    <w:p w14:paraId="6C3195B3" w14:textId="77777777" w:rsidR="00397CE8" w:rsidRPr="00397CE8" w:rsidRDefault="00397CE8" w:rsidP="00397CE8">
      <w:pPr>
        <w:rPr>
          <w:lang w:val="en-IN"/>
        </w:rPr>
      </w:pPr>
    </w:p>
    <w:p w14:paraId="4548D31D" w14:textId="77777777" w:rsidR="00397CE8" w:rsidRPr="00397CE8" w:rsidRDefault="00397CE8" w:rsidP="00397CE8">
      <w:pPr>
        <w:rPr>
          <w:lang w:val="en-IN"/>
        </w:rPr>
      </w:pPr>
      <w:r w:rsidRPr="00397CE8">
        <w:rPr>
          <w:lang w:val="en-IN"/>
        </w:rPr>
        <w:t>---</w:t>
      </w:r>
    </w:p>
    <w:p w14:paraId="15D7C658" w14:textId="77777777" w:rsidR="00397CE8" w:rsidRPr="00397CE8" w:rsidRDefault="00397CE8" w:rsidP="00397CE8">
      <w:pPr>
        <w:rPr>
          <w:lang w:val="en-IN"/>
        </w:rPr>
      </w:pPr>
    </w:p>
    <w:p w14:paraId="11E0EA66" w14:textId="77777777" w:rsidR="00397CE8" w:rsidRPr="00397CE8" w:rsidRDefault="00397CE8" w:rsidP="00397CE8">
      <w:pPr>
        <w:rPr>
          <w:lang w:val="en-IN"/>
        </w:rPr>
      </w:pPr>
      <w:r w:rsidRPr="00397CE8">
        <w:rPr>
          <w:lang w:val="en-IN"/>
        </w:rPr>
        <w:t>## Socio-Economic Impacts</w:t>
      </w:r>
    </w:p>
    <w:p w14:paraId="7C8D0904" w14:textId="77777777" w:rsidR="00397CE8" w:rsidRPr="00397CE8" w:rsidRDefault="00397CE8" w:rsidP="00397CE8">
      <w:pPr>
        <w:rPr>
          <w:lang w:val="en-IN"/>
        </w:rPr>
      </w:pPr>
      <w:r w:rsidRPr="00397CE8">
        <w:rPr>
          <w:lang w:val="en-IN"/>
        </w:rPr>
        <w:t>Renewable energy systems have significant socio-economic implications, including job creation and energy access.</w:t>
      </w:r>
    </w:p>
    <w:p w14:paraId="499FE6F9" w14:textId="77777777" w:rsidR="00397CE8" w:rsidRPr="00397CE8" w:rsidRDefault="00397CE8" w:rsidP="00397CE8">
      <w:pPr>
        <w:rPr>
          <w:lang w:val="en-IN"/>
        </w:rPr>
      </w:pPr>
    </w:p>
    <w:p w14:paraId="166CB680" w14:textId="77777777" w:rsidR="00397CE8" w:rsidRPr="00397CE8" w:rsidRDefault="00397CE8" w:rsidP="00397CE8">
      <w:pPr>
        <w:rPr>
          <w:lang w:val="en-IN"/>
        </w:rPr>
      </w:pPr>
      <w:r w:rsidRPr="00397CE8">
        <w:rPr>
          <w:lang w:val="en-IN"/>
        </w:rPr>
        <w:t>### Job Creation</w:t>
      </w:r>
    </w:p>
    <w:p w14:paraId="63A21062" w14:textId="77777777" w:rsidR="00397CE8" w:rsidRPr="00397CE8" w:rsidRDefault="00397CE8" w:rsidP="00397CE8">
      <w:pPr>
        <w:rPr>
          <w:lang w:val="en-IN"/>
        </w:rPr>
      </w:pPr>
      <w:r w:rsidRPr="00397CE8">
        <w:rPr>
          <w:lang w:val="en-IN"/>
        </w:rPr>
        <w:t>The renewable energy sector has become a major source of employment, with millions of jobs created worldwide.</w:t>
      </w:r>
    </w:p>
    <w:p w14:paraId="5B5B6F2B" w14:textId="77777777" w:rsidR="00397CE8" w:rsidRPr="00397CE8" w:rsidRDefault="00397CE8" w:rsidP="00397CE8">
      <w:pPr>
        <w:rPr>
          <w:lang w:val="en-IN"/>
        </w:rPr>
      </w:pPr>
    </w:p>
    <w:p w14:paraId="5DC4B037" w14:textId="77777777" w:rsidR="00397CE8" w:rsidRPr="00397CE8" w:rsidRDefault="00397CE8" w:rsidP="00397CE8">
      <w:pPr>
        <w:rPr>
          <w:lang w:val="en-IN"/>
        </w:rPr>
      </w:pPr>
      <w:r w:rsidRPr="00397CE8">
        <w:rPr>
          <w:lang w:val="en-IN"/>
        </w:rPr>
        <w:t>### Energy Access</w:t>
      </w:r>
    </w:p>
    <w:p w14:paraId="5DA927E3" w14:textId="77777777" w:rsidR="00397CE8" w:rsidRPr="00397CE8" w:rsidRDefault="00397CE8" w:rsidP="00397CE8">
      <w:pPr>
        <w:rPr>
          <w:lang w:val="en-IN"/>
        </w:rPr>
      </w:pPr>
      <w:r w:rsidRPr="00397CE8">
        <w:rPr>
          <w:lang w:val="en-IN"/>
        </w:rPr>
        <w:t>Renewable energy systems have improved energy access in remote and underserved regions, enhancing quality of life.</w:t>
      </w:r>
    </w:p>
    <w:p w14:paraId="3D6C1D9C" w14:textId="77777777" w:rsidR="00397CE8" w:rsidRPr="00397CE8" w:rsidRDefault="00397CE8" w:rsidP="00397CE8">
      <w:pPr>
        <w:rPr>
          <w:lang w:val="en-IN"/>
        </w:rPr>
      </w:pPr>
    </w:p>
    <w:p w14:paraId="77B8C3F5" w14:textId="77777777" w:rsidR="00397CE8" w:rsidRPr="00397CE8" w:rsidRDefault="00397CE8" w:rsidP="00397CE8">
      <w:pPr>
        <w:rPr>
          <w:lang w:val="en-IN"/>
        </w:rPr>
      </w:pPr>
      <w:r w:rsidRPr="00397CE8">
        <w:rPr>
          <w:lang w:val="en-IN"/>
        </w:rPr>
        <w:t>### Economic Growth</w:t>
      </w:r>
    </w:p>
    <w:p w14:paraId="0642897D" w14:textId="77777777" w:rsidR="00397CE8" w:rsidRPr="00397CE8" w:rsidRDefault="00397CE8" w:rsidP="00397CE8">
      <w:pPr>
        <w:rPr>
          <w:lang w:val="en-IN"/>
        </w:rPr>
      </w:pPr>
      <w:r w:rsidRPr="00397CE8">
        <w:rPr>
          <w:lang w:val="en-IN"/>
        </w:rPr>
        <w:t>Investments in renewable energy contribute to economic growth by reducing energy costs and fostering innovation.</w:t>
      </w:r>
    </w:p>
    <w:p w14:paraId="41A14113" w14:textId="77777777" w:rsidR="00397CE8" w:rsidRPr="00397CE8" w:rsidRDefault="00397CE8" w:rsidP="00397CE8">
      <w:pPr>
        <w:rPr>
          <w:lang w:val="en-IN"/>
        </w:rPr>
      </w:pPr>
    </w:p>
    <w:p w14:paraId="624A4660" w14:textId="77777777" w:rsidR="00397CE8" w:rsidRPr="00397CE8" w:rsidRDefault="00397CE8" w:rsidP="00397CE8">
      <w:pPr>
        <w:rPr>
          <w:lang w:val="en-IN"/>
        </w:rPr>
      </w:pPr>
      <w:r w:rsidRPr="00397CE8">
        <w:rPr>
          <w:lang w:val="en-IN"/>
        </w:rPr>
        <w:t>---</w:t>
      </w:r>
    </w:p>
    <w:p w14:paraId="567AADDC" w14:textId="77777777" w:rsidR="00397CE8" w:rsidRPr="00397CE8" w:rsidRDefault="00397CE8" w:rsidP="00397CE8">
      <w:pPr>
        <w:rPr>
          <w:lang w:val="en-IN"/>
        </w:rPr>
      </w:pPr>
    </w:p>
    <w:p w14:paraId="3B6CBAB9" w14:textId="77777777" w:rsidR="00397CE8" w:rsidRPr="00397CE8" w:rsidRDefault="00397CE8" w:rsidP="00397CE8">
      <w:pPr>
        <w:rPr>
          <w:lang w:val="en-IN"/>
        </w:rPr>
      </w:pPr>
      <w:r w:rsidRPr="00397CE8">
        <w:rPr>
          <w:lang w:val="en-IN"/>
        </w:rPr>
        <w:t>## Environmental Benefits and Challenges</w:t>
      </w:r>
    </w:p>
    <w:p w14:paraId="554410F7" w14:textId="77777777" w:rsidR="00397CE8" w:rsidRPr="00397CE8" w:rsidRDefault="00397CE8" w:rsidP="00397CE8">
      <w:pPr>
        <w:rPr>
          <w:lang w:val="en-IN"/>
        </w:rPr>
      </w:pPr>
      <w:r w:rsidRPr="00397CE8">
        <w:rPr>
          <w:lang w:val="en-IN"/>
        </w:rPr>
        <w:t>Renewable energy systems offer numerous environmental benefits but also pose certain challenges.</w:t>
      </w:r>
    </w:p>
    <w:p w14:paraId="2F4BB1B1" w14:textId="77777777" w:rsidR="00397CE8" w:rsidRPr="00397CE8" w:rsidRDefault="00397CE8" w:rsidP="00397CE8">
      <w:pPr>
        <w:rPr>
          <w:lang w:val="en-IN"/>
        </w:rPr>
      </w:pPr>
    </w:p>
    <w:p w14:paraId="05ECA49A" w14:textId="77777777" w:rsidR="00397CE8" w:rsidRPr="00397CE8" w:rsidRDefault="00397CE8" w:rsidP="00397CE8">
      <w:pPr>
        <w:rPr>
          <w:lang w:val="en-IN"/>
        </w:rPr>
      </w:pPr>
      <w:r w:rsidRPr="00397CE8">
        <w:rPr>
          <w:lang w:val="en-IN"/>
        </w:rPr>
        <w:t>### Benefits</w:t>
      </w:r>
    </w:p>
    <w:p w14:paraId="62735E7E" w14:textId="647F0E8B" w:rsidR="00397CE8" w:rsidRPr="00397CE8" w:rsidRDefault="00397CE8" w:rsidP="00397CE8">
      <w:pPr>
        <w:rPr>
          <w:lang w:val="en-IN"/>
        </w:rPr>
      </w:pPr>
      <w:r>
        <w:rPr>
          <w:lang w:val="en-IN"/>
        </w:rPr>
        <w:t xml:space="preserve"> </w:t>
      </w:r>
      <w:r w:rsidRPr="00397CE8">
        <w:rPr>
          <w:lang w:val="en-IN"/>
        </w:rPr>
        <w:t xml:space="preserve"> Reduction in Greenhouse Gas Emissions</w:t>
      </w:r>
    </w:p>
    <w:p w14:paraId="7EFCEA9A" w14:textId="77777777" w:rsidR="00397CE8" w:rsidRPr="00397CE8" w:rsidRDefault="00397CE8" w:rsidP="00397CE8">
      <w:pPr>
        <w:rPr>
          <w:lang w:val="en-IN"/>
        </w:rPr>
      </w:pPr>
      <w:r w:rsidRPr="00397CE8">
        <w:rPr>
          <w:lang w:val="en-IN"/>
        </w:rPr>
        <w:t>Renewable energy systems significantly reduce carbon emissions, mitigating climate change.</w:t>
      </w:r>
    </w:p>
    <w:p w14:paraId="47C10630" w14:textId="77777777" w:rsidR="00397CE8" w:rsidRPr="00397CE8" w:rsidRDefault="00397CE8" w:rsidP="00397CE8">
      <w:pPr>
        <w:rPr>
          <w:lang w:val="en-IN"/>
        </w:rPr>
      </w:pPr>
    </w:p>
    <w:p w14:paraId="53173D2C" w14:textId="201EE7F0" w:rsidR="00397CE8" w:rsidRPr="00397CE8" w:rsidRDefault="00397CE8" w:rsidP="00397CE8">
      <w:pPr>
        <w:rPr>
          <w:lang w:val="en-IN"/>
        </w:rPr>
      </w:pPr>
      <w:r>
        <w:rPr>
          <w:lang w:val="en-IN"/>
        </w:rPr>
        <w:lastRenderedPageBreak/>
        <w:t xml:space="preserve"> </w:t>
      </w:r>
      <w:r w:rsidRPr="00397CE8">
        <w:rPr>
          <w:lang w:val="en-IN"/>
        </w:rPr>
        <w:t xml:space="preserve"> Conservation of Natural Resources</w:t>
      </w:r>
    </w:p>
    <w:p w14:paraId="3D92A3BE" w14:textId="77777777" w:rsidR="00397CE8" w:rsidRPr="00397CE8" w:rsidRDefault="00397CE8" w:rsidP="00397CE8">
      <w:pPr>
        <w:rPr>
          <w:lang w:val="en-IN"/>
        </w:rPr>
      </w:pPr>
      <w:r w:rsidRPr="00397CE8">
        <w:rPr>
          <w:lang w:val="en-IN"/>
        </w:rPr>
        <w:t>Renewable energy reduces reliance on finite fossil fuels, promoting resource conservation.</w:t>
      </w:r>
    </w:p>
    <w:p w14:paraId="3DA072EF" w14:textId="77777777" w:rsidR="00397CE8" w:rsidRPr="00397CE8" w:rsidRDefault="00397CE8" w:rsidP="00397CE8">
      <w:pPr>
        <w:rPr>
          <w:lang w:val="en-IN"/>
        </w:rPr>
      </w:pPr>
    </w:p>
    <w:p w14:paraId="4F661C88" w14:textId="77777777" w:rsidR="00397CE8" w:rsidRPr="00397CE8" w:rsidRDefault="00397CE8" w:rsidP="00397CE8">
      <w:pPr>
        <w:rPr>
          <w:lang w:val="en-IN"/>
        </w:rPr>
      </w:pPr>
      <w:r w:rsidRPr="00397CE8">
        <w:rPr>
          <w:lang w:val="en-IN"/>
        </w:rPr>
        <w:t>### Challenges</w:t>
      </w:r>
    </w:p>
    <w:p w14:paraId="1B6161DA" w14:textId="1A4E04DC" w:rsidR="00397CE8" w:rsidRPr="00397CE8" w:rsidRDefault="00397CE8" w:rsidP="00397CE8">
      <w:pPr>
        <w:rPr>
          <w:lang w:val="en-IN"/>
        </w:rPr>
      </w:pPr>
      <w:r>
        <w:rPr>
          <w:lang w:val="en-IN"/>
        </w:rPr>
        <w:t xml:space="preserve"> </w:t>
      </w:r>
      <w:r w:rsidRPr="00397CE8">
        <w:rPr>
          <w:lang w:val="en-IN"/>
        </w:rPr>
        <w:t xml:space="preserve"> Land Use and Habitat Disruption</w:t>
      </w:r>
    </w:p>
    <w:p w14:paraId="01F3B6E0" w14:textId="77777777" w:rsidR="00397CE8" w:rsidRPr="00397CE8" w:rsidRDefault="00397CE8" w:rsidP="00397CE8">
      <w:pPr>
        <w:rPr>
          <w:lang w:val="en-IN"/>
        </w:rPr>
      </w:pPr>
      <w:r w:rsidRPr="00397CE8">
        <w:rPr>
          <w:lang w:val="en-IN"/>
        </w:rPr>
        <w:t>Large-scale renewable energy projects can impact land use and disrupt natural habitats.</w:t>
      </w:r>
    </w:p>
    <w:p w14:paraId="7DBB5835" w14:textId="77777777" w:rsidR="00397CE8" w:rsidRPr="00397CE8" w:rsidRDefault="00397CE8" w:rsidP="00397CE8">
      <w:pPr>
        <w:rPr>
          <w:lang w:val="en-IN"/>
        </w:rPr>
      </w:pPr>
    </w:p>
    <w:p w14:paraId="1733E93D" w14:textId="7EF6D5F7" w:rsidR="00397CE8" w:rsidRPr="00397CE8" w:rsidRDefault="00397CE8" w:rsidP="00397CE8">
      <w:pPr>
        <w:rPr>
          <w:lang w:val="en-IN"/>
        </w:rPr>
      </w:pPr>
      <w:r>
        <w:rPr>
          <w:lang w:val="en-IN"/>
        </w:rPr>
        <w:t xml:space="preserve"> </w:t>
      </w:r>
      <w:r w:rsidRPr="00397CE8">
        <w:rPr>
          <w:lang w:val="en-IN"/>
        </w:rPr>
        <w:t xml:space="preserve"> Resource Extraction</w:t>
      </w:r>
    </w:p>
    <w:p w14:paraId="3D8776A4" w14:textId="77777777" w:rsidR="00397CE8" w:rsidRPr="00397CE8" w:rsidRDefault="00397CE8" w:rsidP="00397CE8">
      <w:pPr>
        <w:rPr>
          <w:lang w:val="en-IN"/>
        </w:rPr>
      </w:pPr>
      <w:r w:rsidRPr="00397CE8">
        <w:rPr>
          <w:lang w:val="en-IN"/>
        </w:rPr>
        <w:t>The production of renewable energy technologies requires the extraction of rare earth metals, raising environmental concerns.</w:t>
      </w:r>
    </w:p>
    <w:p w14:paraId="10DF553C" w14:textId="77777777" w:rsidR="00397CE8" w:rsidRPr="00397CE8" w:rsidRDefault="00397CE8" w:rsidP="00397CE8">
      <w:pPr>
        <w:rPr>
          <w:lang w:val="en-IN"/>
        </w:rPr>
      </w:pPr>
    </w:p>
    <w:p w14:paraId="62D5A899" w14:textId="77777777" w:rsidR="00397CE8" w:rsidRPr="00397CE8" w:rsidRDefault="00397CE8" w:rsidP="00397CE8">
      <w:pPr>
        <w:rPr>
          <w:lang w:val="en-IN"/>
        </w:rPr>
      </w:pPr>
      <w:r w:rsidRPr="00397CE8">
        <w:rPr>
          <w:lang w:val="en-IN"/>
        </w:rPr>
        <w:t>---</w:t>
      </w:r>
    </w:p>
    <w:p w14:paraId="39B1F290" w14:textId="77777777" w:rsidR="00397CE8" w:rsidRPr="00397CE8" w:rsidRDefault="00397CE8" w:rsidP="00397CE8">
      <w:pPr>
        <w:rPr>
          <w:lang w:val="en-IN"/>
        </w:rPr>
      </w:pPr>
    </w:p>
    <w:p w14:paraId="7AB35740" w14:textId="77777777" w:rsidR="00397CE8" w:rsidRPr="00397CE8" w:rsidRDefault="00397CE8" w:rsidP="00397CE8">
      <w:pPr>
        <w:rPr>
          <w:lang w:val="en-IN"/>
        </w:rPr>
      </w:pPr>
      <w:r w:rsidRPr="00397CE8">
        <w:rPr>
          <w:lang w:val="en-IN"/>
        </w:rPr>
        <w:t>## Case Studies</w:t>
      </w:r>
    </w:p>
    <w:p w14:paraId="4D272364" w14:textId="77777777" w:rsidR="00397CE8" w:rsidRPr="00397CE8" w:rsidRDefault="00397CE8" w:rsidP="00397CE8">
      <w:pPr>
        <w:rPr>
          <w:lang w:val="en-IN"/>
        </w:rPr>
      </w:pPr>
      <w:r w:rsidRPr="00397CE8">
        <w:rPr>
          <w:lang w:val="en-IN"/>
        </w:rPr>
        <w:t>### Case Study 1: Solar Energy in India</w:t>
      </w:r>
    </w:p>
    <w:p w14:paraId="718597F4" w14:textId="77777777" w:rsidR="00397CE8" w:rsidRPr="00397CE8" w:rsidRDefault="00397CE8" w:rsidP="00397CE8">
      <w:pPr>
        <w:rPr>
          <w:lang w:val="en-IN"/>
        </w:rPr>
      </w:pPr>
      <w:r w:rsidRPr="00397CE8">
        <w:rPr>
          <w:lang w:val="en-IN"/>
        </w:rPr>
        <w:t>India's National Solar Mission has successfully increased solar energy capacity, providing clean energy to millions.</w:t>
      </w:r>
    </w:p>
    <w:p w14:paraId="2D2369AC" w14:textId="77777777" w:rsidR="00397CE8" w:rsidRPr="00397CE8" w:rsidRDefault="00397CE8" w:rsidP="00397CE8">
      <w:pPr>
        <w:rPr>
          <w:lang w:val="en-IN"/>
        </w:rPr>
      </w:pPr>
    </w:p>
    <w:p w14:paraId="4299B30B" w14:textId="77777777" w:rsidR="00397CE8" w:rsidRPr="00397CE8" w:rsidRDefault="00397CE8" w:rsidP="00397CE8">
      <w:pPr>
        <w:rPr>
          <w:lang w:val="en-IN"/>
        </w:rPr>
      </w:pPr>
      <w:r w:rsidRPr="00397CE8">
        <w:rPr>
          <w:lang w:val="en-IN"/>
        </w:rPr>
        <w:t>### Case Study 2: Offshore Wind Farms in Denmark</w:t>
      </w:r>
    </w:p>
    <w:p w14:paraId="1D767262" w14:textId="77777777" w:rsidR="00397CE8" w:rsidRPr="00397CE8" w:rsidRDefault="00397CE8" w:rsidP="00397CE8">
      <w:pPr>
        <w:rPr>
          <w:lang w:val="en-IN"/>
        </w:rPr>
      </w:pPr>
      <w:r w:rsidRPr="00397CE8">
        <w:rPr>
          <w:lang w:val="en-IN"/>
        </w:rPr>
        <w:t>Denmark's investment in offshore wind farms has made it a global leader in renewable energy.</w:t>
      </w:r>
    </w:p>
    <w:p w14:paraId="640ED4B8" w14:textId="77777777" w:rsidR="00397CE8" w:rsidRPr="00397CE8" w:rsidRDefault="00397CE8" w:rsidP="00397CE8">
      <w:pPr>
        <w:rPr>
          <w:lang w:val="en-IN"/>
        </w:rPr>
      </w:pPr>
    </w:p>
    <w:p w14:paraId="28037CBF" w14:textId="77777777" w:rsidR="00397CE8" w:rsidRPr="00397CE8" w:rsidRDefault="00397CE8" w:rsidP="00397CE8">
      <w:pPr>
        <w:rPr>
          <w:lang w:val="en-IN"/>
        </w:rPr>
      </w:pPr>
      <w:r w:rsidRPr="00397CE8">
        <w:rPr>
          <w:lang w:val="en-IN"/>
        </w:rPr>
        <w:t>### Case Study 3: Hydropower in Brazil</w:t>
      </w:r>
    </w:p>
    <w:p w14:paraId="28D5866D" w14:textId="77777777" w:rsidR="00397CE8" w:rsidRPr="00397CE8" w:rsidRDefault="00397CE8" w:rsidP="00397CE8">
      <w:pPr>
        <w:rPr>
          <w:lang w:val="en-IN"/>
        </w:rPr>
      </w:pPr>
      <w:r w:rsidRPr="00397CE8">
        <w:rPr>
          <w:lang w:val="en-IN"/>
        </w:rPr>
        <w:t>Brazil's extensive hydropower infrastructure has contributed to its status as a renewable energy powerhouse.</w:t>
      </w:r>
    </w:p>
    <w:p w14:paraId="2292D1AD" w14:textId="77777777" w:rsidR="00397CE8" w:rsidRPr="00397CE8" w:rsidRDefault="00397CE8" w:rsidP="00397CE8">
      <w:pPr>
        <w:rPr>
          <w:lang w:val="en-IN"/>
        </w:rPr>
      </w:pPr>
    </w:p>
    <w:p w14:paraId="758297A9" w14:textId="77777777" w:rsidR="00397CE8" w:rsidRPr="00397CE8" w:rsidRDefault="00397CE8" w:rsidP="00397CE8">
      <w:pPr>
        <w:rPr>
          <w:lang w:val="en-IN"/>
        </w:rPr>
      </w:pPr>
      <w:r w:rsidRPr="00397CE8">
        <w:rPr>
          <w:lang w:val="en-IN"/>
        </w:rPr>
        <w:t>---</w:t>
      </w:r>
    </w:p>
    <w:p w14:paraId="2E0128FB" w14:textId="77777777" w:rsidR="00397CE8" w:rsidRPr="00397CE8" w:rsidRDefault="00397CE8" w:rsidP="00397CE8">
      <w:pPr>
        <w:rPr>
          <w:lang w:val="en-IN"/>
        </w:rPr>
      </w:pPr>
    </w:p>
    <w:p w14:paraId="7D8DDEF3" w14:textId="77777777" w:rsidR="00397CE8" w:rsidRPr="00397CE8" w:rsidRDefault="00397CE8" w:rsidP="00397CE8">
      <w:pPr>
        <w:rPr>
          <w:lang w:val="en-IN"/>
        </w:rPr>
      </w:pPr>
      <w:r w:rsidRPr="00397CE8">
        <w:rPr>
          <w:lang w:val="en-IN"/>
        </w:rPr>
        <w:lastRenderedPageBreak/>
        <w:t>## Challenges and Limitations</w:t>
      </w:r>
    </w:p>
    <w:p w14:paraId="46AF1234" w14:textId="77777777" w:rsidR="00397CE8" w:rsidRPr="00397CE8" w:rsidRDefault="00397CE8" w:rsidP="00397CE8">
      <w:pPr>
        <w:rPr>
          <w:lang w:val="en-IN"/>
        </w:rPr>
      </w:pPr>
      <w:r w:rsidRPr="00397CE8">
        <w:rPr>
          <w:lang w:val="en-IN"/>
        </w:rPr>
        <w:t>Despite its potential, renewable energy adoption faces several challenges.</w:t>
      </w:r>
    </w:p>
    <w:p w14:paraId="455A2D88" w14:textId="77777777" w:rsidR="00397CE8" w:rsidRPr="00397CE8" w:rsidRDefault="00397CE8" w:rsidP="00397CE8">
      <w:pPr>
        <w:rPr>
          <w:lang w:val="en-IN"/>
        </w:rPr>
      </w:pPr>
    </w:p>
    <w:p w14:paraId="2F918FAD" w14:textId="77777777" w:rsidR="00397CE8" w:rsidRPr="00397CE8" w:rsidRDefault="00397CE8" w:rsidP="00397CE8">
      <w:pPr>
        <w:rPr>
          <w:lang w:val="en-IN"/>
        </w:rPr>
      </w:pPr>
      <w:r w:rsidRPr="00397CE8">
        <w:rPr>
          <w:lang w:val="en-IN"/>
        </w:rPr>
        <w:t>### Technical Barriers</w:t>
      </w:r>
    </w:p>
    <w:p w14:paraId="7E41AE72" w14:textId="77777777" w:rsidR="00397CE8" w:rsidRPr="00397CE8" w:rsidRDefault="00397CE8" w:rsidP="00397CE8">
      <w:pPr>
        <w:rPr>
          <w:lang w:val="en-IN"/>
        </w:rPr>
      </w:pPr>
      <w:r w:rsidRPr="00397CE8">
        <w:rPr>
          <w:lang w:val="en-IN"/>
        </w:rPr>
        <w:t>- Intermittency of renewable energy sources</w:t>
      </w:r>
    </w:p>
    <w:p w14:paraId="38CE3A02" w14:textId="77777777" w:rsidR="00397CE8" w:rsidRPr="00397CE8" w:rsidRDefault="00397CE8" w:rsidP="00397CE8">
      <w:pPr>
        <w:rPr>
          <w:lang w:val="en-IN"/>
        </w:rPr>
      </w:pPr>
      <w:r w:rsidRPr="00397CE8">
        <w:rPr>
          <w:lang w:val="en-IN"/>
        </w:rPr>
        <w:t>- Limited energy storage capacity</w:t>
      </w:r>
    </w:p>
    <w:p w14:paraId="5A943C76" w14:textId="77777777" w:rsidR="00397CE8" w:rsidRPr="00397CE8" w:rsidRDefault="00397CE8" w:rsidP="00397CE8">
      <w:pPr>
        <w:rPr>
          <w:lang w:val="en-IN"/>
        </w:rPr>
      </w:pPr>
    </w:p>
    <w:p w14:paraId="03E05DA0" w14:textId="77777777" w:rsidR="00397CE8" w:rsidRPr="00397CE8" w:rsidRDefault="00397CE8" w:rsidP="00397CE8">
      <w:pPr>
        <w:rPr>
          <w:lang w:val="en-IN"/>
        </w:rPr>
      </w:pPr>
      <w:r w:rsidRPr="00397CE8">
        <w:rPr>
          <w:lang w:val="en-IN"/>
        </w:rPr>
        <w:t>### Policy and Regulatory Issues</w:t>
      </w:r>
    </w:p>
    <w:p w14:paraId="51748609" w14:textId="77777777" w:rsidR="00397CE8" w:rsidRPr="00397CE8" w:rsidRDefault="00397CE8" w:rsidP="00397CE8">
      <w:pPr>
        <w:rPr>
          <w:lang w:val="en-IN"/>
        </w:rPr>
      </w:pPr>
      <w:r w:rsidRPr="00397CE8">
        <w:rPr>
          <w:lang w:val="en-IN"/>
        </w:rPr>
        <w:t>- Inconsistent policy frameworks</w:t>
      </w:r>
    </w:p>
    <w:p w14:paraId="7E46E8F9" w14:textId="77777777" w:rsidR="00397CE8" w:rsidRPr="00397CE8" w:rsidRDefault="00397CE8" w:rsidP="00397CE8">
      <w:pPr>
        <w:rPr>
          <w:lang w:val="en-IN"/>
        </w:rPr>
      </w:pPr>
      <w:r w:rsidRPr="00397CE8">
        <w:rPr>
          <w:lang w:val="en-IN"/>
        </w:rPr>
        <w:t>- Lack of financial incentives in some regions</w:t>
      </w:r>
    </w:p>
    <w:p w14:paraId="01649345" w14:textId="77777777" w:rsidR="00397CE8" w:rsidRPr="00397CE8" w:rsidRDefault="00397CE8" w:rsidP="00397CE8">
      <w:pPr>
        <w:rPr>
          <w:lang w:val="en-IN"/>
        </w:rPr>
      </w:pPr>
    </w:p>
    <w:p w14:paraId="0A726675" w14:textId="77777777" w:rsidR="00397CE8" w:rsidRPr="00397CE8" w:rsidRDefault="00397CE8" w:rsidP="00397CE8">
      <w:pPr>
        <w:rPr>
          <w:lang w:val="en-IN"/>
        </w:rPr>
      </w:pPr>
      <w:r w:rsidRPr="00397CE8">
        <w:rPr>
          <w:lang w:val="en-IN"/>
        </w:rPr>
        <w:t>### Social Resistance</w:t>
      </w:r>
    </w:p>
    <w:p w14:paraId="61D1464F" w14:textId="77777777" w:rsidR="00397CE8" w:rsidRPr="00397CE8" w:rsidRDefault="00397CE8" w:rsidP="00397CE8">
      <w:pPr>
        <w:rPr>
          <w:lang w:val="en-IN"/>
        </w:rPr>
      </w:pPr>
      <w:r w:rsidRPr="00397CE8">
        <w:rPr>
          <w:lang w:val="en-IN"/>
        </w:rPr>
        <w:t>- Opposition to large-scale renewable energy projects</w:t>
      </w:r>
    </w:p>
    <w:p w14:paraId="348325B2" w14:textId="77777777" w:rsidR="00397CE8" w:rsidRPr="00397CE8" w:rsidRDefault="00397CE8" w:rsidP="00397CE8">
      <w:pPr>
        <w:rPr>
          <w:lang w:val="en-IN"/>
        </w:rPr>
      </w:pPr>
      <w:r w:rsidRPr="00397CE8">
        <w:rPr>
          <w:lang w:val="en-IN"/>
        </w:rPr>
        <w:t>- Limited public awareness and understanding</w:t>
      </w:r>
    </w:p>
    <w:p w14:paraId="2649E97E" w14:textId="77777777" w:rsidR="00397CE8" w:rsidRPr="00397CE8" w:rsidRDefault="00397CE8" w:rsidP="00397CE8">
      <w:pPr>
        <w:rPr>
          <w:lang w:val="en-IN"/>
        </w:rPr>
      </w:pPr>
    </w:p>
    <w:p w14:paraId="7C8F59B7" w14:textId="77777777" w:rsidR="00397CE8" w:rsidRPr="00397CE8" w:rsidRDefault="00397CE8" w:rsidP="00397CE8">
      <w:pPr>
        <w:rPr>
          <w:lang w:val="en-IN"/>
        </w:rPr>
      </w:pPr>
      <w:r w:rsidRPr="00397CE8">
        <w:rPr>
          <w:lang w:val="en-IN"/>
        </w:rPr>
        <w:t>---</w:t>
      </w:r>
    </w:p>
    <w:p w14:paraId="2271C49B" w14:textId="77777777" w:rsidR="00397CE8" w:rsidRPr="00397CE8" w:rsidRDefault="00397CE8" w:rsidP="00397CE8">
      <w:pPr>
        <w:rPr>
          <w:lang w:val="en-IN"/>
        </w:rPr>
      </w:pPr>
    </w:p>
    <w:p w14:paraId="0190435B" w14:textId="77777777" w:rsidR="00397CE8" w:rsidRPr="00397CE8" w:rsidRDefault="00397CE8" w:rsidP="00397CE8">
      <w:pPr>
        <w:rPr>
          <w:lang w:val="en-IN"/>
        </w:rPr>
      </w:pPr>
      <w:r w:rsidRPr="00397CE8">
        <w:rPr>
          <w:lang w:val="en-IN"/>
        </w:rPr>
        <w:t>## Future Directions</w:t>
      </w:r>
    </w:p>
    <w:p w14:paraId="1674B3C2" w14:textId="77777777" w:rsidR="00397CE8" w:rsidRPr="00397CE8" w:rsidRDefault="00397CE8" w:rsidP="00397CE8">
      <w:pPr>
        <w:rPr>
          <w:lang w:val="en-IN"/>
        </w:rPr>
      </w:pPr>
      <w:r w:rsidRPr="00397CE8">
        <w:rPr>
          <w:lang w:val="en-IN"/>
        </w:rPr>
        <w:t>This section outlines potential areas for future research and development.</w:t>
      </w:r>
    </w:p>
    <w:p w14:paraId="1620C7B6" w14:textId="77777777" w:rsidR="00397CE8" w:rsidRPr="00397CE8" w:rsidRDefault="00397CE8" w:rsidP="00397CE8">
      <w:pPr>
        <w:rPr>
          <w:lang w:val="en-IN"/>
        </w:rPr>
      </w:pPr>
    </w:p>
    <w:p w14:paraId="029A52DF" w14:textId="77777777" w:rsidR="00397CE8" w:rsidRPr="00397CE8" w:rsidRDefault="00397CE8" w:rsidP="00397CE8">
      <w:pPr>
        <w:rPr>
          <w:lang w:val="en-IN"/>
        </w:rPr>
      </w:pPr>
      <w:r w:rsidRPr="00397CE8">
        <w:rPr>
          <w:lang w:val="en-IN"/>
        </w:rPr>
        <w:t>### Advancing Technology</w:t>
      </w:r>
    </w:p>
    <w:p w14:paraId="7569E440" w14:textId="77777777" w:rsidR="00397CE8" w:rsidRPr="00397CE8" w:rsidRDefault="00397CE8" w:rsidP="00397CE8">
      <w:pPr>
        <w:rPr>
          <w:lang w:val="en-IN"/>
        </w:rPr>
      </w:pPr>
      <w:r w:rsidRPr="00397CE8">
        <w:rPr>
          <w:lang w:val="en-IN"/>
        </w:rPr>
        <w:t>- Improving energy storage systems</w:t>
      </w:r>
    </w:p>
    <w:p w14:paraId="7A666C63" w14:textId="77777777" w:rsidR="00397CE8" w:rsidRPr="00397CE8" w:rsidRDefault="00397CE8" w:rsidP="00397CE8">
      <w:pPr>
        <w:rPr>
          <w:lang w:val="en-IN"/>
        </w:rPr>
      </w:pPr>
      <w:r w:rsidRPr="00397CE8">
        <w:rPr>
          <w:lang w:val="en-IN"/>
        </w:rPr>
        <w:t>- Developing more efficient renewable energy technologies</w:t>
      </w:r>
    </w:p>
    <w:p w14:paraId="46591850" w14:textId="77777777" w:rsidR="00397CE8" w:rsidRPr="00397CE8" w:rsidRDefault="00397CE8" w:rsidP="00397CE8">
      <w:pPr>
        <w:rPr>
          <w:lang w:val="en-IN"/>
        </w:rPr>
      </w:pPr>
    </w:p>
    <w:p w14:paraId="630682C3" w14:textId="77777777" w:rsidR="00397CE8" w:rsidRPr="00397CE8" w:rsidRDefault="00397CE8" w:rsidP="00397CE8">
      <w:pPr>
        <w:rPr>
          <w:lang w:val="en-IN"/>
        </w:rPr>
      </w:pPr>
      <w:r w:rsidRPr="00397CE8">
        <w:rPr>
          <w:lang w:val="en-IN"/>
        </w:rPr>
        <w:t>### Enhancing Policy Frameworks</w:t>
      </w:r>
    </w:p>
    <w:p w14:paraId="0BD35A8B" w14:textId="77777777" w:rsidR="00397CE8" w:rsidRPr="00397CE8" w:rsidRDefault="00397CE8" w:rsidP="00397CE8">
      <w:pPr>
        <w:rPr>
          <w:lang w:val="en-IN"/>
        </w:rPr>
      </w:pPr>
      <w:r w:rsidRPr="00397CE8">
        <w:rPr>
          <w:lang w:val="en-IN"/>
        </w:rPr>
        <w:t>- Establishing consistent and supportive policies</w:t>
      </w:r>
    </w:p>
    <w:p w14:paraId="464548F5" w14:textId="77777777" w:rsidR="00397CE8" w:rsidRPr="00397CE8" w:rsidRDefault="00397CE8" w:rsidP="00397CE8">
      <w:pPr>
        <w:rPr>
          <w:lang w:val="en-IN"/>
        </w:rPr>
      </w:pPr>
      <w:r w:rsidRPr="00397CE8">
        <w:rPr>
          <w:lang w:val="en-IN"/>
        </w:rPr>
        <w:lastRenderedPageBreak/>
        <w:t>- Promoting international collaboration on renewable energy initiatives</w:t>
      </w:r>
    </w:p>
    <w:p w14:paraId="6B0CBD43" w14:textId="77777777" w:rsidR="00397CE8" w:rsidRPr="00397CE8" w:rsidRDefault="00397CE8" w:rsidP="00397CE8">
      <w:pPr>
        <w:rPr>
          <w:lang w:val="en-IN"/>
        </w:rPr>
      </w:pPr>
    </w:p>
    <w:p w14:paraId="62C5A082" w14:textId="77777777" w:rsidR="00397CE8" w:rsidRPr="00397CE8" w:rsidRDefault="00397CE8" w:rsidP="00397CE8">
      <w:pPr>
        <w:rPr>
          <w:lang w:val="en-IN"/>
        </w:rPr>
      </w:pPr>
      <w:r w:rsidRPr="00397CE8">
        <w:rPr>
          <w:lang w:val="en-IN"/>
        </w:rPr>
        <w:t>### Increasing Public Engagement</w:t>
      </w:r>
    </w:p>
    <w:p w14:paraId="52AB8E17" w14:textId="77777777" w:rsidR="00397CE8" w:rsidRPr="00397CE8" w:rsidRDefault="00397CE8" w:rsidP="00397CE8">
      <w:pPr>
        <w:rPr>
          <w:lang w:val="en-IN"/>
        </w:rPr>
      </w:pPr>
      <w:r w:rsidRPr="00397CE8">
        <w:rPr>
          <w:lang w:val="en-IN"/>
        </w:rPr>
        <w:t>- Raising awareness about the benefits of renewable energy</w:t>
      </w:r>
    </w:p>
    <w:p w14:paraId="1A76F3A8" w14:textId="77777777" w:rsidR="00397CE8" w:rsidRPr="00397CE8" w:rsidRDefault="00397CE8" w:rsidP="00397CE8">
      <w:pPr>
        <w:rPr>
          <w:lang w:val="en-IN"/>
        </w:rPr>
      </w:pPr>
      <w:r w:rsidRPr="00397CE8">
        <w:rPr>
          <w:lang w:val="en-IN"/>
        </w:rPr>
        <w:t>- Encouraging community participation in renewable energy projects</w:t>
      </w:r>
    </w:p>
    <w:p w14:paraId="606E2BB4" w14:textId="77777777" w:rsidR="00397CE8" w:rsidRPr="00397CE8" w:rsidRDefault="00397CE8" w:rsidP="00397CE8">
      <w:pPr>
        <w:rPr>
          <w:lang w:val="en-IN"/>
        </w:rPr>
      </w:pPr>
    </w:p>
    <w:p w14:paraId="7D8F70A7" w14:textId="77777777" w:rsidR="00397CE8" w:rsidRPr="00397CE8" w:rsidRDefault="00397CE8" w:rsidP="00397CE8">
      <w:pPr>
        <w:rPr>
          <w:lang w:val="en-IN"/>
        </w:rPr>
      </w:pPr>
      <w:r w:rsidRPr="00397CE8">
        <w:rPr>
          <w:lang w:val="en-IN"/>
        </w:rPr>
        <w:t>---</w:t>
      </w:r>
    </w:p>
    <w:p w14:paraId="02E1B5D3" w14:textId="77777777" w:rsidR="00397CE8" w:rsidRPr="00397CE8" w:rsidRDefault="00397CE8" w:rsidP="00397CE8">
      <w:pPr>
        <w:rPr>
          <w:lang w:val="en-IN"/>
        </w:rPr>
      </w:pPr>
    </w:p>
    <w:p w14:paraId="28091C92" w14:textId="77777777" w:rsidR="00397CE8" w:rsidRPr="00397CE8" w:rsidRDefault="00397CE8" w:rsidP="00397CE8">
      <w:pPr>
        <w:rPr>
          <w:lang w:val="en-IN"/>
        </w:rPr>
      </w:pPr>
      <w:r w:rsidRPr="00397CE8">
        <w:rPr>
          <w:lang w:val="en-IN"/>
        </w:rPr>
        <w:t>## Conclusion</w:t>
      </w:r>
    </w:p>
    <w:p w14:paraId="6A0D944D" w14:textId="0099DA5F" w:rsidR="00502C13" w:rsidRDefault="00397CE8" w:rsidP="00397CE8">
      <w:r w:rsidRPr="00397CE8">
        <w:rPr>
          <w:lang w:val="en-IN"/>
        </w:rPr>
        <w:t>Renewable energy systems are essential for achieving a sustainable future. This study highlights the advancements, challenges, and impacts of renewable energy technologies, emphasizing the need for continued innovation and collaboration. By addressing the barriers to adoption, renewable energy can play a pivotal role in mitigating climate change and ensuring energy security for future generations.</w:t>
      </w:r>
    </w:p>
    <w:sectPr w:rsidR="00502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B20AC"/>
    <w:multiLevelType w:val="multilevel"/>
    <w:tmpl w:val="5B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D133F"/>
    <w:multiLevelType w:val="multilevel"/>
    <w:tmpl w:val="30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63756"/>
    <w:multiLevelType w:val="multilevel"/>
    <w:tmpl w:val="3340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026D"/>
    <w:multiLevelType w:val="multilevel"/>
    <w:tmpl w:val="6DF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13264"/>
    <w:multiLevelType w:val="multilevel"/>
    <w:tmpl w:val="B1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C5BC8"/>
    <w:multiLevelType w:val="multilevel"/>
    <w:tmpl w:val="C6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2534"/>
    <w:multiLevelType w:val="multilevel"/>
    <w:tmpl w:val="EF28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947"/>
    <w:multiLevelType w:val="multilevel"/>
    <w:tmpl w:val="C25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783"/>
    <w:multiLevelType w:val="multilevel"/>
    <w:tmpl w:val="EC3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6192">
    <w:abstractNumId w:val="8"/>
  </w:num>
  <w:num w:numId="2" w16cid:durableId="48116010">
    <w:abstractNumId w:val="6"/>
  </w:num>
  <w:num w:numId="3" w16cid:durableId="1623458026">
    <w:abstractNumId w:val="5"/>
  </w:num>
  <w:num w:numId="4" w16cid:durableId="1085885728">
    <w:abstractNumId w:val="4"/>
  </w:num>
  <w:num w:numId="5" w16cid:durableId="2013989676">
    <w:abstractNumId w:val="7"/>
  </w:num>
  <w:num w:numId="6" w16cid:durableId="1162087425">
    <w:abstractNumId w:val="3"/>
  </w:num>
  <w:num w:numId="7" w16cid:durableId="756293385">
    <w:abstractNumId w:val="2"/>
  </w:num>
  <w:num w:numId="8" w16cid:durableId="3479417">
    <w:abstractNumId w:val="1"/>
  </w:num>
  <w:num w:numId="9" w16cid:durableId="1864902191">
    <w:abstractNumId w:val="0"/>
  </w:num>
  <w:num w:numId="10" w16cid:durableId="1377503773">
    <w:abstractNumId w:val="10"/>
  </w:num>
  <w:num w:numId="11" w16cid:durableId="1245334728">
    <w:abstractNumId w:val="11"/>
  </w:num>
  <w:num w:numId="12" w16cid:durableId="254215205">
    <w:abstractNumId w:val="17"/>
  </w:num>
  <w:num w:numId="13" w16cid:durableId="723453469">
    <w:abstractNumId w:val="12"/>
  </w:num>
  <w:num w:numId="14" w16cid:durableId="217935036">
    <w:abstractNumId w:val="14"/>
  </w:num>
  <w:num w:numId="15" w16cid:durableId="958995524">
    <w:abstractNumId w:val="13"/>
  </w:num>
  <w:num w:numId="16" w16cid:durableId="771129161">
    <w:abstractNumId w:val="9"/>
  </w:num>
  <w:num w:numId="17" w16cid:durableId="912350982">
    <w:abstractNumId w:val="16"/>
  </w:num>
  <w:num w:numId="18" w16cid:durableId="749351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970"/>
    <w:rsid w:val="00326F90"/>
    <w:rsid w:val="00397CE8"/>
    <w:rsid w:val="00502C13"/>
    <w:rsid w:val="00585710"/>
    <w:rsid w:val="0084345C"/>
    <w:rsid w:val="00AA04FD"/>
    <w:rsid w:val="00AA1D8D"/>
    <w:rsid w:val="00AB5F1F"/>
    <w:rsid w:val="00B413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2A7A5"/>
  <w14:defaultImageDpi w14:val="300"/>
  <w15:docId w15:val="{6322A2CD-E25B-4C4D-8B27-F2D4DA3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45C"/>
    <w:rPr>
      <w:color w:val="0000FF" w:themeColor="hyperlink"/>
      <w:u w:val="single"/>
    </w:rPr>
  </w:style>
  <w:style w:type="character" w:styleId="UnresolvedMention">
    <w:name w:val="Unresolved Mention"/>
    <w:basedOn w:val="DefaultParagraphFont"/>
    <w:uiPriority w:val="99"/>
    <w:semiHidden/>
    <w:unhideWhenUsed/>
    <w:rsid w:val="0084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722">
      <w:bodyDiv w:val="1"/>
      <w:marLeft w:val="0"/>
      <w:marRight w:val="0"/>
      <w:marTop w:val="0"/>
      <w:marBottom w:val="0"/>
      <w:divBdr>
        <w:top w:val="none" w:sz="0" w:space="0" w:color="auto"/>
        <w:left w:val="none" w:sz="0" w:space="0" w:color="auto"/>
        <w:bottom w:val="none" w:sz="0" w:space="0" w:color="auto"/>
        <w:right w:val="none" w:sz="0" w:space="0" w:color="auto"/>
      </w:divBdr>
    </w:div>
    <w:div w:id="242033483">
      <w:bodyDiv w:val="1"/>
      <w:marLeft w:val="0"/>
      <w:marRight w:val="0"/>
      <w:marTop w:val="0"/>
      <w:marBottom w:val="0"/>
      <w:divBdr>
        <w:top w:val="none" w:sz="0" w:space="0" w:color="auto"/>
        <w:left w:val="none" w:sz="0" w:space="0" w:color="auto"/>
        <w:bottom w:val="none" w:sz="0" w:space="0" w:color="auto"/>
        <w:right w:val="none" w:sz="0" w:space="0" w:color="auto"/>
      </w:divBdr>
    </w:div>
    <w:div w:id="558368656">
      <w:bodyDiv w:val="1"/>
      <w:marLeft w:val="0"/>
      <w:marRight w:val="0"/>
      <w:marTop w:val="0"/>
      <w:marBottom w:val="0"/>
      <w:divBdr>
        <w:top w:val="none" w:sz="0" w:space="0" w:color="auto"/>
        <w:left w:val="none" w:sz="0" w:space="0" w:color="auto"/>
        <w:bottom w:val="none" w:sz="0" w:space="0" w:color="auto"/>
        <w:right w:val="none" w:sz="0" w:space="0" w:color="auto"/>
      </w:divBdr>
    </w:div>
    <w:div w:id="982855078">
      <w:bodyDiv w:val="1"/>
      <w:marLeft w:val="0"/>
      <w:marRight w:val="0"/>
      <w:marTop w:val="0"/>
      <w:marBottom w:val="0"/>
      <w:divBdr>
        <w:top w:val="none" w:sz="0" w:space="0" w:color="auto"/>
        <w:left w:val="none" w:sz="0" w:space="0" w:color="auto"/>
        <w:bottom w:val="none" w:sz="0" w:space="0" w:color="auto"/>
        <w:right w:val="none" w:sz="0" w:space="0" w:color="auto"/>
      </w:divBdr>
    </w:div>
    <w:div w:id="1014696749">
      <w:bodyDiv w:val="1"/>
      <w:marLeft w:val="0"/>
      <w:marRight w:val="0"/>
      <w:marTop w:val="0"/>
      <w:marBottom w:val="0"/>
      <w:divBdr>
        <w:top w:val="none" w:sz="0" w:space="0" w:color="auto"/>
        <w:left w:val="none" w:sz="0" w:space="0" w:color="auto"/>
        <w:bottom w:val="none" w:sz="0" w:space="0" w:color="auto"/>
        <w:right w:val="none" w:sz="0" w:space="0" w:color="auto"/>
      </w:divBdr>
    </w:div>
    <w:div w:id="1104762443">
      <w:bodyDiv w:val="1"/>
      <w:marLeft w:val="0"/>
      <w:marRight w:val="0"/>
      <w:marTop w:val="0"/>
      <w:marBottom w:val="0"/>
      <w:divBdr>
        <w:top w:val="none" w:sz="0" w:space="0" w:color="auto"/>
        <w:left w:val="none" w:sz="0" w:space="0" w:color="auto"/>
        <w:bottom w:val="none" w:sz="0" w:space="0" w:color="auto"/>
        <w:right w:val="none" w:sz="0" w:space="0" w:color="auto"/>
      </w:divBdr>
    </w:div>
    <w:div w:id="1614285664">
      <w:bodyDiv w:val="1"/>
      <w:marLeft w:val="0"/>
      <w:marRight w:val="0"/>
      <w:marTop w:val="0"/>
      <w:marBottom w:val="0"/>
      <w:divBdr>
        <w:top w:val="none" w:sz="0" w:space="0" w:color="auto"/>
        <w:left w:val="none" w:sz="0" w:space="0" w:color="auto"/>
        <w:bottom w:val="none" w:sz="0" w:space="0" w:color="auto"/>
        <w:right w:val="none" w:sz="0" w:space="0" w:color="auto"/>
      </w:divBdr>
    </w:div>
    <w:div w:id="21069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Lal</cp:lastModifiedBy>
  <cp:revision>5</cp:revision>
  <dcterms:created xsi:type="dcterms:W3CDTF">2013-12-23T23:15:00Z</dcterms:created>
  <dcterms:modified xsi:type="dcterms:W3CDTF">2025-04-08T14:16:00Z</dcterms:modified>
  <cp:category/>
</cp:coreProperties>
</file>