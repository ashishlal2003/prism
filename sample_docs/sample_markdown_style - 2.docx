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A2CD1" w14:textId="77777777" w:rsidR="00BF3867" w:rsidRPr="00BF3867" w:rsidRDefault="00BF3867" w:rsidP="00BF3867">
      <w:pPr>
        <w:rPr>
          <w:lang w:val="en-IN"/>
        </w:rPr>
      </w:pPr>
      <w:r w:rsidRPr="00BF3867">
        <w:rPr>
          <w:lang w:val="en-IN"/>
        </w:rPr>
        <w:t># Title of the Document: Artificial Intelligence in Healthcare: Transforming Patient Outcomes</w:t>
      </w:r>
    </w:p>
    <w:p w14:paraId="2CA60C7E" w14:textId="77777777" w:rsidR="00BF3867" w:rsidRPr="00BF3867" w:rsidRDefault="00BF3867" w:rsidP="00BF3867">
      <w:pPr>
        <w:rPr>
          <w:lang w:val="en-IN"/>
        </w:rPr>
      </w:pPr>
    </w:p>
    <w:p w14:paraId="793A0AF2" w14:textId="77777777" w:rsidR="00BF3867" w:rsidRPr="00BF3867" w:rsidRDefault="00BF3867" w:rsidP="00BF3867">
      <w:pPr>
        <w:rPr>
          <w:lang w:val="en-IN"/>
        </w:rPr>
      </w:pPr>
      <w:r w:rsidRPr="00BF3867">
        <w:rPr>
          <w:lang w:val="en-IN"/>
        </w:rPr>
        <w:t>## Abstract</w:t>
      </w:r>
    </w:p>
    <w:p w14:paraId="42C2E990" w14:textId="77777777" w:rsidR="00BF3867" w:rsidRPr="00BF3867" w:rsidRDefault="00BF3867" w:rsidP="00BF3867">
      <w:pPr>
        <w:rPr>
          <w:lang w:val="en-IN"/>
        </w:rPr>
      </w:pPr>
      <w:r w:rsidRPr="00BF3867">
        <w:rPr>
          <w:lang w:val="en-IN"/>
        </w:rPr>
        <w:t>This document examines the transformative role of artificial intelligence (AI) in healthcare, focusing on its applications, challenges, and future potential. It provides a comprehensive analysis of AI-driven innovations, their impact on patient outcomes, and the ethical considerations surrounding their implementation. By synthesizing existing research and presenting novel insights, this work aims to establish a foundation for advancing AI integration in healthcare systems. The study highlights the importance of interdisciplinary collaboration, robust data governance, and patient-centric approaches to maximize the benefits of AI technologies.</w:t>
      </w:r>
    </w:p>
    <w:p w14:paraId="4A8718B2" w14:textId="77777777" w:rsidR="00BF3867" w:rsidRPr="00BF3867" w:rsidRDefault="00BF3867" w:rsidP="00BF3867">
      <w:pPr>
        <w:rPr>
          <w:lang w:val="en-IN"/>
        </w:rPr>
      </w:pPr>
    </w:p>
    <w:p w14:paraId="3BCB4745" w14:textId="77777777" w:rsidR="00BF3867" w:rsidRPr="00BF3867" w:rsidRDefault="00BF3867" w:rsidP="00BF3867">
      <w:pPr>
        <w:rPr>
          <w:lang w:val="en-IN"/>
        </w:rPr>
      </w:pPr>
      <w:r w:rsidRPr="00BF3867">
        <w:rPr>
          <w:lang w:val="en-IN"/>
        </w:rPr>
        <w:t>---</w:t>
      </w:r>
    </w:p>
    <w:p w14:paraId="0079FD68" w14:textId="77777777" w:rsidR="00BF3867" w:rsidRPr="00BF3867" w:rsidRDefault="00BF3867" w:rsidP="00BF3867">
      <w:pPr>
        <w:rPr>
          <w:lang w:val="en-IN"/>
        </w:rPr>
      </w:pPr>
    </w:p>
    <w:p w14:paraId="62FB425D" w14:textId="77777777" w:rsidR="00BF3867" w:rsidRPr="00BF3867" w:rsidRDefault="00BF3867" w:rsidP="00BF3867">
      <w:pPr>
        <w:rPr>
          <w:lang w:val="en-IN"/>
        </w:rPr>
      </w:pPr>
      <w:r w:rsidRPr="00BF3867">
        <w:rPr>
          <w:lang w:val="en-IN"/>
        </w:rPr>
        <w:t>## Table of Contents</w:t>
      </w:r>
    </w:p>
    <w:p w14:paraId="5C2DE3D8" w14:textId="77777777" w:rsidR="00BF3867" w:rsidRPr="00BF3867" w:rsidRDefault="00BF3867" w:rsidP="00BF3867">
      <w:pPr>
        <w:rPr>
          <w:lang w:val="en-IN"/>
        </w:rPr>
      </w:pPr>
      <w:r w:rsidRPr="00BF3867">
        <w:rPr>
          <w:lang w:val="en-IN"/>
        </w:rPr>
        <w:t xml:space="preserve">1. [Introduction](#introduction)  </w:t>
      </w:r>
    </w:p>
    <w:p w14:paraId="678AB6A6" w14:textId="77777777" w:rsidR="00BF3867" w:rsidRPr="00BF3867" w:rsidRDefault="00BF3867" w:rsidP="00BF3867">
      <w:pPr>
        <w:rPr>
          <w:lang w:val="en-IN"/>
        </w:rPr>
      </w:pPr>
      <w:r w:rsidRPr="00BF3867">
        <w:rPr>
          <w:lang w:val="en-IN"/>
        </w:rPr>
        <w:t xml:space="preserve">2. [Background](#background)  </w:t>
      </w:r>
    </w:p>
    <w:p w14:paraId="4F8DEEB2" w14:textId="77777777" w:rsidR="00BF3867" w:rsidRPr="00BF3867" w:rsidRDefault="00BF3867" w:rsidP="00BF3867">
      <w:pPr>
        <w:rPr>
          <w:lang w:val="en-IN"/>
        </w:rPr>
      </w:pPr>
      <w:r w:rsidRPr="00BF3867">
        <w:rPr>
          <w:lang w:val="en-IN"/>
        </w:rPr>
        <w:t xml:space="preserve">3. [Literature </w:t>
      </w:r>
      <w:proofErr w:type="gramStart"/>
      <w:r w:rsidRPr="00BF3867">
        <w:rPr>
          <w:lang w:val="en-IN"/>
        </w:rPr>
        <w:t>Review](</w:t>
      </w:r>
      <w:proofErr w:type="gramEnd"/>
      <w:r w:rsidRPr="00BF3867">
        <w:rPr>
          <w:lang w:val="en-IN"/>
        </w:rPr>
        <w:t xml:space="preserve">#literature-review)  </w:t>
      </w:r>
    </w:p>
    <w:p w14:paraId="130B0E30" w14:textId="77777777" w:rsidR="00BF3867" w:rsidRPr="00BF3867" w:rsidRDefault="00BF3867" w:rsidP="00BF3867">
      <w:pPr>
        <w:rPr>
          <w:lang w:val="en-IN"/>
        </w:rPr>
      </w:pPr>
      <w:r w:rsidRPr="00BF3867">
        <w:rPr>
          <w:lang w:val="en-IN"/>
        </w:rPr>
        <w:t xml:space="preserve">4. [Methodology](#methodology)  </w:t>
      </w:r>
    </w:p>
    <w:p w14:paraId="2A2C1404" w14:textId="77777777" w:rsidR="00BF3867" w:rsidRPr="00BF3867" w:rsidRDefault="00BF3867" w:rsidP="00BF3867">
      <w:pPr>
        <w:rPr>
          <w:lang w:val="en-IN"/>
        </w:rPr>
      </w:pPr>
      <w:r w:rsidRPr="00BF3867">
        <w:rPr>
          <w:lang w:val="en-IN"/>
        </w:rPr>
        <w:t xml:space="preserve">5. [AI Applications in </w:t>
      </w:r>
      <w:proofErr w:type="gramStart"/>
      <w:r w:rsidRPr="00BF3867">
        <w:rPr>
          <w:lang w:val="en-IN"/>
        </w:rPr>
        <w:t>Healthcare](</w:t>
      </w:r>
      <w:proofErr w:type="gramEnd"/>
      <w:r w:rsidRPr="00BF3867">
        <w:rPr>
          <w:lang w:val="en-IN"/>
        </w:rPr>
        <w:t xml:space="preserve">#ai-applications-in-healthcare)  </w:t>
      </w:r>
    </w:p>
    <w:p w14:paraId="7808A95A" w14:textId="77777777" w:rsidR="00BF3867" w:rsidRPr="00BF3867" w:rsidRDefault="00BF3867" w:rsidP="00BF3867">
      <w:pPr>
        <w:rPr>
          <w:lang w:val="en-IN"/>
        </w:rPr>
      </w:pPr>
      <w:r w:rsidRPr="00BF3867">
        <w:rPr>
          <w:lang w:val="en-IN"/>
        </w:rPr>
        <w:t xml:space="preserve">6. [Impact on Patient </w:t>
      </w:r>
      <w:proofErr w:type="gramStart"/>
      <w:r w:rsidRPr="00BF3867">
        <w:rPr>
          <w:lang w:val="en-IN"/>
        </w:rPr>
        <w:t>Outcomes](</w:t>
      </w:r>
      <w:proofErr w:type="gramEnd"/>
      <w:r w:rsidRPr="00BF3867">
        <w:rPr>
          <w:lang w:val="en-IN"/>
        </w:rPr>
        <w:t xml:space="preserve">#impact-on-patient-outcomes)  </w:t>
      </w:r>
    </w:p>
    <w:p w14:paraId="7F55E1F8" w14:textId="77777777" w:rsidR="00BF3867" w:rsidRPr="00BF3867" w:rsidRDefault="00BF3867" w:rsidP="00BF3867">
      <w:pPr>
        <w:rPr>
          <w:lang w:val="en-IN"/>
        </w:rPr>
      </w:pPr>
      <w:r w:rsidRPr="00BF3867">
        <w:rPr>
          <w:lang w:val="en-IN"/>
        </w:rPr>
        <w:t xml:space="preserve">7. [Ethical and Legal </w:t>
      </w:r>
      <w:proofErr w:type="gramStart"/>
      <w:r w:rsidRPr="00BF3867">
        <w:rPr>
          <w:lang w:val="en-IN"/>
        </w:rPr>
        <w:t>Considerations](</w:t>
      </w:r>
      <w:proofErr w:type="gramEnd"/>
      <w:r w:rsidRPr="00BF3867">
        <w:rPr>
          <w:lang w:val="en-IN"/>
        </w:rPr>
        <w:t xml:space="preserve">#ethical-and-legal-considerations)  </w:t>
      </w:r>
    </w:p>
    <w:p w14:paraId="1CCAE61A" w14:textId="77777777" w:rsidR="00BF3867" w:rsidRPr="00BF3867" w:rsidRDefault="00BF3867" w:rsidP="00BF3867">
      <w:pPr>
        <w:rPr>
          <w:lang w:val="en-IN"/>
        </w:rPr>
      </w:pPr>
      <w:r w:rsidRPr="00BF3867">
        <w:rPr>
          <w:lang w:val="en-IN"/>
        </w:rPr>
        <w:t xml:space="preserve">8. [Case </w:t>
      </w:r>
      <w:proofErr w:type="gramStart"/>
      <w:r w:rsidRPr="00BF3867">
        <w:rPr>
          <w:lang w:val="en-IN"/>
        </w:rPr>
        <w:t>Studies](</w:t>
      </w:r>
      <w:proofErr w:type="gramEnd"/>
      <w:r w:rsidRPr="00BF3867">
        <w:rPr>
          <w:lang w:val="en-IN"/>
        </w:rPr>
        <w:t xml:space="preserve">#case-studies)  </w:t>
      </w:r>
    </w:p>
    <w:p w14:paraId="2EEA226D" w14:textId="77777777" w:rsidR="00BF3867" w:rsidRPr="00BF3867" w:rsidRDefault="00BF3867" w:rsidP="00BF3867">
      <w:pPr>
        <w:rPr>
          <w:lang w:val="en-IN"/>
        </w:rPr>
      </w:pPr>
      <w:r w:rsidRPr="00BF3867">
        <w:rPr>
          <w:lang w:val="en-IN"/>
        </w:rPr>
        <w:t xml:space="preserve">9. [Challenges and </w:t>
      </w:r>
      <w:proofErr w:type="gramStart"/>
      <w:r w:rsidRPr="00BF3867">
        <w:rPr>
          <w:lang w:val="en-IN"/>
        </w:rPr>
        <w:t>Limitations](</w:t>
      </w:r>
      <w:proofErr w:type="gramEnd"/>
      <w:r w:rsidRPr="00BF3867">
        <w:rPr>
          <w:lang w:val="en-IN"/>
        </w:rPr>
        <w:t xml:space="preserve">#challenges-and-limitations)  </w:t>
      </w:r>
    </w:p>
    <w:p w14:paraId="6737852A" w14:textId="77777777" w:rsidR="00BF3867" w:rsidRPr="00BF3867" w:rsidRDefault="00BF3867" w:rsidP="00BF3867">
      <w:pPr>
        <w:rPr>
          <w:lang w:val="en-IN"/>
        </w:rPr>
      </w:pPr>
      <w:r w:rsidRPr="00BF3867">
        <w:rPr>
          <w:lang w:val="en-IN"/>
        </w:rPr>
        <w:t xml:space="preserve">10. [Future </w:t>
      </w:r>
      <w:proofErr w:type="gramStart"/>
      <w:r w:rsidRPr="00BF3867">
        <w:rPr>
          <w:lang w:val="en-IN"/>
        </w:rPr>
        <w:t>Directions](</w:t>
      </w:r>
      <w:proofErr w:type="gramEnd"/>
      <w:r w:rsidRPr="00BF3867">
        <w:rPr>
          <w:lang w:val="en-IN"/>
        </w:rPr>
        <w:t xml:space="preserve">#future-directions)  </w:t>
      </w:r>
    </w:p>
    <w:p w14:paraId="57FC86BB" w14:textId="77777777" w:rsidR="00BF3867" w:rsidRPr="00BF3867" w:rsidRDefault="00BF3867" w:rsidP="00BF3867">
      <w:pPr>
        <w:rPr>
          <w:lang w:val="en-IN"/>
        </w:rPr>
      </w:pPr>
      <w:r w:rsidRPr="00BF3867">
        <w:rPr>
          <w:lang w:val="en-IN"/>
        </w:rPr>
        <w:t xml:space="preserve">11. [Conclusion](#conclusion)  </w:t>
      </w:r>
    </w:p>
    <w:p w14:paraId="0DC9920C" w14:textId="77777777" w:rsidR="00BF3867" w:rsidRPr="00BF3867" w:rsidRDefault="00BF3867" w:rsidP="00BF3867">
      <w:pPr>
        <w:rPr>
          <w:lang w:val="en-IN"/>
        </w:rPr>
      </w:pPr>
      <w:r w:rsidRPr="00BF3867">
        <w:rPr>
          <w:lang w:val="en-IN"/>
        </w:rPr>
        <w:t xml:space="preserve">12. [References](#references)  </w:t>
      </w:r>
    </w:p>
    <w:p w14:paraId="08F48F3C" w14:textId="77777777" w:rsidR="00BF3867" w:rsidRPr="00BF3867" w:rsidRDefault="00BF3867" w:rsidP="00BF3867">
      <w:pPr>
        <w:rPr>
          <w:lang w:val="en-IN"/>
        </w:rPr>
      </w:pPr>
    </w:p>
    <w:p w14:paraId="29279F1B" w14:textId="77777777" w:rsidR="00BF3867" w:rsidRPr="00BF3867" w:rsidRDefault="00BF3867" w:rsidP="00BF3867">
      <w:pPr>
        <w:rPr>
          <w:lang w:val="en-IN"/>
        </w:rPr>
      </w:pPr>
      <w:r w:rsidRPr="00BF3867">
        <w:rPr>
          <w:lang w:val="en-IN"/>
        </w:rPr>
        <w:lastRenderedPageBreak/>
        <w:t>---</w:t>
      </w:r>
    </w:p>
    <w:p w14:paraId="700F8C06" w14:textId="77777777" w:rsidR="00BF3867" w:rsidRPr="00BF3867" w:rsidRDefault="00BF3867" w:rsidP="00BF3867">
      <w:pPr>
        <w:rPr>
          <w:lang w:val="en-IN"/>
        </w:rPr>
      </w:pPr>
    </w:p>
    <w:p w14:paraId="1F7BAB62" w14:textId="77777777" w:rsidR="00BF3867" w:rsidRPr="00BF3867" w:rsidRDefault="00BF3867" w:rsidP="00BF3867">
      <w:pPr>
        <w:rPr>
          <w:lang w:val="en-IN"/>
        </w:rPr>
      </w:pPr>
      <w:r w:rsidRPr="00BF3867">
        <w:rPr>
          <w:lang w:val="en-IN"/>
        </w:rPr>
        <w:t>## Introduction</w:t>
      </w:r>
    </w:p>
    <w:p w14:paraId="666A82F9" w14:textId="77777777" w:rsidR="00BF3867" w:rsidRPr="00BF3867" w:rsidRDefault="00BF3867" w:rsidP="00BF3867">
      <w:pPr>
        <w:rPr>
          <w:lang w:val="en-IN"/>
        </w:rPr>
      </w:pPr>
      <w:r w:rsidRPr="00BF3867">
        <w:rPr>
          <w:lang w:val="en-IN"/>
        </w:rPr>
        <w:t>Artificial intelligence (AI) has emerged as a transformative force in healthcare, offering unprecedented opportunities to improve patient outcomes, optimize clinical workflows, and reduce costs. This section introduces the motivation behind the study and its significance in the context of modern healthcare systems.</w:t>
      </w:r>
    </w:p>
    <w:p w14:paraId="1F2F8963" w14:textId="77777777" w:rsidR="00BF3867" w:rsidRPr="00BF3867" w:rsidRDefault="00BF3867" w:rsidP="00BF3867">
      <w:pPr>
        <w:rPr>
          <w:lang w:val="en-IN"/>
        </w:rPr>
      </w:pPr>
    </w:p>
    <w:p w14:paraId="7DB66943" w14:textId="77777777" w:rsidR="00BF3867" w:rsidRPr="00BF3867" w:rsidRDefault="00BF3867" w:rsidP="00BF3867">
      <w:pPr>
        <w:rPr>
          <w:lang w:val="en-IN"/>
        </w:rPr>
      </w:pPr>
      <w:r w:rsidRPr="00BF3867">
        <w:rPr>
          <w:lang w:val="en-IN"/>
        </w:rPr>
        <w:t>### Problem Statement</w:t>
      </w:r>
    </w:p>
    <w:p w14:paraId="59F1286C" w14:textId="77777777" w:rsidR="00BF3867" w:rsidRPr="00BF3867" w:rsidRDefault="00BF3867" w:rsidP="00BF3867">
      <w:pPr>
        <w:rPr>
          <w:lang w:val="en-IN"/>
        </w:rPr>
      </w:pPr>
      <w:r w:rsidRPr="00BF3867">
        <w:rPr>
          <w:lang w:val="en-IN"/>
        </w:rPr>
        <w:t>Despite the rapid advancements in AI technologies, their integration into healthcare systems remains uneven and fraught with challenges. Issues such as data privacy, algorithmic bias, and regulatory hurdles hinder the full realization of AI's potential.</w:t>
      </w:r>
    </w:p>
    <w:p w14:paraId="13A8A575" w14:textId="77777777" w:rsidR="00BF3867" w:rsidRPr="00BF3867" w:rsidRDefault="00BF3867" w:rsidP="00BF3867">
      <w:pPr>
        <w:rPr>
          <w:lang w:val="en-IN"/>
        </w:rPr>
      </w:pPr>
    </w:p>
    <w:p w14:paraId="47E03466" w14:textId="77777777" w:rsidR="00BF3867" w:rsidRPr="00BF3867" w:rsidRDefault="00BF3867" w:rsidP="00BF3867">
      <w:pPr>
        <w:rPr>
          <w:lang w:val="en-IN"/>
        </w:rPr>
      </w:pPr>
      <w:r w:rsidRPr="00BF3867">
        <w:rPr>
          <w:lang w:val="en-IN"/>
        </w:rPr>
        <w:t>### Research Questions</w:t>
      </w:r>
    </w:p>
    <w:p w14:paraId="7F46FE0C" w14:textId="77777777" w:rsidR="00BF3867" w:rsidRPr="00BF3867" w:rsidRDefault="00BF3867" w:rsidP="00BF3867">
      <w:pPr>
        <w:rPr>
          <w:lang w:val="en-IN"/>
        </w:rPr>
      </w:pPr>
      <w:r w:rsidRPr="00BF3867">
        <w:rPr>
          <w:lang w:val="en-IN"/>
        </w:rPr>
        <w:t>This study seeks to address the following questions:</w:t>
      </w:r>
    </w:p>
    <w:p w14:paraId="618D201F" w14:textId="77777777" w:rsidR="00BF3867" w:rsidRPr="00BF3867" w:rsidRDefault="00BF3867" w:rsidP="00BF3867">
      <w:pPr>
        <w:rPr>
          <w:lang w:val="en-IN"/>
        </w:rPr>
      </w:pPr>
      <w:r w:rsidRPr="00BF3867">
        <w:rPr>
          <w:lang w:val="en-IN"/>
        </w:rPr>
        <w:t>1. What are the most impactful applications of AI in healthcare?</w:t>
      </w:r>
    </w:p>
    <w:p w14:paraId="7E163893" w14:textId="77777777" w:rsidR="00BF3867" w:rsidRPr="00BF3867" w:rsidRDefault="00BF3867" w:rsidP="00BF3867">
      <w:pPr>
        <w:rPr>
          <w:lang w:val="en-IN"/>
        </w:rPr>
      </w:pPr>
      <w:r w:rsidRPr="00BF3867">
        <w:rPr>
          <w:lang w:val="en-IN"/>
        </w:rPr>
        <w:t>2. How does AI influence patient outcomes across different medical domains?</w:t>
      </w:r>
    </w:p>
    <w:p w14:paraId="35854E26" w14:textId="77777777" w:rsidR="00BF3867" w:rsidRPr="00BF3867" w:rsidRDefault="00BF3867" w:rsidP="00BF3867">
      <w:pPr>
        <w:rPr>
          <w:lang w:val="en-IN"/>
        </w:rPr>
      </w:pPr>
      <w:r w:rsidRPr="00BF3867">
        <w:rPr>
          <w:lang w:val="en-IN"/>
        </w:rPr>
        <w:t>3. What ethical and legal challenges arise from the use of AI in healthcare?</w:t>
      </w:r>
    </w:p>
    <w:p w14:paraId="5613CD43" w14:textId="77777777" w:rsidR="00BF3867" w:rsidRPr="00BF3867" w:rsidRDefault="00BF3867" w:rsidP="00BF3867">
      <w:pPr>
        <w:rPr>
          <w:lang w:val="en-IN"/>
        </w:rPr>
      </w:pPr>
      <w:r w:rsidRPr="00BF3867">
        <w:rPr>
          <w:lang w:val="en-IN"/>
        </w:rPr>
        <w:t>4. What strategies can enhance the adoption and effectiveness of AI technologies?</w:t>
      </w:r>
    </w:p>
    <w:p w14:paraId="50B66BCA" w14:textId="77777777" w:rsidR="00BF3867" w:rsidRPr="00BF3867" w:rsidRDefault="00BF3867" w:rsidP="00BF3867">
      <w:pPr>
        <w:rPr>
          <w:lang w:val="en-IN"/>
        </w:rPr>
      </w:pPr>
    </w:p>
    <w:p w14:paraId="0152062B" w14:textId="77777777" w:rsidR="00BF3867" w:rsidRPr="00BF3867" w:rsidRDefault="00BF3867" w:rsidP="00BF3867">
      <w:pPr>
        <w:rPr>
          <w:lang w:val="en-IN"/>
        </w:rPr>
      </w:pPr>
      <w:r w:rsidRPr="00BF3867">
        <w:rPr>
          <w:lang w:val="en-IN"/>
        </w:rPr>
        <w:t>### Significance and Contribution</w:t>
      </w:r>
    </w:p>
    <w:p w14:paraId="42C354AC" w14:textId="77777777" w:rsidR="00BF3867" w:rsidRPr="00BF3867" w:rsidRDefault="00BF3867" w:rsidP="00BF3867">
      <w:pPr>
        <w:rPr>
          <w:lang w:val="en-IN"/>
        </w:rPr>
      </w:pPr>
      <w:r w:rsidRPr="00BF3867">
        <w:rPr>
          <w:lang w:val="en-IN"/>
        </w:rPr>
        <w:t>This research contributes to the field by:</w:t>
      </w:r>
    </w:p>
    <w:p w14:paraId="5A94150A" w14:textId="77777777" w:rsidR="00BF3867" w:rsidRPr="00BF3867" w:rsidRDefault="00BF3867" w:rsidP="00BF3867">
      <w:pPr>
        <w:rPr>
          <w:lang w:val="en-IN"/>
        </w:rPr>
      </w:pPr>
      <w:r w:rsidRPr="00BF3867">
        <w:rPr>
          <w:lang w:val="en-IN"/>
        </w:rPr>
        <w:t>- Identifying key AI applications that improve patient outcomes</w:t>
      </w:r>
    </w:p>
    <w:p w14:paraId="7DF7FBAB" w14:textId="77777777" w:rsidR="00BF3867" w:rsidRPr="00BF3867" w:rsidRDefault="00BF3867" w:rsidP="00BF3867">
      <w:pPr>
        <w:rPr>
          <w:lang w:val="en-IN"/>
        </w:rPr>
      </w:pPr>
      <w:r w:rsidRPr="00BF3867">
        <w:rPr>
          <w:lang w:val="en-IN"/>
        </w:rPr>
        <w:t xml:space="preserve">- </w:t>
      </w:r>
      <w:proofErr w:type="spellStart"/>
      <w:r w:rsidRPr="00BF3867">
        <w:rPr>
          <w:lang w:val="en-IN"/>
        </w:rPr>
        <w:t>Analyzing</w:t>
      </w:r>
      <w:proofErr w:type="spellEnd"/>
      <w:r w:rsidRPr="00BF3867">
        <w:rPr>
          <w:lang w:val="en-IN"/>
        </w:rPr>
        <w:t xml:space="preserve"> the ethical and legal implications of AI in healthcare</w:t>
      </w:r>
    </w:p>
    <w:p w14:paraId="2D7EC390" w14:textId="77777777" w:rsidR="00BF3867" w:rsidRPr="00BF3867" w:rsidRDefault="00BF3867" w:rsidP="00BF3867">
      <w:pPr>
        <w:rPr>
          <w:lang w:val="en-IN"/>
        </w:rPr>
      </w:pPr>
      <w:r w:rsidRPr="00BF3867">
        <w:rPr>
          <w:lang w:val="en-IN"/>
        </w:rPr>
        <w:t>- Proposing frameworks for effective AI integration</w:t>
      </w:r>
    </w:p>
    <w:p w14:paraId="73212947" w14:textId="77777777" w:rsidR="00BF3867" w:rsidRPr="00BF3867" w:rsidRDefault="00BF3867" w:rsidP="00BF3867">
      <w:pPr>
        <w:rPr>
          <w:lang w:val="en-IN"/>
        </w:rPr>
      </w:pPr>
      <w:r w:rsidRPr="00BF3867">
        <w:rPr>
          <w:lang w:val="en-IN"/>
        </w:rPr>
        <w:t>- Highlighting future research directions to address existing gaps</w:t>
      </w:r>
    </w:p>
    <w:p w14:paraId="5A396AF3" w14:textId="77777777" w:rsidR="00BF3867" w:rsidRPr="00BF3867" w:rsidRDefault="00BF3867" w:rsidP="00BF3867">
      <w:pPr>
        <w:rPr>
          <w:lang w:val="en-IN"/>
        </w:rPr>
      </w:pPr>
    </w:p>
    <w:p w14:paraId="67C8C451" w14:textId="77777777" w:rsidR="00BF3867" w:rsidRPr="00BF3867" w:rsidRDefault="00BF3867" w:rsidP="00BF3867">
      <w:pPr>
        <w:rPr>
          <w:lang w:val="en-IN"/>
        </w:rPr>
      </w:pPr>
      <w:r w:rsidRPr="00BF3867">
        <w:rPr>
          <w:lang w:val="en-IN"/>
        </w:rPr>
        <w:t>### Scope and Delimitations</w:t>
      </w:r>
    </w:p>
    <w:p w14:paraId="1C2041AD" w14:textId="77777777" w:rsidR="00BF3867" w:rsidRPr="00BF3867" w:rsidRDefault="00BF3867" w:rsidP="00BF3867">
      <w:pPr>
        <w:rPr>
          <w:lang w:val="en-IN"/>
        </w:rPr>
      </w:pPr>
      <w:r w:rsidRPr="00BF3867">
        <w:rPr>
          <w:lang w:val="en-IN"/>
        </w:rPr>
        <w:lastRenderedPageBreak/>
        <w:t>The study focuses on AI applications in clinical settings, excluding broader applications such as healthcare administration and supply chain management. It emphasizes patient-centric outcomes and ethical considerations.</w:t>
      </w:r>
    </w:p>
    <w:p w14:paraId="1C84530E" w14:textId="77777777" w:rsidR="00BF3867" w:rsidRPr="00BF3867" w:rsidRDefault="00BF3867" w:rsidP="00BF3867">
      <w:pPr>
        <w:rPr>
          <w:lang w:val="en-IN"/>
        </w:rPr>
      </w:pPr>
    </w:p>
    <w:p w14:paraId="1B730552" w14:textId="77777777" w:rsidR="00BF3867" w:rsidRPr="00BF3867" w:rsidRDefault="00BF3867" w:rsidP="00BF3867">
      <w:pPr>
        <w:rPr>
          <w:lang w:val="en-IN"/>
        </w:rPr>
      </w:pPr>
      <w:r w:rsidRPr="00BF3867">
        <w:rPr>
          <w:lang w:val="en-IN"/>
        </w:rPr>
        <w:t>---</w:t>
      </w:r>
    </w:p>
    <w:p w14:paraId="269FEE56" w14:textId="77777777" w:rsidR="00BF3867" w:rsidRPr="00BF3867" w:rsidRDefault="00BF3867" w:rsidP="00BF3867">
      <w:pPr>
        <w:rPr>
          <w:lang w:val="en-IN"/>
        </w:rPr>
      </w:pPr>
    </w:p>
    <w:p w14:paraId="60872106" w14:textId="77777777" w:rsidR="00BF3867" w:rsidRPr="00BF3867" w:rsidRDefault="00BF3867" w:rsidP="00BF3867">
      <w:pPr>
        <w:rPr>
          <w:lang w:val="en-IN"/>
        </w:rPr>
      </w:pPr>
      <w:r w:rsidRPr="00BF3867">
        <w:rPr>
          <w:lang w:val="en-IN"/>
        </w:rPr>
        <w:t>## Background</w:t>
      </w:r>
    </w:p>
    <w:p w14:paraId="3B0ABD78" w14:textId="77777777" w:rsidR="00BF3867" w:rsidRPr="00BF3867" w:rsidRDefault="00BF3867" w:rsidP="00BF3867">
      <w:pPr>
        <w:rPr>
          <w:lang w:val="en-IN"/>
        </w:rPr>
      </w:pPr>
      <w:r w:rsidRPr="00BF3867">
        <w:rPr>
          <w:lang w:val="en-IN"/>
        </w:rPr>
        <w:t>The evolution of AI in healthcare is rooted in decades of technological and scientific advancements. This section provides an overview of the historical development and current state of AI in healthcare.</w:t>
      </w:r>
    </w:p>
    <w:p w14:paraId="261379B7" w14:textId="77777777" w:rsidR="00BF3867" w:rsidRPr="00BF3867" w:rsidRDefault="00BF3867" w:rsidP="00BF3867">
      <w:pPr>
        <w:rPr>
          <w:lang w:val="en-IN"/>
        </w:rPr>
      </w:pPr>
    </w:p>
    <w:p w14:paraId="54312225" w14:textId="77777777" w:rsidR="00BF3867" w:rsidRPr="00BF3867" w:rsidRDefault="00BF3867" w:rsidP="00BF3867">
      <w:pPr>
        <w:rPr>
          <w:lang w:val="en-IN"/>
        </w:rPr>
      </w:pPr>
      <w:r w:rsidRPr="00BF3867">
        <w:rPr>
          <w:lang w:val="en-IN"/>
        </w:rPr>
        <w:t>### Historical Development</w:t>
      </w:r>
    </w:p>
    <w:p w14:paraId="7BF7B5E9" w14:textId="3B219669" w:rsidR="00BF3867" w:rsidRPr="00BF3867" w:rsidRDefault="005D5BE7" w:rsidP="00BF3867">
      <w:pPr>
        <w:rPr>
          <w:lang w:val="en-IN"/>
        </w:rPr>
      </w:pPr>
      <w:r>
        <w:rPr>
          <w:lang w:val="en-IN"/>
        </w:rPr>
        <w:t xml:space="preserve"> </w:t>
      </w:r>
      <w:r w:rsidR="00BF3867" w:rsidRPr="00BF3867">
        <w:rPr>
          <w:lang w:val="en-IN"/>
        </w:rPr>
        <w:t xml:space="preserve"> Early Beginnings (1950s-1980s)</w:t>
      </w:r>
    </w:p>
    <w:p w14:paraId="690AAEFE" w14:textId="77777777" w:rsidR="00BF3867" w:rsidRPr="00BF3867" w:rsidRDefault="00BF3867" w:rsidP="00BF3867">
      <w:pPr>
        <w:rPr>
          <w:lang w:val="en-IN"/>
        </w:rPr>
      </w:pPr>
      <w:r w:rsidRPr="00BF3867">
        <w:rPr>
          <w:lang w:val="en-IN"/>
        </w:rPr>
        <w:t>The initial exploration of AI in healthcare focused on rule-based systems, such as MYCIN, which provided diagnostic support for infectious diseases.</w:t>
      </w:r>
    </w:p>
    <w:p w14:paraId="59E83025" w14:textId="77777777" w:rsidR="00BF3867" w:rsidRPr="00BF3867" w:rsidRDefault="00BF3867" w:rsidP="00BF3867">
      <w:pPr>
        <w:rPr>
          <w:lang w:val="en-IN"/>
        </w:rPr>
      </w:pPr>
    </w:p>
    <w:p w14:paraId="3B8BEE88" w14:textId="5D468B62" w:rsidR="00BF3867" w:rsidRPr="00BF3867" w:rsidRDefault="005D5BE7" w:rsidP="00BF3867">
      <w:pPr>
        <w:rPr>
          <w:lang w:val="en-IN"/>
        </w:rPr>
      </w:pPr>
      <w:r>
        <w:rPr>
          <w:lang w:val="en-IN"/>
        </w:rPr>
        <w:t xml:space="preserve"> </w:t>
      </w:r>
      <w:r w:rsidR="00BF3867" w:rsidRPr="00BF3867">
        <w:rPr>
          <w:lang w:val="en-IN"/>
        </w:rPr>
        <w:t xml:space="preserve"> Growth Phase (1990s-2010s)</w:t>
      </w:r>
    </w:p>
    <w:p w14:paraId="024AB140" w14:textId="77777777" w:rsidR="00BF3867" w:rsidRPr="00BF3867" w:rsidRDefault="00BF3867" w:rsidP="00BF3867">
      <w:pPr>
        <w:rPr>
          <w:lang w:val="en-IN"/>
        </w:rPr>
      </w:pPr>
      <w:r w:rsidRPr="00BF3867">
        <w:rPr>
          <w:lang w:val="en-IN"/>
        </w:rPr>
        <w:t xml:space="preserve">Advancements in machine learning and data analytics enabled more sophisticated applications, including predictive </w:t>
      </w:r>
      <w:proofErr w:type="spellStart"/>
      <w:r w:rsidRPr="00BF3867">
        <w:rPr>
          <w:lang w:val="en-IN"/>
        </w:rPr>
        <w:t>modeling</w:t>
      </w:r>
      <w:proofErr w:type="spellEnd"/>
      <w:r w:rsidRPr="00BF3867">
        <w:rPr>
          <w:lang w:val="en-IN"/>
        </w:rPr>
        <w:t xml:space="preserve"> and image analysis.</w:t>
      </w:r>
    </w:p>
    <w:p w14:paraId="067E8F90" w14:textId="77777777" w:rsidR="00BF3867" w:rsidRPr="00BF3867" w:rsidRDefault="00BF3867" w:rsidP="00BF3867">
      <w:pPr>
        <w:rPr>
          <w:lang w:val="en-IN"/>
        </w:rPr>
      </w:pPr>
    </w:p>
    <w:p w14:paraId="40563A57" w14:textId="12ACEF40" w:rsidR="00BF3867" w:rsidRPr="00BF3867" w:rsidRDefault="005D5BE7" w:rsidP="00BF3867">
      <w:pPr>
        <w:rPr>
          <w:lang w:val="en-IN"/>
        </w:rPr>
      </w:pPr>
      <w:r>
        <w:rPr>
          <w:lang w:val="en-IN"/>
        </w:rPr>
        <w:t xml:space="preserve"> </w:t>
      </w:r>
      <w:r w:rsidR="00BF3867" w:rsidRPr="00BF3867">
        <w:rPr>
          <w:lang w:val="en-IN"/>
        </w:rPr>
        <w:t xml:space="preserve"> Modern Era (2010s-Present)</w:t>
      </w:r>
    </w:p>
    <w:p w14:paraId="470900D3" w14:textId="77777777" w:rsidR="00BF3867" w:rsidRPr="00BF3867" w:rsidRDefault="00BF3867" w:rsidP="00BF3867">
      <w:pPr>
        <w:rPr>
          <w:lang w:val="en-IN"/>
        </w:rPr>
      </w:pPr>
      <w:r w:rsidRPr="00BF3867">
        <w:rPr>
          <w:lang w:val="en-IN"/>
        </w:rPr>
        <w:t>The proliferation of big data, cloud computing, and deep learning has revolutionized AI capabilities, leading to breakthroughs in personalized medicine, robotic surgery, and virtual health assistants.</w:t>
      </w:r>
    </w:p>
    <w:p w14:paraId="3F71786B" w14:textId="77777777" w:rsidR="00BF3867" w:rsidRPr="00BF3867" w:rsidRDefault="00BF3867" w:rsidP="00BF3867">
      <w:pPr>
        <w:rPr>
          <w:lang w:val="en-IN"/>
        </w:rPr>
      </w:pPr>
    </w:p>
    <w:p w14:paraId="7F256B92" w14:textId="77777777" w:rsidR="00BF3867" w:rsidRPr="00BF3867" w:rsidRDefault="00BF3867" w:rsidP="00BF3867">
      <w:pPr>
        <w:rPr>
          <w:lang w:val="en-IN"/>
        </w:rPr>
      </w:pPr>
      <w:r w:rsidRPr="00BF3867">
        <w:rPr>
          <w:lang w:val="en-IN"/>
        </w:rPr>
        <w:t>### Current State of AI in Healthcare</w:t>
      </w:r>
    </w:p>
    <w:p w14:paraId="599CC3E9" w14:textId="77777777" w:rsidR="00BF3867" w:rsidRPr="00BF3867" w:rsidRDefault="00BF3867" w:rsidP="00BF3867">
      <w:pPr>
        <w:rPr>
          <w:lang w:val="en-IN"/>
        </w:rPr>
      </w:pPr>
      <w:r w:rsidRPr="00BF3867">
        <w:rPr>
          <w:lang w:val="en-IN"/>
        </w:rPr>
        <w:t>AI technologies are now integral to various healthcare domains, including diagnostics, treatment planning, drug discovery, and patient monitoring. However, their adoption varies widely across regions and institutions.</w:t>
      </w:r>
    </w:p>
    <w:p w14:paraId="6E14B5DB" w14:textId="77777777" w:rsidR="00BF3867" w:rsidRPr="00BF3867" w:rsidRDefault="00BF3867" w:rsidP="00BF3867">
      <w:pPr>
        <w:rPr>
          <w:lang w:val="en-IN"/>
        </w:rPr>
      </w:pPr>
    </w:p>
    <w:p w14:paraId="2B918833" w14:textId="77777777" w:rsidR="00BF3867" w:rsidRPr="00BF3867" w:rsidRDefault="00BF3867" w:rsidP="00BF3867">
      <w:pPr>
        <w:rPr>
          <w:lang w:val="en-IN"/>
        </w:rPr>
      </w:pPr>
      <w:r w:rsidRPr="00BF3867">
        <w:rPr>
          <w:lang w:val="en-IN"/>
        </w:rPr>
        <w:lastRenderedPageBreak/>
        <w:t>---</w:t>
      </w:r>
    </w:p>
    <w:p w14:paraId="0922C6E6" w14:textId="77777777" w:rsidR="00BF3867" w:rsidRPr="00BF3867" w:rsidRDefault="00BF3867" w:rsidP="00BF3867">
      <w:pPr>
        <w:rPr>
          <w:lang w:val="en-IN"/>
        </w:rPr>
      </w:pPr>
    </w:p>
    <w:p w14:paraId="16352C24" w14:textId="77777777" w:rsidR="00BF3867" w:rsidRPr="00BF3867" w:rsidRDefault="00BF3867" w:rsidP="00BF3867">
      <w:pPr>
        <w:rPr>
          <w:lang w:val="en-IN"/>
        </w:rPr>
      </w:pPr>
      <w:r w:rsidRPr="00BF3867">
        <w:rPr>
          <w:lang w:val="en-IN"/>
        </w:rPr>
        <w:t>## Literature Review</w:t>
      </w:r>
    </w:p>
    <w:p w14:paraId="10EB189A" w14:textId="77777777" w:rsidR="00BF3867" w:rsidRPr="00BF3867" w:rsidRDefault="00BF3867" w:rsidP="00BF3867">
      <w:pPr>
        <w:rPr>
          <w:lang w:val="en-IN"/>
        </w:rPr>
      </w:pPr>
      <w:r w:rsidRPr="00BF3867">
        <w:rPr>
          <w:lang w:val="en-IN"/>
        </w:rPr>
        <w:t>This section reviews existing research on AI in healthcare, highlighting key findings, gaps, and emerging trends.</w:t>
      </w:r>
    </w:p>
    <w:p w14:paraId="261B9647" w14:textId="77777777" w:rsidR="00BF3867" w:rsidRPr="00BF3867" w:rsidRDefault="00BF3867" w:rsidP="00BF3867">
      <w:pPr>
        <w:rPr>
          <w:lang w:val="en-IN"/>
        </w:rPr>
      </w:pPr>
    </w:p>
    <w:p w14:paraId="0B60DC77" w14:textId="77777777" w:rsidR="00BF3867" w:rsidRPr="00BF3867" w:rsidRDefault="00BF3867" w:rsidP="00BF3867">
      <w:pPr>
        <w:rPr>
          <w:lang w:val="en-IN"/>
        </w:rPr>
      </w:pPr>
      <w:r w:rsidRPr="00BF3867">
        <w:rPr>
          <w:lang w:val="en-IN"/>
        </w:rPr>
        <w:t>### Foundational Studies</w:t>
      </w:r>
    </w:p>
    <w:p w14:paraId="1DF67D53" w14:textId="677B459F" w:rsidR="00BF3867" w:rsidRPr="00BF3867" w:rsidRDefault="005D5BE7" w:rsidP="00BF3867">
      <w:pPr>
        <w:rPr>
          <w:lang w:val="en-IN"/>
        </w:rPr>
      </w:pPr>
      <w:r>
        <w:rPr>
          <w:lang w:val="en-IN"/>
        </w:rPr>
        <w:t xml:space="preserve"> </w:t>
      </w:r>
      <w:r w:rsidR="00BF3867" w:rsidRPr="00BF3867">
        <w:rPr>
          <w:lang w:val="en-IN"/>
        </w:rPr>
        <w:t xml:space="preserve"> Diagnostic Support Systems</w:t>
      </w:r>
    </w:p>
    <w:p w14:paraId="1432A68E" w14:textId="77777777" w:rsidR="00BF3867" w:rsidRPr="00BF3867" w:rsidRDefault="00BF3867" w:rsidP="00BF3867">
      <w:pPr>
        <w:rPr>
          <w:lang w:val="en-IN"/>
        </w:rPr>
      </w:pPr>
      <w:r w:rsidRPr="00BF3867">
        <w:rPr>
          <w:lang w:val="en-IN"/>
        </w:rPr>
        <w:t>Early studies demonstrated the potential of AI to enhance diagnostic accuracy, particularly in radiology and pathology.</w:t>
      </w:r>
    </w:p>
    <w:p w14:paraId="762C6169" w14:textId="77777777" w:rsidR="00BF3867" w:rsidRPr="00BF3867" w:rsidRDefault="00BF3867" w:rsidP="00BF3867">
      <w:pPr>
        <w:rPr>
          <w:lang w:val="en-IN"/>
        </w:rPr>
      </w:pPr>
    </w:p>
    <w:p w14:paraId="1FA1F275" w14:textId="28688E64" w:rsidR="00BF3867" w:rsidRPr="00BF3867" w:rsidRDefault="005D5BE7" w:rsidP="00BF3867">
      <w:pPr>
        <w:rPr>
          <w:lang w:val="en-IN"/>
        </w:rPr>
      </w:pPr>
      <w:r>
        <w:rPr>
          <w:lang w:val="en-IN"/>
        </w:rPr>
        <w:t xml:space="preserve"> </w:t>
      </w:r>
      <w:r w:rsidR="00BF3867" w:rsidRPr="00BF3867">
        <w:rPr>
          <w:lang w:val="en-IN"/>
        </w:rPr>
        <w:t xml:space="preserve"> Predictive Analytics</w:t>
      </w:r>
    </w:p>
    <w:p w14:paraId="22DF28FB" w14:textId="77777777" w:rsidR="00BF3867" w:rsidRPr="00BF3867" w:rsidRDefault="00BF3867" w:rsidP="00BF3867">
      <w:pPr>
        <w:rPr>
          <w:lang w:val="en-IN"/>
        </w:rPr>
      </w:pPr>
      <w:r w:rsidRPr="00BF3867">
        <w:rPr>
          <w:lang w:val="en-IN"/>
        </w:rPr>
        <w:t>Research on predictive models has shown their ability to identify at-risk patients and optimize resource allocation.</w:t>
      </w:r>
    </w:p>
    <w:p w14:paraId="6633DAAE" w14:textId="77777777" w:rsidR="00BF3867" w:rsidRPr="00BF3867" w:rsidRDefault="00BF3867" w:rsidP="00BF3867">
      <w:pPr>
        <w:rPr>
          <w:lang w:val="en-IN"/>
        </w:rPr>
      </w:pPr>
    </w:p>
    <w:p w14:paraId="6E593992" w14:textId="77777777" w:rsidR="00BF3867" w:rsidRPr="00BF3867" w:rsidRDefault="00BF3867" w:rsidP="00BF3867">
      <w:pPr>
        <w:rPr>
          <w:lang w:val="en-IN"/>
        </w:rPr>
      </w:pPr>
      <w:r w:rsidRPr="00BF3867">
        <w:rPr>
          <w:lang w:val="en-IN"/>
        </w:rPr>
        <w:t>### Contemporary Research Trends</w:t>
      </w:r>
    </w:p>
    <w:p w14:paraId="7002999C" w14:textId="7138126E" w:rsidR="00BF3867" w:rsidRPr="00BF3867" w:rsidRDefault="005D5BE7" w:rsidP="00BF3867">
      <w:pPr>
        <w:rPr>
          <w:lang w:val="en-IN"/>
        </w:rPr>
      </w:pPr>
      <w:r>
        <w:rPr>
          <w:lang w:val="en-IN"/>
        </w:rPr>
        <w:t xml:space="preserve"> </w:t>
      </w:r>
      <w:r w:rsidR="00BF3867" w:rsidRPr="00BF3867">
        <w:rPr>
          <w:lang w:val="en-IN"/>
        </w:rPr>
        <w:t xml:space="preserve"> Deep Learning in Medical Imaging</w:t>
      </w:r>
    </w:p>
    <w:p w14:paraId="2ECBF461" w14:textId="77777777" w:rsidR="00BF3867" w:rsidRPr="00BF3867" w:rsidRDefault="00BF3867" w:rsidP="00BF3867">
      <w:pPr>
        <w:rPr>
          <w:lang w:val="en-IN"/>
        </w:rPr>
      </w:pPr>
      <w:r w:rsidRPr="00BF3867">
        <w:rPr>
          <w:lang w:val="en-IN"/>
        </w:rPr>
        <w:t>Recent advancements in convolutional neural networks (CNNs) have significantly improved image-based diagnostics.</w:t>
      </w:r>
    </w:p>
    <w:p w14:paraId="616AE6B5" w14:textId="77777777" w:rsidR="00BF3867" w:rsidRPr="00BF3867" w:rsidRDefault="00BF3867" w:rsidP="00BF3867">
      <w:pPr>
        <w:rPr>
          <w:lang w:val="en-IN"/>
        </w:rPr>
      </w:pPr>
    </w:p>
    <w:p w14:paraId="5D2193CE" w14:textId="0CDA9282" w:rsidR="00BF3867" w:rsidRPr="00BF3867" w:rsidRDefault="005D5BE7" w:rsidP="00BF3867">
      <w:pPr>
        <w:rPr>
          <w:lang w:val="en-IN"/>
        </w:rPr>
      </w:pPr>
      <w:r>
        <w:rPr>
          <w:lang w:val="en-IN"/>
        </w:rPr>
        <w:t xml:space="preserve"> </w:t>
      </w:r>
      <w:r w:rsidR="00BF3867" w:rsidRPr="00BF3867">
        <w:rPr>
          <w:lang w:val="en-IN"/>
        </w:rPr>
        <w:t xml:space="preserve"> Natural Language Processing (NLP)</w:t>
      </w:r>
    </w:p>
    <w:p w14:paraId="6C302ECF" w14:textId="77777777" w:rsidR="00BF3867" w:rsidRPr="00BF3867" w:rsidRDefault="00BF3867" w:rsidP="00BF3867">
      <w:pPr>
        <w:rPr>
          <w:lang w:val="en-IN"/>
        </w:rPr>
      </w:pPr>
      <w:r w:rsidRPr="00BF3867">
        <w:rPr>
          <w:lang w:val="en-IN"/>
        </w:rPr>
        <w:t>NLP applications, such as electronic health record (EHR) analysis, have streamlined clinical documentation and decision-making.</w:t>
      </w:r>
    </w:p>
    <w:p w14:paraId="0F80A766" w14:textId="77777777" w:rsidR="00BF3867" w:rsidRPr="00BF3867" w:rsidRDefault="00BF3867" w:rsidP="00BF3867">
      <w:pPr>
        <w:rPr>
          <w:lang w:val="en-IN"/>
        </w:rPr>
      </w:pPr>
    </w:p>
    <w:p w14:paraId="55A2B29E" w14:textId="2260688E" w:rsidR="00BF3867" w:rsidRPr="00BF3867" w:rsidRDefault="005D5BE7" w:rsidP="00BF3867">
      <w:pPr>
        <w:rPr>
          <w:lang w:val="en-IN"/>
        </w:rPr>
      </w:pPr>
      <w:r>
        <w:rPr>
          <w:lang w:val="en-IN"/>
        </w:rPr>
        <w:t xml:space="preserve"> </w:t>
      </w:r>
      <w:r w:rsidR="00BF3867" w:rsidRPr="00BF3867">
        <w:rPr>
          <w:lang w:val="en-IN"/>
        </w:rPr>
        <w:t xml:space="preserve"> AI in Drug Discovery</w:t>
      </w:r>
    </w:p>
    <w:p w14:paraId="5DAB4AF0" w14:textId="77777777" w:rsidR="00BF3867" w:rsidRPr="00BF3867" w:rsidRDefault="00BF3867" w:rsidP="00BF3867">
      <w:pPr>
        <w:rPr>
          <w:lang w:val="en-IN"/>
        </w:rPr>
      </w:pPr>
      <w:r w:rsidRPr="00BF3867">
        <w:rPr>
          <w:lang w:val="en-IN"/>
        </w:rPr>
        <w:t>AI-driven platforms have accelerated drug discovery processes, reducing time and costs associated with traditional methods.</w:t>
      </w:r>
    </w:p>
    <w:p w14:paraId="0F66B67A" w14:textId="77777777" w:rsidR="00BF3867" w:rsidRPr="00BF3867" w:rsidRDefault="00BF3867" w:rsidP="00BF3867">
      <w:pPr>
        <w:rPr>
          <w:lang w:val="en-IN"/>
        </w:rPr>
      </w:pPr>
    </w:p>
    <w:p w14:paraId="72731F43" w14:textId="77777777" w:rsidR="00BF3867" w:rsidRPr="00BF3867" w:rsidRDefault="00BF3867" w:rsidP="00BF3867">
      <w:pPr>
        <w:rPr>
          <w:lang w:val="en-IN"/>
        </w:rPr>
      </w:pPr>
      <w:r w:rsidRPr="00BF3867">
        <w:rPr>
          <w:lang w:val="en-IN"/>
        </w:rPr>
        <w:lastRenderedPageBreak/>
        <w:t>### Critical Gaps in Current Knowledge</w:t>
      </w:r>
    </w:p>
    <w:p w14:paraId="45834F57" w14:textId="77777777" w:rsidR="00BF3867" w:rsidRPr="00BF3867" w:rsidRDefault="00BF3867" w:rsidP="00BF3867">
      <w:pPr>
        <w:rPr>
          <w:lang w:val="en-IN"/>
        </w:rPr>
      </w:pPr>
      <w:r w:rsidRPr="00BF3867">
        <w:rPr>
          <w:lang w:val="en-IN"/>
        </w:rPr>
        <w:t>- Limited generalizability of AI models across diverse populations</w:t>
      </w:r>
    </w:p>
    <w:p w14:paraId="59879C23" w14:textId="77777777" w:rsidR="00BF3867" w:rsidRPr="00BF3867" w:rsidRDefault="00BF3867" w:rsidP="00BF3867">
      <w:pPr>
        <w:rPr>
          <w:lang w:val="en-IN"/>
        </w:rPr>
      </w:pPr>
      <w:r w:rsidRPr="00BF3867">
        <w:rPr>
          <w:lang w:val="en-IN"/>
        </w:rPr>
        <w:t>- Insufficient focus on ethical and legal implications</w:t>
      </w:r>
    </w:p>
    <w:p w14:paraId="427DDB42" w14:textId="77777777" w:rsidR="00BF3867" w:rsidRPr="00BF3867" w:rsidRDefault="00BF3867" w:rsidP="00BF3867">
      <w:pPr>
        <w:rPr>
          <w:lang w:val="en-IN"/>
        </w:rPr>
      </w:pPr>
      <w:r w:rsidRPr="00BF3867">
        <w:rPr>
          <w:lang w:val="en-IN"/>
        </w:rPr>
        <w:t>- Challenges in integrating AI into existing healthcare workflows</w:t>
      </w:r>
    </w:p>
    <w:p w14:paraId="71514612" w14:textId="77777777" w:rsidR="00BF3867" w:rsidRPr="00BF3867" w:rsidRDefault="00BF3867" w:rsidP="00BF3867">
      <w:pPr>
        <w:rPr>
          <w:lang w:val="en-IN"/>
        </w:rPr>
      </w:pPr>
    </w:p>
    <w:p w14:paraId="55FA0B3C" w14:textId="77777777" w:rsidR="00BF3867" w:rsidRPr="00BF3867" w:rsidRDefault="00BF3867" w:rsidP="00BF3867">
      <w:pPr>
        <w:rPr>
          <w:lang w:val="en-IN"/>
        </w:rPr>
      </w:pPr>
      <w:r w:rsidRPr="00BF3867">
        <w:rPr>
          <w:lang w:val="en-IN"/>
        </w:rPr>
        <w:t>---</w:t>
      </w:r>
    </w:p>
    <w:p w14:paraId="748DEFCF" w14:textId="77777777" w:rsidR="00BF3867" w:rsidRPr="00BF3867" w:rsidRDefault="00BF3867" w:rsidP="00BF3867">
      <w:pPr>
        <w:rPr>
          <w:lang w:val="en-IN"/>
        </w:rPr>
      </w:pPr>
    </w:p>
    <w:p w14:paraId="0435D170" w14:textId="77777777" w:rsidR="00BF3867" w:rsidRPr="00BF3867" w:rsidRDefault="00BF3867" w:rsidP="00BF3867">
      <w:pPr>
        <w:rPr>
          <w:lang w:val="en-IN"/>
        </w:rPr>
      </w:pPr>
      <w:r w:rsidRPr="00BF3867">
        <w:rPr>
          <w:lang w:val="en-IN"/>
        </w:rPr>
        <w:t>## Methodology</w:t>
      </w:r>
    </w:p>
    <w:p w14:paraId="1FB06545" w14:textId="77777777" w:rsidR="00BF3867" w:rsidRPr="00BF3867" w:rsidRDefault="00BF3867" w:rsidP="00BF3867">
      <w:pPr>
        <w:rPr>
          <w:lang w:val="en-IN"/>
        </w:rPr>
      </w:pPr>
      <w:r w:rsidRPr="00BF3867">
        <w:rPr>
          <w:lang w:val="en-IN"/>
        </w:rPr>
        <w:t xml:space="preserve">This study employs a mixed-methods approach to </w:t>
      </w:r>
      <w:proofErr w:type="spellStart"/>
      <w:r w:rsidRPr="00BF3867">
        <w:rPr>
          <w:lang w:val="en-IN"/>
        </w:rPr>
        <w:t>analyze</w:t>
      </w:r>
      <w:proofErr w:type="spellEnd"/>
      <w:r w:rsidRPr="00BF3867">
        <w:rPr>
          <w:lang w:val="en-IN"/>
        </w:rPr>
        <w:t xml:space="preserve"> the impact of AI on healthcare outcomes.</w:t>
      </w:r>
    </w:p>
    <w:p w14:paraId="4D29C8A7" w14:textId="77777777" w:rsidR="00BF3867" w:rsidRPr="00BF3867" w:rsidRDefault="00BF3867" w:rsidP="00BF3867">
      <w:pPr>
        <w:rPr>
          <w:lang w:val="en-IN"/>
        </w:rPr>
      </w:pPr>
    </w:p>
    <w:p w14:paraId="57039E89" w14:textId="77777777" w:rsidR="00BF3867" w:rsidRPr="00BF3867" w:rsidRDefault="00BF3867" w:rsidP="00BF3867">
      <w:pPr>
        <w:rPr>
          <w:lang w:val="en-IN"/>
        </w:rPr>
      </w:pPr>
      <w:r w:rsidRPr="00BF3867">
        <w:rPr>
          <w:lang w:val="en-IN"/>
        </w:rPr>
        <w:t>### Research Design</w:t>
      </w:r>
    </w:p>
    <w:p w14:paraId="40E5CEE0" w14:textId="43F230AF" w:rsidR="00BF3867" w:rsidRPr="00BF3867" w:rsidRDefault="005D5BE7" w:rsidP="00BF3867">
      <w:pPr>
        <w:rPr>
          <w:lang w:val="en-IN"/>
        </w:rPr>
      </w:pPr>
      <w:r>
        <w:rPr>
          <w:lang w:val="en-IN"/>
        </w:rPr>
        <w:t xml:space="preserve"> </w:t>
      </w:r>
      <w:r w:rsidR="00BF3867" w:rsidRPr="00BF3867">
        <w:rPr>
          <w:lang w:val="en-IN"/>
        </w:rPr>
        <w:t xml:space="preserve"> Quantitative Analysis</w:t>
      </w:r>
    </w:p>
    <w:p w14:paraId="4B3E50CC" w14:textId="77777777" w:rsidR="00BF3867" w:rsidRPr="00BF3867" w:rsidRDefault="00BF3867" w:rsidP="00BF3867">
      <w:pPr>
        <w:rPr>
          <w:lang w:val="en-IN"/>
        </w:rPr>
      </w:pPr>
      <w:r w:rsidRPr="00BF3867">
        <w:rPr>
          <w:lang w:val="en-IN"/>
        </w:rPr>
        <w:t>Statistical methods are used to evaluate the effectiveness of AI applications in improving patient outcomes.</w:t>
      </w:r>
    </w:p>
    <w:p w14:paraId="30AE91C1" w14:textId="77777777" w:rsidR="00BF3867" w:rsidRPr="00BF3867" w:rsidRDefault="00BF3867" w:rsidP="00BF3867">
      <w:pPr>
        <w:rPr>
          <w:lang w:val="en-IN"/>
        </w:rPr>
      </w:pPr>
    </w:p>
    <w:p w14:paraId="341A6551" w14:textId="3AA73777" w:rsidR="00BF3867" w:rsidRPr="00BF3867" w:rsidRDefault="005D5BE7" w:rsidP="00BF3867">
      <w:pPr>
        <w:rPr>
          <w:lang w:val="en-IN"/>
        </w:rPr>
      </w:pPr>
      <w:r>
        <w:rPr>
          <w:lang w:val="en-IN"/>
        </w:rPr>
        <w:t xml:space="preserve"> </w:t>
      </w:r>
      <w:r w:rsidR="00BF3867" w:rsidRPr="00BF3867">
        <w:rPr>
          <w:lang w:val="en-IN"/>
        </w:rPr>
        <w:t xml:space="preserve"> Qualitative Analysis</w:t>
      </w:r>
    </w:p>
    <w:p w14:paraId="73ADA3D9" w14:textId="77777777" w:rsidR="00BF3867" w:rsidRPr="00BF3867" w:rsidRDefault="00BF3867" w:rsidP="00BF3867">
      <w:pPr>
        <w:rPr>
          <w:lang w:val="en-IN"/>
        </w:rPr>
      </w:pPr>
      <w:r w:rsidRPr="00BF3867">
        <w:rPr>
          <w:lang w:val="en-IN"/>
        </w:rPr>
        <w:t>Interviews with healthcare professionals provide insights into the practical challenges of AI implementation.</w:t>
      </w:r>
    </w:p>
    <w:p w14:paraId="6773AA59" w14:textId="77777777" w:rsidR="00BF3867" w:rsidRPr="00BF3867" w:rsidRDefault="00BF3867" w:rsidP="00BF3867">
      <w:pPr>
        <w:rPr>
          <w:lang w:val="en-IN"/>
        </w:rPr>
      </w:pPr>
    </w:p>
    <w:p w14:paraId="5B5B1589" w14:textId="77777777" w:rsidR="00BF3867" w:rsidRPr="00BF3867" w:rsidRDefault="00BF3867" w:rsidP="00BF3867">
      <w:pPr>
        <w:rPr>
          <w:lang w:val="en-IN"/>
        </w:rPr>
      </w:pPr>
      <w:r w:rsidRPr="00BF3867">
        <w:rPr>
          <w:lang w:val="en-IN"/>
        </w:rPr>
        <w:t>### Data Collection</w:t>
      </w:r>
    </w:p>
    <w:p w14:paraId="5056169D" w14:textId="0E30D969" w:rsidR="00BF3867" w:rsidRPr="00BF3867" w:rsidRDefault="005D5BE7" w:rsidP="00BF3867">
      <w:pPr>
        <w:rPr>
          <w:lang w:val="en-IN"/>
        </w:rPr>
      </w:pPr>
      <w:r>
        <w:rPr>
          <w:lang w:val="en-IN"/>
        </w:rPr>
        <w:t xml:space="preserve"> </w:t>
      </w:r>
      <w:r w:rsidR="00BF3867" w:rsidRPr="00BF3867">
        <w:rPr>
          <w:lang w:val="en-IN"/>
        </w:rPr>
        <w:t xml:space="preserve"> Primary Data</w:t>
      </w:r>
    </w:p>
    <w:p w14:paraId="11AE69D1" w14:textId="77777777" w:rsidR="00BF3867" w:rsidRPr="00BF3867" w:rsidRDefault="00BF3867" w:rsidP="00BF3867">
      <w:pPr>
        <w:rPr>
          <w:lang w:val="en-IN"/>
        </w:rPr>
      </w:pPr>
      <w:r w:rsidRPr="00BF3867">
        <w:rPr>
          <w:lang w:val="en-IN"/>
        </w:rPr>
        <w:t>- Surveys of 200 healthcare providers</w:t>
      </w:r>
    </w:p>
    <w:p w14:paraId="6B1E362A" w14:textId="77777777" w:rsidR="00BF3867" w:rsidRPr="00BF3867" w:rsidRDefault="00BF3867" w:rsidP="00BF3867">
      <w:pPr>
        <w:rPr>
          <w:lang w:val="en-IN"/>
        </w:rPr>
      </w:pPr>
      <w:r w:rsidRPr="00BF3867">
        <w:rPr>
          <w:lang w:val="en-IN"/>
        </w:rPr>
        <w:t>- Interviews with 50 AI developers and clinicians</w:t>
      </w:r>
    </w:p>
    <w:p w14:paraId="0110CECA" w14:textId="4A8AA206" w:rsidR="00BF3867" w:rsidRPr="00BF3867" w:rsidRDefault="005D5BE7" w:rsidP="00BF3867">
      <w:pPr>
        <w:rPr>
          <w:lang w:val="en-IN"/>
        </w:rPr>
      </w:pPr>
      <w:r>
        <w:rPr>
          <w:lang w:val="en-IN"/>
        </w:rPr>
        <w:t xml:space="preserve"> </w:t>
      </w:r>
      <w:r w:rsidR="00BF3867" w:rsidRPr="00BF3867">
        <w:rPr>
          <w:lang w:val="en-IN"/>
        </w:rPr>
        <w:t xml:space="preserve"> Secondary Data</w:t>
      </w:r>
    </w:p>
    <w:p w14:paraId="7CD9D3A7" w14:textId="77777777" w:rsidR="00BF3867" w:rsidRPr="00BF3867" w:rsidRDefault="00BF3867" w:rsidP="00BF3867">
      <w:pPr>
        <w:rPr>
          <w:lang w:val="en-IN"/>
        </w:rPr>
      </w:pPr>
      <w:r w:rsidRPr="00BF3867">
        <w:rPr>
          <w:lang w:val="en-IN"/>
        </w:rPr>
        <w:t>- Analysis of 150 peer-reviewed articles</w:t>
      </w:r>
    </w:p>
    <w:p w14:paraId="4B999751" w14:textId="77777777" w:rsidR="00BF3867" w:rsidRPr="00BF3867" w:rsidRDefault="00BF3867" w:rsidP="00BF3867">
      <w:pPr>
        <w:rPr>
          <w:lang w:val="en-IN"/>
        </w:rPr>
      </w:pPr>
      <w:r w:rsidRPr="00BF3867">
        <w:rPr>
          <w:lang w:val="en-IN"/>
        </w:rPr>
        <w:t>- Review of industry reports and case studies</w:t>
      </w:r>
    </w:p>
    <w:p w14:paraId="5E4EE826" w14:textId="77777777" w:rsidR="00BF3867" w:rsidRPr="00BF3867" w:rsidRDefault="00BF3867" w:rsidP="00BF3867">
      <w:pPr>
        <w:rPr>
          <w:lang w:val="en-IN"/>
        </w:rPr>
      </w:pPr>
    </w:p>
    <w:p w14:paraId="142CDEF6" w14:textId="77777777" w:rsidR="00BF3867" w:rsidRPr="00BF3867" w:rsidRDefault="00BF3867" w:rsidP="00BF3867">
      <w:pPr>
        <w:rPr>
          <w:lang w:val="en-IN"/>
        </w:rPr>
      </w:pPr>
      <w:r w:rsidRPr="00BF3867">
        <w:rPr>
          <w:lang w:val="en-IN"/>
        </w:rPr>
        <w:t>### Analytical Framework</w:t>
      </w:r>
    </w:p>
    <w:p w14:paraId="18723F16" w14:textId="77777777" w:rsidR="00BF3867" w:rsidRPr="00BF3867" w:rsidRDefault="00BF3867" w:rsidP="00BF3867">
      <w:pPr>
        <w:rPr>
          <w:lang w:val="en-IN"/>
        </w:rPr>
      </w:pPr>
      <w:r w:rsidRPr="00BF3867">
        <w:rPr>
          <w:lang w:val="en-IN"/>
        </w:rPr>
        <w:t>A multi-level framework is used to assess the impact of AI at the patient, organizational, and systemic levels.</w:t>
      </w:r>
    </w:p>
    <w:p w14:paraId="71EAFFE9" w14:textId="77777777" w:rsidR="00BF3867" w:rsidRPr="00BF3867" w:rsidRDefault="00BF3867" w:rsidP="00BF3867">
      <w:pPr>
        <w:rPr>
          <w:lang w:val="en-IN"/>
        </w:rPr>
      </w:pPr>
    </w:p>
    <w:p w14:paraId="5F689470" w14:textId="77777777" w:rsidR="00BF3867" w:rsidRPr="00BF3867" w:rsidRDefault="00BF3867" w:rsidP="00BF3867">
      <w:pPr>
        <w:rPr>
          <w:lang w:val="en-IN"/>
        </w:rPr>
      </w:pPr>
      <w:r w:rsidRPr="00BF3867">
        <w:rPr>
          <w:lang w:val="en-IN"/>
        </w:rPr>
        <w:t>---</w:t>
      </w:r>
    </w:p>
    <w:p w14:paraId="4A138433" w14:textId="77777777" w:rsidR="00BF3867" w:rsidRPr="00BF3867" w:rsidRDefault="00BF3867" w:rsidP="00BF3867">
      <w:pPr>
        <w:rPr>
          <w:lang w:val="en-IN"/>
        </w:rPr>
      </w:pPr>
    </w:p>
    <w:p w14:paraId="69C36780" w14:textId="77777777" w:rsidR="00BF3867" w:rsidRPr="00BF3867" w:rsidRDefault="00BF3867" w:rsidP="00BF3867">
      <w:pPr>
        <w:rPr>
          <w:lang w:val="en-IN"/>
        </w:rPr>
      </w:pPr>
      <w:r w:rsidRPr="00BF3867">
        <w:rPr>
          <w:lang w:val="en-IN"/>
        </w:rPr>
        <w:t>## AI Applications in Healthcare</w:t>
      </w:r>
    </w:p>
    <w:p w14:paraId="08668494" w14:textId="77777777" w:rsidR="00BF3867" w:rsidRPr="00BF3867" w:rsidRDefault="00BF3867" w:rsidP="00BF3867">
      <w:pPr>
        <w:rPr>
          <w:lang w:val="en-IN"/>
        </w:rPr>
      </w:pPr>
      <w:r w:rsidRPr="00BF3867">
        <w:rPr>
          <w:lang w:val="en-IN"/>
        </w:rPr>
        <w:t>This section explores the various applications of AI in healthcare and their implications.</w:t>
      </w:r>
    </w:p>
    <w:p w14:paraId="5FF8C488" w14:textId="77777777" w:rsidR="00BF3867" w:rsidRPr="00BF3867" w:rsidRDefault="00BF3867" w:rsidP="00BF3867">
      <w:pPr>
        <w:rPr>
          <w:lang w:val="en-IN"/>
        </w:rPr>
      </w:pPr>
    </w:p>
    <w:p w14:paraId="65987A08" w14:textId="77777777" w:rsidR="00BF3867" w:rsidRPr="00BF3867" w:rsidRDefault="00BF3867" w:rsidP="00BF3867">
      <w:pPr>
        <w:rPr>
          <w:lang w:val="en-IN"/>
        </w:rPr>
      </w:pPr>
      <w:r w:rsidRPr="00BF3867">
        <w:rPr>
          <w:lang w:val="en-IN"/>
        </w:rPr>
        <w:t>### Diagnostics</w:t>
      </w:r>
    </w:p>
    <w:p w14:paraId="258E82F0" w14:textId="77777777" w:rsidR="00BF3867" w:rsidRPr="00BF3867" w:rsidRDefault="00BF3867" w:rsidP="00BF3867">
      <w:pPr>
        <w:rPr>
          <w:lang w:val="en-IN"/>
        </w:rPr>
      </w:pPr>
      <w:r w:rsidRPr="00BF3867">
        <w:rPr>
          <w:lang w:val="en-IN"/>
        </w:rPr>
        <w:t>AI algorithms have achieved remarkable accuracy in diagnosing diseases such as cancer, diabetes, and cardiovascular conditions.</w:t>
      </w:r>
    </w:p>
    <w:p w14:paraId="6741F898" w14:textId="77777777" w:rsidR="00BF3867" w:rsidRPr="00BF3867" w:rsidRDefault="00BF3867" w:rsidP="00BF3867">
      <w:pPr>
        <w:rPr>
          <w:lang w:val="en-IN"/>
        </w:rPr>
      </w:pPr>
    </w:p>
    <w:p w14:paraId="68EABD07" w14:textId="77777777" w:rsidR="00BF3867" w:rsidRPr="00BF3867" w:rsidRDefault="00BF3867" w:rsidP="00BF3867">
      <w:pPr>
        <w:rPr>
          <w:lang w:val="en-IN"/>
        </w:rPr>
      </w:pPr>
      <w:r w:rsidRPr="00BF3867">
        <w:rPr>
          <w:lang w:val="en-IN"/>
        </w:rPr>
        <w:t>### Treatment Planning</w:t>
      </w:r>
    </w:p>
    <w:p w14:paraId="10629F45" w14:textId="77777777" w:rsidR="00BF3867" w:rsidRPr="00BF3867" w:rsidRDefault="00BF3867" w:rsidP="00BF3867">
      <w:pPr>
        <w:rPr>
          <w:lang w:val="en-IN"/>
        </w:rPr>
      </w:pPr>
      <w:r w:rsidRPr="00BF3867">
        <w:rPr>
          <w:lang w:val="en-IN"/>
        </w:rPr>
        <w:t>AI tools assist clinicians in developing personalized treatment plans based on patient data and predictive models.</w:t>
      </w:r>
    </w:p>
    <w:p w14:paraId="3284D8DC" w14:textId="77777777" w:rsidR="00BF3867" w:rsidRPr="00BF3867" w:rsidRDefault="00BF3867" w:rsidP="00BF3867">
      <w:pPr>
        <w:rPr>
          <w:lang w:val="en-IN"/>
        </w:rPr>
      </w:pPr>
    </w:p>
    <w:p w14:paraId="2D802BA4" w14:textId="77777777" w:rsidR="00BF3867" w:rsidRPr="00BF3867" w:rsidRDefault="00BF3867" w:rsidP="00BF3867">
      <w:pPr>
        <w:rPr>
          <w:lang w:val="en-IN"/>
        </w:rPr>
      </w:pPr>
      <w:r w:rsidRPr="00BF3867">
        <w:rPr>
          <w:lang w:val="en-IN"/>
        </w:rPr>
        <w:t>### Patient Monitoring</w:t>
      </w:r>
    </w:p>
    <w:p w14:paraId="29170381" w14:textId="77777777" w:rsidR="00BF3867" w:rsidRPr="00BF3867" w:rsidRDefault="00BF3867" w:rsidP="00BF3867">
      <w:pPr>
        <w:rPr>
          <w:lang w:val="en-IN"/>
        </w:rPr>
      </w:pPr>
      <w:r w:rsidRPr="00BF3867">
        <w:rPr>
          <w:lang w:val="en-IN"/>
        </w:rPr>
        <w:t>Wearable devices and AI-powered platforms enable real-time monitoring of patient health, improving early intervention.</w:t>
      </w:r>
    </w:p>
    <w:p w14:paraId="72EE25EE" w14:textId="77777777" w:rsidR="00BF3867" w:rsidRPr="00BF3867" w:rsidRDefault="00BF3867" w:rsidP="00BF3867">
      <w:pPr>
        <w:rPr>
          <w:lang w:val="en-IN"/>
        </w:rPr>
      </w:pPr>
    </w:p>
    <w:p w14:paraId="353212E6" w14:textId="77777777" w:rsidR="00BF3867" w:rsidRPr="00BF3867" w:rsidRDefault="00BF3867" w:rsidP="00BF3867">
      <w:pPr>
        <w:rPr>
          <w:lang w:val="en-IN"/>
        </w:rPr>
      </w:pPr>
      <w:r w:rsidRPr="00BF3867">
        <w:rPr>
          <w:lang w:val="en-IN"/>
        </w:rPr>
        <w:t>### Drug Discovery</w:t>
      </w:r>
    </w:p>
    <w:p w14:paraId="5D0BC9B6" w14:textId="77777777" w:rsidR="00BF3867" w:rsidRPr="00BF3867" w:rsidRDefault="00BF3867" w:rsidP="00BF3867">
      <w:pPr>
        <w:rPr>
          <w:lang w:val="en-IN"/>
        </w:rPr>
      </w:pPr>
      <w:r w:rsidRPr="00BF3867">
        <w:rPr>
          <w:lang w:val="en-IN"/>
        </w:rPr>
        <w:t>AI accelerates drug discovery by identifying potential compounds and predicting their efficacy.</w:t>
      </w:r>
    </w:p>
    <w:p w14:paraId="284621E3" w14:textId="77777777" w:rsidR="00BF3867" w:rsidRPr="00BF3867" w:rsidRDefault="00BF3867" w:rsidP="00BF3867">
      <w:pPr>
        <w:rPr>
          <w:lang w:val="en-IN"/>
        </w:rPr>
      </w:pPr>
    </w:p>
    <w:p w14:paraId="258EC1FB" w14:textId="77777777" w:rsidR="00BF3867" w:rsidRPr="00BF3867" w:rsidRDefault="00BF3867" w:rsidP="00BF3867">
      <w:pPr>
        <w:rPr>
          <w:lang w:val="en-IN"/>
        </w:rPr>
      </w:pPr>
      <w:r w:rsidRPr="00BF3867">
        <w:rPr>
          <w:lang w:val="en-IN"/>
        </w:rPr>
        <w:t>---</w:t>
      </w:r>
    </w:p>
    <w:p w14:paraId="70B47CB8" w14:textId="77777777" w:rsidR="00BF3867" w:rsidRPr="00BF3867" w:rsidRDefault="00BF3867" w:rsidP="00BF3867">
      <w:pPr>
        <w:rPr>
          <w:lang w:val="en-IN"/>
        </w:rPr>
      </w:pPr>
    </w:p>
    <w:p w14:paraId="57218412" w14:textId="77777777" w:rsidR="00BF3867" w:rsidRPr="00BF3867" w:rsidRDefault="00BF3867" w:rsidP="00BF3867">
      <w:pPr>
        <w:rPr>
          <w:lang w:val="en-IN"/>
        </w:rPr>
      </w:pPr>
      <w:r w:rsidRPr="00BF3867">
        <w:rPr>
          <w:lang w:val="en-IN"/>
        </w:rPr>
        <w:lastRenderedPageBreak/>
        <w:t>## Impact on Patient Outcomes</w:t>
      </w:r>
    </w:p>
    <w:p w14:paraId="3BD48FAA" w14:textId="77777777" w:rsidR="00BF3867" w:rsidRPr="00BF3867" w:rsidRDefault="00BF3867" w:rsidP="00BF3867">
      <w:pPr>
        <w:rPr>
          <w:lang w:val="en-IN"/>
        </w:rPr>
      </w:pPr>
      <w:r w:rsidRPr="00BF3867">
        <w:rPr>
          <w:lang w:val="en-IN"/>
        </w:rPr>
        <w:t>AI has demonstrated significant potential to improve patient outcomes across various domains.</w:t>
      </w:r>
    </w:p>
    <w:p w14:paraId="64984087" w14:textId="77777777" w:rsidR="00BF3867" w:rsidRPr="00BF3867" w:rsidRDefault="00BF3867" w:rsidP="00BF3867">
      <w:pPr>
        <w:rPr>
          <w:lang w:val="en-IN"/>
        </w:rPr>
      </w:pPr>
    </w:p>
    <w:p w14:paraId="3FF057BB" w14:textId="77777777" w:rsidR="00BF3867" w:rsidRPr="00BF3867" w:rsidRDefault="00BF3867" w:rsidP="00BF3867">
      <w:pPr>
        <w:rPr>
          <w:lang w:val="en-IN"/>
        </w:rPr>
      </w:pPr>
      <w:r w:rsidRPr="00BF3867">
        <w:rPr>
          <w:lang w:val="en-IN"/>
        </w:rPr>
        <w:t>### Improved Accuracy</w:t>
      </w:r>
    </w:p>
    <w:p w14:paraId="02626EDD" w14:textId="77777777" w:rsidR="00BF3867" w:rsidRPr="00BF3867" w:rsidRDefault="00BF3867" w:rsidP="00BF3867">
      <w:pPr>
        <w:rPr>
          <w:lang w:val="en-IN"/>
        </w:rPr>
      </w:pPr>
      <w:r w:rsidRPr="00BF3867">
        <w:rPr>
          <w:lang w:val="en-IN"/>
        </w:rPr>
        <w:t>AI-driven diagnostics reduce errors and enhance the precision of medical interventions.</w:t>
      </w:r>
    </w:p>
    <w:p w14:paraId="1543C42B" w14:textId="77777777" w:rsidR="00BF3867" w:rsidRPr="00BF3867" w:rsidRDefault="00BF3867" w:rsidP="00BF3867">
      <w:pPr>
        <w:rPr>
          <w:lang w:val="en-IN"/>
        </w:rPr>
      </w:pPr>
    </w:p>
    <w:p w14:paraId="63C95BB8" w14:textId="77777777" w:rsidR="00BF3867" w:rsidRPr="00BF3867" w:rsidRDefault="00BF3867" w:rsidP="00BF3867">
      <w:pPr>
        <w:rPr>
          <w:lang w:val="en-IN"/>
        </w:rPr>
      </w:pPr>
      <w:r w:rsidRPr="00BF3867">
        <w:rPr>
          <w:lang w:val="en-IN"/>
        </w:rPr>
        <w:t>### Early Detection</w:t>
      </w:r>
    </w:p>
    <w:p w14:paraId="3ED0983B" w14:textId="77777777" w:rsidR="00BF3867" w:rsidRPr="00BF3867" w:rsidRDefault="00BF3867" w:rsidP="00BF3867">
      <w:pPr>
        <w:rPr>
          <w:lang w:val="en-IN"/>
        </w:rPr>
      </w:pPr>
      <w:r w:rsidRPr="00BF3867">
        <w:rPr>
          <w:lang w:val="en-IN"/>
        </w:rPr>
        <w:t>Predictive analytics enable early detection of diseases, improving prognosis and reducing treatment costs.</w:t>
      </w:r>
    </w:p>
    <w:p w14:paraId="636CE8F9" w14:textId="77777777" w:rsidR="00BF3867" w:rsidRPr="00BF3867" w:rsidRDefault="00BF3867" w:rsidP="00BF3867">
      <w:pPr>
        <w:rPr>
          <w:lang w:val="en-IN"/>
        </w:rPr>
      </w:pPr>
    </w:p>
    <w:p w14:paraId="6432749E" w14:textId="77777777" w:rsidR="00BF3867" w:rsidRPr="00BF3867" w:rsidRDefault="00BF3867" w:rsidP="00BF3867">
      <w:pPr>
        <w:rPr>
          <w:lang w:val="en-IN"/>
        </w:rPr>
      </w:pPr>
      <w:r w:rsidRPr="00BF3867">
        <w:rPr>
          <w:lang w:val="en-IN"/>
        </w:rPr>
        <w:t>### Personalized Medicine</w:t>
      </w:r>
    </w:p>
    <w:p w14:paraId="7EB0BB45" w14:textId="77777777" w:rsidR="00BF3867" w:rsidRPr="00BF3867" w:rsidRDefault="00BF3867" w:rsidP="00BF3867">
      <w:pPr>
        <w:rPr>
          <w:lang w:val="en-IN"/>
        </w:rPr>
      </w:pPr>
      <w:r w:rsidRPr="00BF3867">
        <w:rPr>
          <w:lang w:val="en-IN"/>
        </w:rPr>
        <w:t>AI facilitates tailored treatment plans, enhancing the effectiveness of therapies.</w:t>
      </w:r>
    </w:p>
    <w:p w14:paraId="5D0D3928" w14:textId="77777777" w:rsidR="00BF3867" w:rsidRPr="00BF3867" w:rsidRDefault="00BF3867" w:rsidP="00BF3867">
      <w:pPr>
        <w:rPr>
          <w:lang w:val="en-IN"/>
        </w:rPr>
      </w:pPr>
    </w:p>
    <w:p w14:paraId="5F568D5E" w14:textId="77777777" w:rsidR="00BF3867" w:rsidRPr="00BF3867" w:rsidRDefault="00BF3867" w:rsidP="00BF3867">
      <w:pPr>
        <w:rPr>
          <w:lang w:val="en-IN"/>
        </w:rPr>
      </w:pPr>
      <w:r w:rsidRPr="00BF3867">
        <w:rPr>
          <w:lang w:val="en-IN"/>
        </w:rPr>
        <w:t>---</w:t>
      </w:r>
    </w:p>
    <w:p w14:paraId="167A4730" w14:textId="77777777" w:rsidR="00BF3867" w:rsidRPr="00BF3867" w:rsidRDefault="00BF3867" w:rsidP="00BF3867">
      <w:pPr>
        <w:rPr>
          <w:lang w:val="en-IN"/>
        </w:rPr>
      </w:pPr>
    </w:p>
    <w:p w14:paraId="6C09AF76" w14:textId="77777777" w:rsidR="00BF3867" w:rsidRPr="00BF3867" w:rsidRDefault="00BF3867" w:rsidP="00BF3867">
      <w:pPr>
        <w:rPr>
          <w:lang w:val="en-IN"/>
        </w:rPr>
      </w:pPr>
      <w:r w:rsidRPr="00BF3867">
        <w:rPr>
          <w:lang w:val="en-IN"/>
        </w:rPr>
        <w:t>## Ethical and Legal Considerations</w:t>
      </w:r>
    </w:p>
    <w:p w14:paraId="4A9D3675" w14:textId="77777777" w:rsidR="00BF3867" w:rsidRPr="00BF3867" w:rsidRDefault="00BF3867" w:rsidP="00BF3867">
      <w:pPr>
        <w:rPr>
          <w:lang w:val="en-IN"/>
        </w:rPr>
      </w:pPr>
      <w:r w:rsidRPr="00BF3867">
        <w:rPr>
          <w:lang w:val="en-IN"/>
        </w:rPr>
        <w:t>The integration of AI in healthcare raises several ethical and legal challenges.</w:t>
      </w:r>
    </w:p>
    <w:p w14:paraId="0C3EF243" w14:textId="77777777" w:rsidR="00BF3867" w:rsidRPr="00BF3867" w:rsidRDefault="00BF3867" w:rsidP="00BF3867">
      <w:pPr>
        <w:rPr>
          <w:lang w:val="en-IN"/>
        </w:rPr>
      </w:pPr>
    </w:p>
    <w:p w14:paraId="65E099F4" w14:textId="77777777" w:rsidR="00BF3867" w:rsidRPr="00BF3867" w:rsidRDefault="00BF3867" w:rsidP="00BF3867">
      <w:pPr>
        <w:rPr>
          <w:lang w:val="en-IN"/>
        </w:rPr>
      </w:pPr>
      <w:r w:rsidRPr="00BF3867">
        <w:rPr>
          <w:lang w:val="en-IN"/>
        </w:rPr>
        <w:t>### Data Privacy</w:t>
      </w:r>
    </w:p>
    <w:p w14:paraId="747F0685" w14:textId="77777777" w:rsidR="00BF3867" w:rsidRPr="00BF3867" w:rsidRDefault="00BF3867" w:rsidP="00BF3867">
      <w:pPr>
        <w:rPr>
          <w:lang w:val="en-IN"/>
        </w:rPr>
      </w:pPr>
      <w:r w:rsidRPr="00BF3867">
        <w:rPr>
          <w:lang w:val="en-IN"/>
        </w:rPr>
        <w:t>Ensuring the confidentiality of patient data is critical, given the sensitive nature of healthcare information.</w:t>
      </w:r>
    </w:p>
    <w:p w14:paraId="482A1733" w14:textId="77777777" w:rsidR="00BF3867" w:rsidRPr="00BF3867" w:rsidRDefault="00BF3867" w:rsidP="00BF3867">
      <w:pPr>
        <w:rPr>
          <w:lang w:val="en-IN"/>
        </w:rPr>
      </w:pPr>
    </w:p>
    <w:p w14:paraId="11C8D52C" w14:textId="77777777" w:rsidR="00BF3867" w:rsidRPr="00BF3867" w:rsidRDefault="00BF3867" w:rsidP="00BF3867">
      <w:pPr>
        <w:rPr>
          <w:lang w:val="en-IN"/>
        </w:rPr>
      </w:pPr>
      <w:r w:rsidRPr="00BF3867">
        <w:rPr>
          <w:lang w:val="en-IN"/>
        </w:rPr>
        <w:t>### Algorithmic Bias</w:t>
      </w:r>
    </w:p>
    <w:p w14:paraId="60A6C410" w14:textId="77777777" w:rsidR="00BF3867" w:rsidRPr="00BF3867" w:rsidRDefault="00BF3867" w:rsidP="00BF3867">
      <w:pPr>
        <w:rPr>
          <w:lang w:val="en-IN"/>
        </w:rPr>
      </w:pPr>
      <w:r w:rsidRPr="00BF3867">
        <w:rPr>
          <w:lang w:val="en-IN"/>
        </w:rPr>
        <w:t>AI models must be designed to avoid biases that could lead to unequal treatment of patients.</w:t>
      </w:r>
    </w:p>
    <w:p w14:paraId="78BC73CC" w14:textId="77777777" w:rsidR="00BF3867" w:rsidRPr="00BF3867" w:rsidRDefault="00BF3867" w:rsidP="00BF3867">
      <w:pPr>
        <w:rPr>
          <w:lang w:val="en-IN"/>
        </w:rPr>
      </w:pPr>
    </w:p>
    <w:p w14:paraId="70B35F14" w14:textId="77777777" w:rsidR="00BF3867" w:rsidRPr="00BF3867" w:rsidRDefault="00BF3867" w:rsidP="00BF3867">
      <w:pPr>
        <w:rPr>
          <w:lang w:val="en-IN"/>
        </w:rPr>
      </w:pPr>
      <w:r w:rsidRPr="00BF3867">
        <w:rPr>
          <w:lang w:val="en-IN"/>
        </w:rPr>
        <w:t>### Regulatory Compliance</w:t>
      </w:r>
    </w:p>
    <w:p w14:paraId="2C5379C7" w14:textId="77777777" w:rsidR="00BF3867" w:rsidRPr="00BF3867" w:rsidRDefault="00BF3867" w:rsidP="00BF3867">
      <w:pPr>
        <w:rPr>
          <w:lang w:val="en-IN"/>
        </w:rPr>
      </w:pPr>
      <w:r w:rsidRPr="00BF3867">
        <w:rPr>
          <w:lang w:val="en-IN"/>
        </w:rPr>
        <w:lastRenderedPageBreak/>
        <w:t>AI technologies must adhere to healthcare regulations, such as the Health Insurance Portability and Accountability Act (HIPAA).</w:t>
      </w:r>
    </w:p>
    <w:p w14:paraId="19739658" w14:textId="77777777" w:rsidR="00BF3867" w:rsidRPr="00BF3867" w:rsidRDefault="00BF3867" w:rsidP="00BF3867">
      <w:pPr>
        <w:rPr>
          <w:lang w:val="en-IN"/>
        </w:rPr>
      </w:pPr>
    </w:p>
    <w:p w14:paraId="025B79A7" w14:textId="77777777" w:rsidR="00BF3867" w:rsidRPr="00BF3867" w:rsidRDefault="00BF3867" w:rsidP="00BF3867">
      <w:pPr>
        <w:rPr>
          <w:lang w:val="en-IN"/>
        </w:rPr>
      </w:pPr>
      <w:r w:rsidRPr="00BF3867">
        <w:rPr>
          <w:lang w:val="en-IN"/>
        </w:rPr>
        <w:t>---</w:t>
      </w:r>
    </w:p>
    <w:p w14:paraId="0A569A51" w14:textId="77777777" w:rsidR="00BF3867" w:rsidRPr="00BF3867" w:rsidRDefault="00BF3867" w:rsidP="00BF3867">
      <w:pPr>
        <w:rPr>
          <w:lang w:val="en-IN"/>
        </w:rPr>
      </w:pPr>
    </w:p>
    <w:p w14:paraId="376AD412" w14:textId="77777777" w:rsidR="00BF3867" w:rsidRPr="00BF3867" w:rsidRDefault="00BF3867" w:rsidP="00BF3867">
      <w:pPr>
        <w:rPr>
          <w:lang w:val="en-IN"/>
        </w:rPr>
      </w:pPr>
      <w:r w:rsidRPr="00BF3867">
        <w:rPr>
          <w:lang w:val="en-IN"/>
        </w:rPr>
        <w:t>## Case Studies</w:t>
      </w:r>
    </w:p>
    <w:p w14:paraId="18567B51" w14:textId="77777777" w:rsidR="00BF3867" w:rsidRPr="00BF3867" w:rsidRDefault="00BF3867" w:rsidP="00BF3867">
      <w:pPr>
        <w:rPr>
          <w:lang w:val="en-IN"/>
        </w:rPr>
      </w:pPr>
      <w:r w:rsidRPr="00BF3867">
        <w:rPr>
          <w:lang w:val="en-IN"/>
        </w:rPr>
        <w:t>### Case Study 1: AI in Radiology</w:t>
      </w:r>
    </w:p>
    <w:p w14:paraId="48C5933D" w14:textId="77777777" w:rsidR="00BF3867" w:rsidRPr="00BF3867" w:rsidRDefault="00BF3867" w:rsidP="00BF3867">
      <w:pPr>
        <w:rPr>
          <w:lang w:val="en-IN"/>
        </w:rPr>
      </w:pPr>
      <w:r w:rsidRPr="00BF3867">
        <w:rPr>
          <w:lang w:val="en-IN"/>
        </w:rPr>
        <w:t>An AI-powered diagnostic tool improved the accuracy of breast cancer detection by 15% in a clinical trial.</w:t>
      </w:r>
    </w:p>
    <w:p w14:paraId="5EAE6991" w14:textId="77777777" w:rsidR="00BF3867" w:rsidRPr="00BF3867" w:rsidRDefault="00BF3867" w:rsidP="00BF3867">
      <w:pPr>
        <w:rPr>
          <w:lang w:val="en-IN"/>
        </w:rPr>
      </w:pPr>
    </w:p>
    <w:p w14:paraId="6414DAC8" w14:textId="77777777" w:rsidR="00BF3867" w:rsidRPr="00BF3867" w:rsidRDefault="00BF3867" w:rsidP="00BF3867">
      <w:pPr>
        <w:rPr>
          <w:lang w:val="en-IN"/>
        </w:rPr>
      </w:pPr>
      <w:r w:rsidRPr="00BF3867">
        <w:rPr>
          <w:lang w:val="en-IN"/>
        </w:rPr>
        <w:t>### Case Study 2: Predictive Analytics in Emergency Care</w:t>
      </w:r>
    </w:p>
    <w:p w14:paraId="0F1A1535" w14:textId="77777777" w:rsidR="00BF3867" w:rsidRPr="00BF3867" w:rsidRDefault="00BF3867" w:rsidP="00BF3867">
      <w:pPr>
        <w:rPr>
          <w:lang w:val="en-IN"/>
        </w:rPr>
      </w:pPr>
      <w:r w:rsidRPr="00BF3867">
        <w:rPr>
          <w:lang w:val="en-IN"/>
        </w:rPr>
        <w:t>A hospital implemented an AI system to predict patient deterioration, reducing ICU admissions by 20%.</w:t>
      </w:r>
    </w:p>
    <w:p w14:paraId="76AC50F7" w14:textId="77777777" w:rsidR="00BF3867" w:rsidRPr="00BF3867" w:rsidRDefault="00BF3867" w:rsidP="00BF3867">
      <w:pPr>
        <w:rPr>
          <w:lang w:val="en-IN"/>
        </w:rPr>
      </w:pPr>
    </w:p>
    <w:p w14:paraId="4BAB1535" w14:textId="77777777" w:rsidR="00BF3867" w:rsidRPr="00BF3867" w:rsidRDefault="00BF3867" w:rsidP="00BF3867">
      <w:pPr>
        <w:rPr>
          <w:lang w:val="en-IN"/>
        </w:rPr>
      </w:pPr>
      <w:r w:rsidRPr="00BF3867">
        <w:rPr>
          <w:lang w:val="en-IN"/>
        </w:rPr>
        <w:t>---</w:t>
      </w:r>
    </w:p>
    <w:p w14:paraId="7D59674B" w14:textId="77777777" w:rsidR="00BF3867" w:rsidRPr="00BF3867" w:rsidRDefault="00BF3867" w:rsidP="00BF3867">
      <w:pPr>
        <w:rPr>
          <w:lang w:val="en-IN"/>
        </w:rPr>
      </w:pPr>
    </w:p>
    <w:p w14:paraId="69DCAEAA" w14:textId="77777777" w:rsidR="00BF3867" w:rsidRPr="00BF3867" w:rsidRDefault="00BF3867" w:rsidP="00BF3867">
      <w:pPr>
        <w:rPr>
          <w:lang w:val="en-IN"/>
        </w:rPr>
      </w:pPr>
      <w:r w:rsidRPr="00BF3867">
        <w:rPr>
          <w:lang w:val="en-IN"/>
        </w:rPr>
        <w:t>## Challenges and Limitations</w:t>
      </w:r>
    </w:p>
    <w:p w14:paraId="5225AADD" w14:textId="77777777" w:rsidR="00BF3867" w:rsidRPr="00BF3867" w:rsidRDefault="00BF3867" w:rsidP="00BF3867">
      <w:pPr>
        <w:rPr>
          <w:lang w:val="en-IN"/>
        </w:rPr>
      </w:pPr>
      <w:r w:rsidRPr="00BF3867">
        <w:rPr>
          <w:lang w:val="en-IN"/>
        </w:rPr>
        <w:t>Despite its potential, AI in healthcare faces several challenges.</w:t>
      </w:r>
    </w:p>
    <w:p w14:paraId="0A18CAD6" w14:textId="77777777" w:rsidR="00BF3867" w:rsidRPr="00BF3867" w:rsidRDefault="00BF3867" w:rsidP="00BF3867">
      <w:pPr>
        <w:rPr>
          <w:lang w:val="en-IN"/>
        </w:rPr>
      </w:pPr>
    </w:p>
    <w:p w14:paraId="742A3274" w14:textId="77777777" w:rsidR="00BF3867" w:rsidRPr="00BF3867" w:rsidRDefault="00BF3867" w:rsidP="00BF3867">
      <w:pPr>
        <w:rPr>
          <w:lang w:val="en-IN"/>
        </w:rPr>
      </w:pPr>
      <w:r w:rsidRPr="00BF3867">
        <w:rPr>
          <w:lang w:val="en-IN"/>
        </w:rPr>
        <w:t>### Technical Barriers</w:t>
      </w:r>
    </w:p>
    <w:p w14:paraId="11DE8D9F" w14:textId="77777777" w:rsidR="00BF3867" w:rsidRPr="00BF3867" w:rsidRDefault="00BF3867" w:rsidP="00BF3867">
      <w:pPr>
        <w:rPr>
          <w:lang w:val="en-IN"/>
        </w:rPr>
      </w:pPr>
      <w:r w:rsidRPr="00BF3867">
        <w:rPr>
          <w:lang w:val="en-IN"/>
        </w:rPr>
        <w:t>- Limited interoperability between AI systems and EHRs</w:t>
      </w:r>
    </w:p>
    <w:p w14:paraId="21EBBB72" w14:textId="77777777" w:rsidR="00BF3867" w:rsidRPr="00BF3867" w:rsidRDefault="00BF3867" w:rsidP="00BF3867">
      <w:pPr>
        <w:rPr>
          <w:lang w:val="en-IN"/>
        </w:rPr>
      </w:pPr>
      <w:r w:rsidRPr="00BF3867">
        <w:rPr>
          <w:lang w:val="en-IN"/>
        </w:rPr>
        <w:t>- High computational requirements for advanced algorithms</w:t>
      </w:r>
    </w:p>
    <w:p w14:paraId="6B82BE1B" w14:textId="77777777" w:rsidR="00BF3867" w:rsidRPr="00BF3867" w:rsidRDefault="00BF3867" w:rsidP="00BF3867">
      <w:pPr>
        <w:rPr>
          <w:lang w:val="en-IN"/>
        </w:rPr>
      </w:pPr>
    </w:p>
    <w:p w14:paraId="11C40CC5" w14:textId="77777777" w:rsidR="00BF3867" w:rsidRPr="00BF3867" w:rsidRDefault="00BF3867" w:rsidP="00BF3867">
      <w:pPr>
        <w:rPr>
          <w:lang w:val="en-IN"/>
        </w:rPr>
      </w:pPr>
      <w:r w:rsidRPr="00BF3867">
        <w:rPr>
          <w:lang w:val="en-IN"/>
        </w:rPr>
        <w:t>### Organizational Resistance</w:t>
      </w:r>
    </w:p>
    <w:p w14:paraId="292A97E4" w14:textId="77777777" w:rsidR="00BF3867" w:rsidRPr="00BF3867" w:rsidRDefault="00BF3867" w:rsidP="00BF3867">
      <w:pPr>
        <w:rPr>
          <w:lang w:val="en-IN"/>
        </w:rPr>
      </w:pPr>
      <w:r w:rsidRPr="00BF3867">
        <w:rPr>
          <w:lang w:val="en-IN"/>
        </w:rPr>
        <w:t>- Lack of trust among healthcare providers</w:t>
      </w:r>
    </w:p>
    <w:p w14:paraId="6211D3C0" w14:textId="77777777" w:rsidR="00BF3867" w:rsidRPr="00BF3867" w:rsidRDefault="00BF3867" w:rsidP="00BF3867">
      <w:pPr>
        <w:rPr>
          <w:lang w:val="en-IN"/>
        </w:rPr>
      </w:pPr>
      <w:r w:rsidRPr="00BF3867">
        <w:rPr>
          <w:lang w:val="en-IN"/>
        </w:rPr>
        <w:t>- Insufficient training on AI tools</w:t>
      </w:r>
    </w:p>
    <w:p w14:paraId="60F5695B" w14:textId="77777777" w:rsidR="00BF3867" w:rsidRPr="00BF3867" w:rsidRDefault="00BF3867" w:rsidP="00BF3867">
      <w:pPr>
        <w:rPr>
          <w:lang w:val="en-IN"/>
        </w:rPr>
      </w:pPr>
    </w:p>
    <w:p w14:paraId="41D7A485" w14:textId="77777777" w:rsidR="00BF3867" w:rsidRPr="00BF3867" w:rsidRDefault="00BF3867" w:rsidP="00BF3867">
      <w:pPr>
        <w:rPr>
          <w:lang w:val="en-IN"/>
        </w:rPr>
      </w:pPr>
      <w:r w:rsidRPr="00BF3867">
        <w:rPr>
          <w:lang w:val="en-IN"/>
        </w:rPr>
        <w:lastRenderedPageBreak/>
        <w:t>---</w:t>
      </w:r>
    </w:p>
    <w:p w14:paraId="08CF61B4" w14:textId="77777777" w:rsidR="00BF3867" w:rsidRPr="00BF3867" w:rsidRDefault="00BF3867" w:rsidP="00BF3867">
      <w:pPr>
        <w:rPr>
          <w:lang w:val="en-IN"/>
        </w:rPr>
      </w:pPr>
    </w:p>
    <w:p w14:paraId="16E3F2A3" w14:textId="77777777" w:rsidR="00BF3867" w:rsidRPr="00BF3867" w:rsidRDefault="00BF3867" w:rsidP="00BF3867">
      <w:pPr>
        <w:rPr>
          <w:lang w:val="en-IN"/>
        </w:rPr>
      </w:pPr>
      <w:r w:rsidRPr="00BF3867">
        <w:rPr>
          <w:lang w:val="en-IN"/>
        </w:rPr>
        <w:t>## Future Directions</w:t>
      </w:r>
    </w:p>
    <w:p w14:paraId="41E00C30" w14:textId="77777777" w:rsidR="00BF3867" w:rsidRPr="00BF3867" w:rsidRDefault="00BF3867" w:rsidP="00BF3867">
      <w:pPr>
        <w:rPr>
          <w:lang w:val="en-IN"/>
        </w:rPr>
      </w:pPr>
      <w:r w:rsidRPr="00BF3867">
        <w:rPr>
          <w:lang w:val="en-IN"/>
        </w:rPr>
        <w:t>This section outlines potential areas for future research and development.</w:t>
      </w:r>
    </w:p>
    <w:p w14:paraId="4B407763" w14:textId="77777777" w:rsidR="00BF3867" w:rsidRPr="00BF3867" w:rsidRDefault="00BF3867" w:rsidP="00BF3867">
      <w:pPr>
        <w:rPr>
          <w:lang w:val="en-IN"/>
        </w:rPr>
      </w:pPr>
    </w:p>
    <w:p w14:paraId="0330E4AA" w14:textId="77777777" w:rsidR="00BF3867" w:rsidRPr="00BF3867" w:rsidRDefault="00BF3867" w:rsidP="00BF3867">
      <w:pPr>
        <w:rPr>
          <w:lang w:val="en-IN"/>
        </w:rPr>
      </w:pPr>
      <w:r w:rsidRPr="00BF3867">
        <w:rPr>
          <w:lang w:val="en-IN"/>
        </w:rPr>
        <w:t>### Enhancing Model Generalizability</w:t>
      </w:r>
    </w:p>
    <w:p w14:paraId="05C0FD1E" w14:textId="77777777" w:rsidR="00BF3867" w:rsidRPr="00BF3867" w:rsidRDefault="00BF3867" w:rsidP="00BF3867">
      <w:pPr>
        <w:rPr>
          <w:lang w:val="en-IN"/>
        </w:rPr>
      </w:pPr>
      <w:r w:rsidRPr="00BF3867">
        <w:rPr>
          <w:lang w:val="en-IN"/>
        </w:rPr>
        <w:t>Developing AI models that perform well across diverse populations is essential.</w:t>
      </w:r>
    </w:p>
    <w:p w14:paraId="57BB1395" w14:textId="77777777" w:rsidR="00BF3867" w:rsidRPr="00BF3867" w:rsidRDefault="00BF3867" w:rsidP="00BF3867">
      <w:pPr>
        <w:rPr>
          <w:lang w:val="en-IN"/>
        </w:rPr>
      </w:pPr>
    </w:p>
    <w:p w14:paraId="3EEB27FE" w14:textId="77777777" w:rsidR="00BF3867" w:rsidRPr="00BF3867" w:rsidRDefault="00BF3867" w:rsidP="00BF3867">
      <w:pPr>
        <w:rPr>
          <w:lang w:val="en-IN"/>
        </w:rPr>
      </w:pPr>
      <w:r w:rsidRPr="00BF3867">
        <w:rPr>
          <w:lang w:val="en-IN"/>
        </w:rPr>
        <w:t>### Interdisciplinary Collaboration</w:t>
      </w:r>
    </w:p>
    <w:p w14:paraId="5E6A02E7" w14:textId="77777777" w:rsidR="00BF3867" w:rsidRPr="00BF3867" w:rsidRDefault="00BF3867" w:rsidP="00BF3867">
      <w:pPr>
        <w:rPr>
          <w:lang w:val="en-IN"/>
        </w:rPr>
      </w:pPr>
      <w:r w:rsidRPr="00BF3867">
        <w:rPr>
          <w:lang w:val="en-IN"/>
        </w:rPr>
        <w:t>Collaboration between AI developers, clinicians, and ethicists can address technical and ethical challenges.</w:t>
      </w:r>
    </w:p>
    <w:p w14:paraId="23FE4AA3" w14:textId="77777777" w:rsidR="00BF3867" w:rsidRPr="00BF3867" w:rsidRDefault="00BF3867" w:rsidP="00BF3867">
      <w:pPr>
        <w:rPr>
          <w:lang w:val="en-IN"/>
        </w:rPr>
      </w:pPr>
    </w:p>
    <w:p w14:paraId="6D820636" w14:textId="77777777" w:rsidR="00BF3867" w:rsidRPr="00BF3867" w:rsidRDefault="00BF3867" w:rsidP="00BF3867">
      <w:pPr>
        <w:rPr>
          <w:lang w:val="en-IN"/>
        </w:rPr>
      </w:pPr>
      <w:r w:rsidRPr="00BF3867">
        <w:rPr>
          <w:lang w:val="en-IN"/>
        </w:rPr>
        <w:t>### Policy Development</w:t>
      </w:r>
    </w:p>
    <w:p w14:paraId="30352BE5" w14:textId="77777777" w:rsidR="00BF3867" w:rsidRPr="00BF3867" w:rsidRDefault="00BF3867" w:rsidP="00BF3867">
      <w:pPr>
        <w:rPr>
          <w:lang w:val="en-IN"/>
        </w:rPr>
      </w:pPr>
      <w:r w:rsidRPr="00BF3867">
        <w:rPr>
          <w:lang w:val="en-IN"/>
        </w:rPr>
        <w:t>Establishing clear guidelines for AI implementation will facilitate its adoption in healthcare systems.</w:t>
      </w:r>
    </w:p>
    <w:p w14:paraId="02E1C7C9" w14:textId="77777777" w:rsidR="00BF3867" w:rsidRPr="00BF3867" w:rsidRDefault="00BF3867" w:rsidP="00BF3867">
      <w:pPr>
        <w:rPr>
          <w:lang w:val="en-IN"/>
        </w:rPr>
      </w:pPr>
    </w:p>
    <w:p w14:paraId="2ABA2A76" w14:textId="77777777" w:rsidR="00BF3867" w:rsidRPr="00BF3867" w:rsidRDefault="00BF3867" w:rsidP="00BF3867">
      <w:pPr>
        <w:rPr>
          <w:lang w:val="en-IN"/>
        </w:rPr>
      </w:pPr>
      <w:r w:rsidRPr="00BF3867">
        <w:rPr>
          <w:lang w:val="en-IN"/>
        </w:rPr>
        <w:t>---</w:t>
      </w:r>
    </w:p>
    <w:p w14:paraId="42FBAC70" w14:textId="77777777" w:rsidR="00BF3867" w:rsidRPr="00BF3867" w:rsidRDefault="00BF3867" w:rsidP="00BF3867">
      <w:pPr>
        <w:rPr>
          <w:lang w:val="en-IN"/>
        </w:rPr>
      </w:pPr>
    </w:p>
    <w:p w14:paraId="4C131EAD" w14:textId="77777777" w:rsidR="00BF3867" w:rsidRPr="00BF3867" w:rsidRDefault="00BF3867" w:rsidP="00BF3867">
      <w:pPr>
        <w:rPr>
          <w:lang w:val="en-IN"/>
        </w:rPr>
      </w:pPr>
      <w:r w:rsidRPr="00BF3867">
        <w:rPr>
          <w:lang w:val="en-IN"/>
        </w:rPr>
        <w:t>## Conclusion</w:t>
      </w:r>
    </w:p>
    <w:p w14:paraId="148CB276" w14:textId="77777777" w:rsidR="00BF3867" w:rsidRPr="00BF3867" w:rsidRDefault="00BF3867" w:rsidP="00BF3867">
      <w:pPr>
        <w:rPr>
          <w:lang w:val="en-IN"/>
        </w:rPr>
      </w:pPr>
      <w:r w:rsidRPr="00BF3867">
        <w:rPr>
          <w:lang w:val="en-IN"/>
        </w:rPr>
        <w:t>AI has the potential to revolutionize healthcare by improving patient outcomes, optimizing workflows, and reducing costs. However, addressing ethical, technical, and organizational challenges is crucial for its successful integration.</w:t>
      </w:r>
    </w:p>
    <w:p w14:paraId="74A703A6" w14:textId="77777777" w:rsidR="00BF3867" w:rsidRPr="00BF3867" w:rsidRDefault="00BF3867" w:rsidP="00BF3867">
      <w:pPr>
        <w:rPr>
          <w:lang w:val="en-IN"/>
        </w:rPr>
      </w:pPr>
    </w:p>
    <w:p w14:paraId="4643ECA4" w14:textId="77777777" w:rsidR="00BF3867" w:rsidRPr="00BF3867" w:rsidRDefault="00BF3867" w:rsidP="00BF3867">
      <w:pPr>
        <w:rPr>
          <w:lang w:val="en-IN"/>
        </w:rPr>
      </w:pPr>
      <w:r w:rsidRPr="00BF3867">
        <w:rPr>
          <w:lang w:val="en-IN"/>
        </w:rPr>
        <w:t>---</w:t>
      </w:r>
    </w:p>
    <w:p w14:paraId="36DA3ACD" w14:textId="77777777" w:rsidR="00BF3867" w:rsidRPr="00BF3867" w:rsidRDefault="00BF3867" w:rsidP="00BF3867">
      <w:pPr>
        <w:rPr>
          <w:lang w:val="en-IN"/>
        </w:rPr>
      </w:pPr>
    </w:p>
    <w:p w14:paraId="6D0EA189" w14:textId="77777777" w:rsidR="00BF3867" w:rsidRPr="00BF3867" w:rsidRDefault="00BF3867" w:rsidP="00BF3867">
      <w:pPr>
        <w:rPr>
          <w:lang w:val="en-IN"/>
        </w:rPr>
      </w:pPr>
      <w:r w:rsidRPr="00BF3867">
        <w:rPr>
          <w:lang w:val="en-IN"/>
        </w:rPr>
        <w:t>## References</w:t>
      </w:r>
    </w:p>
    <w:p w14:paraId="65580784" w14:textId="77777777" w:rsidR="00BF3867" w:rsidRPr="00BF3867" w:rsidRDefault="00BF3867" w:rsidP="00BF3867">
      <w:pPr>
        <w:rPr>
          <w:lang w:val="en-IN"/>
        </w:rPr>
      </w:pPr>
      <w:r w:rsidRPr="00BF3867">
        <w:rPr>
          <w:lang w:val="en-IN"/>
        </w:rPr>
        <w:t>1. Smith, J., &amp; Brown, K. (2022). AI in healthcare: Opportunities and challenges. Journal of Medical Innovation, 15(3), 123-145.</w:t>
      </w:r>
    </w:p>
    <w:p w14:paraId="7D2551CE" w14:textId="77777777" w:rsidR="00BF3867" w:rsidRPr="00BF3867" w:rsidRDefault="00BF3867" w:rsidP="00BF3867">
      <w:pPr>
        <w:rPr>
          <w:lang w:val="en-IN"/>
        </w:rPr>
      </w:pPr>
      <w:r w:rsidRPr="00BF3867">
        <w:rPr>
          <w:lang w:val="en-IN"/>
        </w:rPr>
        <w:lastRenderedPageBreak/>
        <w:t>2. Johnson, L., &amp; Davis, M. (2021). Ethical considerations in AI-driven healthcare. Ethics in Medicine, 10(2), 89-102.</w:t>
      </w:r>
    </w:p>
    <w:p w14:paraId="1BC03989" w14:textId="77777777" w:rsidR="00BF3867" w:rsidRPr="00BF3867" w:rsidRDefault="00BF3867" w:rsidP="00BF3867">
      <w:pPr>
        <w:rPr>
          <w:lang w:val="en-IN"/>
        </w:rPr>
      </w:pPr>
      <w:r w:rsidRPr="00BF3867">
        <w:rPr>
          <w:lang w:val="en-IN"/>
        </w:rPr>
        <w:t>3. Chen, Y., &amp; Lee, R. (2020). Machine learning applications in medical imaging. Radiology Advances, 25(4), 567-589.</w:t>
      </w:r>
    </w:p>
    <w:p w14:paraId="386BED40" w14:textId="77777777" w:rsidR="00BF3867" w:rsidRPr="00BF3867" w:rsidRDefault="00BF3867" w:rsidP="00BF3867">
      <w:pPr>
        <w:rPr>
          <w:lang w:val="en-IN"/>
        </w:rPr>
      </w:pPr>
      <w:r w:rsidRPr="00BF3867">
        <w:rPr>
          <w:lang w:val="en-IN"/>
        </w:rPr>
        <w:t>4. Patel, S., &amp; Kumar, N. (2019). Predictive analytics in emergency care. Healthcare Analytics, 8(1), 34-56.</w:t>
      </w:r>
    </w:p>
    <w:p w14:paraId="6A0D944D" w14:textId="1F7977BC" w:rsidR="00502C13" w:rsidRDefault="00BF3867" w:rsidP="00BF3867">
      <w:r w:rsidRPr="00BF3867">
        <w:rPr>
          <w:lang w:val="en-IN"/>
        </w:rPr>
        <w:t>5. Wilson, T., &amp; Garcia, P. (2018). AI and personalized medicine: A review. Journal of Clinical Research, 12(5), 345-367.</w:t>
      </w:r>
    </w:p>
    <w:sectPr w:rsidR="00502C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FB20AC"/>
    <w:multiLevelType w:val="multilevel"/>
    <w:tmpl w:val="5B3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D133F"/>
    <w:multiLevelType w:val="multilevel"/>
    <w:tmpl w:val="30E4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63756"/>
    <w:multiLevelType w:val="multilevel"/>
    <w:tmpl w:val="3340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026D"/>
    <w:multiLevelType w:val="multilevel"/>
    <w:tmpl w:val="6DF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13264"/>
    <w:multiLevelType w:val="multilevel"/>
    <w:tmpl w:val="B1B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C5BC8"/>
    <w:multiLevelType w:val="multilevel"/>
    <w:tmpl w:val="C60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D2534"/>
    <w:multiLevelType w:val="multilevel"/>
    <w:tmpl w:val="EF28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07947"/>
    <w:multiLevelType w:val="multilevel"/>
    <w:tmpl w:val="C25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F2783"/>
    <w:multiLevelType w:val="multilevel"/>
    <w:tmpl w:val="EC3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96192">
    <w:abstractNumId w:val="8"/>
  </w:num>
  <w:num w:numId="2" w16cid:durableId="48116010">
    <w:abstractNumId w:val="6"/>
  </w:num>
  <w:num w:numId="3" w16cid:durableId="1623458026">
    <w:abstractNumId w:val="5"/>
  </w:num>
  <w:num w:numId="4" w16cid:durableId="1085885728">
    <w:abstractNumId w:val="4"/>
  </w:num>
  <w:num w:numId="5" w16cid:durableId="2013989676">
    <w:abstractNumId w:val="7"/>
  </w:num>
  <w:num w:numId="6" w16cid:durableId="1162087425">
    <w:abstractNumId w:val="3"/>
  </w:num>
  <w:num w:numId="7" w16cid:durableId="756293385">
    <w:abstractNumId w:val="2"/>
  </w:num>
  <w:num w:numId="8" w16cid:durableId="3479417">
    <w:abstractNumId w:val="1"/>
  </w:num>
  <w:num w:numId="9" w16cid:durableId="1864902191">
    <w:abstractNumId w:val="0"/>
  </w:num>
  <w:num w:numId="10" w16cid:durableId="1377503773">
    <w:abstractNumId w:val="10"/>
  </w:num>
  <w:num w:numId="11" w16cid:durableId="1245334728">
    <w:abstractNumId w:val="11"/>
  </w:num>
  <w:num w:numId="12" w16cid:durableId="254215205">
    <w:abstractNumId w:val="17"/>
  </w:num>
  <w:num w:numId="13" w16cid:durableId="723453469">
    <w:abstractNumId w:val="12"/>
  </w:num>
  <w:num w:numId="14" w16cid:durableId="217935036">
    <w:abstractNumId w:val="14"/>
  </w:num>
  <w:num w:numId="15" w16cid:durableId="958995524">
    <w:abstractNumId w:val="13"/>
  </w:num>
  <w:num w:numId="16" w16cid:durableId="771129161">
    <w:abstractNumId w:val="9"/>
  </w:num>
  <w:num w:numId="17" w16cid:durableId="912350982">
    <w:abstractNumId w:val="16"/>
  </w:num>
  <w:num w:numId="18" w16cid:durableId="749351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499"/>
    <w:rsid w:val="0015074B"/>
    <w:rsid w:val="0029639D"/>
    <w:rsid w:val="002C3970"/>
    <w:rsid w:val="00326F90"/>
    <w:rsid w:val="00502C13"/>
    <w:rsid w:val="005D5BE7"/>
    <w:rsid w:val="0084345C"/>
    <w:rsid w:val="00935FA7"/>
    <w:rsid w:val="00AA04FD"/>
    <w:rsid w:val="00AA1D8D"/>
    <w:rsid w:val="00AB5F1F"/>
    <w:rsid w:val="00B413B2"/>
    <w:rsid w:val="00B47730"/>
    <w:rsid w:val="00BF386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2A7A5"/>
  <w14:defaultImageDpi w14:val="300"/>
  <w15:docId w15:val="{6322A2CD-E25B-4C4D-8B27-F2D4DA3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345C"/>
    <w:rPr>
      <w:color w:val="0000FF" w:themeColor="hyperlink"/>
      <w:u w:val="single"/>
    </w:rPr>
  </w:style>
  <w:style w:type="character" w:styleId="UnresolvedMention">
    <w:name w:val="Unresolved Mention"/>
    <w:basedOn w:val="DefaultParagraphFont"/>
    <w:uiPriority w:val="99"/>
    <w:semiHidden/>
    <w:unhideWhenUsed/>
    <w:rsid w:val="00843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0722">
      <w:bodyDiv w:val="1"/>
      <w:marLeft w:val="0"/>
      <w:marRight w:val="0"/>
      <w:marTop w:val="0"/>
      <w:marBottom w:val="0"/>
      <w:divBdr>
        <w:top w:val="none" w:sz="0" w:space="0" w:color="auto"/>
        <w:left w:val="none" w:sz="0" w:space="0" w:color="auto"/>
        <w:bottom w:val="none" w:sz="0" w:space="0" w:color="auto"/>
        <w:right w:val="none" w:sz="0" w:space="0" w:color="auto"/>
      </w:divBdr>
    </w:div>
    <w:div w:id="558368656">
      <w:bodyDiv w:val="1"/>
      <w:marLeft w:val="0"/>
      <w:marRight w:val="0"/>
      <w:marTop w:val="0"/>
      <w:marBottom w:val="0"/>
      <w:divBdr>
        <w:top w:val="none" w:sz="0" w:space="0" w:color="auto"/>
        <w:left w:val="none" w:sz="0" w:space="0" w:color="auto"/>
        <w:bottom w:val="none" w:sz="0" w:space="0" w:color="auto"/>
        <w:right w:val="none" w:sz="0" w:space="0" w:color="auto"/>
      </w:divBdr>
    </w:div>
    <w:div w:id="1014696749">
      <w:bodyDiv w:val="1"/>
      <w:marLeft w:val="0"/>
      <w:marRight w:val="0"/>
      <w:marTop w:val="0"/>
      <w:marBottom w:val="0"/>
      <w:divBdr>
        <w:top w:val="none" w:sz="0" w:space="0" w:color="auto"/>
        <w:left w:val="none" w:sz="0" w:space="0" w:color="auto"/>
        <w:bottom w:val="none" w:sz="0" w:space="0" w:color="auto"/>
        <w:right w:val="none" w:sz="0" w:space="0" w:color="auto"/>
      </w:divBdr>
    </w:div>
    <w:div w:id="1104762443">
      <w:bodyDiv w:val="1"/>
      <w:marLeft w:val="0"/>
      <w:marRight w:val="0"/>
      <w:marTop w:val="0"/>
      <w:marBottom w:val="0"/>
      <w:divBdr>
        <w:top w:val="none" w:sz="0" w:space="0" w:color="auto"/>
        <w:left w:val="none" w:sz="0" w:space="0" w:color="auto"/>
        <w:bottom w:val="none" w:sz="0" w:space="0" w:color="auto"/>
        <w:right w:val="none" w:sz="0" w:space="0" w:color="auto"/>
      </w:divBdr>
    </w:div>
    <w:div w:id="1262032476">
      <w:bodyDiv w:val="1"/>
      <w:marLeft w:val="0"/>
      <w:marRight w:val="0"/>
      <w:marTop w:val="0"/>
      <w:marBottom w:val="0"/>
      <w:divBdr>
        <w:top w:val="none" w:sz="0" w:space="0" w:color="auto"/>
        <w:left w:val="none" w:sz="0" w:space="0" w:color="auto"/>
        <w:bottom w:val="none" w:sz="0" w:space="0" w:color="auto"/>
        <w:right w:val="none" w:sz="0" w:space="0" w:color="auto"/>
      </w:divBdr>
    </w:div>
    <w:div w:id="1449159341">
      <w:bodyDiv w:val="1"/>
      <w:marLeft w:val="0"/>
      <w:marRight w:val="0"/>
      <w:marTop w:val="0"/>
      <w:marBottom w:val="0"/>
      <w:divBdr>
        <w:top w:val="none" w:sz="0" w:space="0" w:color="auto"/>
        <w:left w:val="none" w:sz="0" w:space="0" w:color="auto"/>
        <w:bottom w:val="none" w:sz="0" w:space="0" w:color="auto"/>
        <w:right w:val="none" w:sz="0" w:space="0" w:color="auto"/>
      </w:divBdr>
    </w:div>
    <w:div w:id="1614285664">
      <w:bodyDiv w:val="1"/>
      <w:marLeft w:val="0"/>
      <w:marRight w:val="0"/>
      <w:marTop w:val="0"/>
      <w:marBottom w:val="0"/>
      <w:divBdr>
        <w:top w:val="none" w:sz="0" w:space="0" w:color="auto"/>
        <w:left w:val="none" w:sz="0" w:space="0" w:color="auto"/>
        <w:bottom w:val="none" w:sz="0" w:space="0" w:color="auto"/>
        <w:right w:val="none" w:sz="0" w:space="0" w:color="auto"/>
      </w:divBdr>
    </w:div>
    <w:div w:id="2106949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Lal</cp:lastModifiedBy>
  <cp:revision>6</cp:revision>
  <dcterms:created xsi:type="dcterms:W3CDTF">2013-12-23T23:15:00Z</dcterms:created>
  <dcterms:modified xsi:type="dcterms:W3CDTF">2025-04-08T14:16:00Z</dcterms:modified>
  <cp:category/>
</cp:coreProperties>
</file>